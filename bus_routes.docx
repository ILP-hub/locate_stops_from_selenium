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Автобус: Автобус 8</w:t>
      </w:r>
    </w:p>
    <w:p>
      <w:pPr>
        <w:pStyle w:val="Heading2"/>
      </w:pPr>
      <w:r>
        <w:t>Маршрут: https://yandex.ru/maps/10295/kostanai/stops/1723074740/?ll=63.718781%2C53.277872&amp;tab=overview&amp;z=16</w:t>
      </w:r>
    </w:p>
    <w:p>
      <w:pPr>
        <w:pStyle w:val="Heading3"/>
      </w:pPr>
      <w:r>
        <w:t>Остановки:</w:t>
      </w:r>
    </w:p>
    <w:p>
      <w:r>
        <w:t>Переезд</w:t>
      </w:r>
    </w:p>
    <w:p>
      <w:pPr>
        <w:pStyle w:val="Heading2"/>
      </w:pPr>
      <w:r>
        <w:t>Маршрут: https://yandex.ru/maps/10295/kostanai/stops/1723074770/?ll=63.716258%2C53.274336&amp;tab=overview&amp;z=16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https://yandex.ru/maps/10295/kostanai/stops/4432372150/?ll=63.714936%2C53.272517&amp;tab=overview&amp;z=16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https://yandex.ru/maps/10295/kostanai/stops/1722886200/?ll=63.713012%2C53.270166&amp;tab=overview&amp;z=16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https://yandex.ru/maps/10295/kostanai/stops/4432430240/?ll=63.711662%2C53.268215&amp;tab=overview&amp;z=16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https://yandex.ru/maps/10295/kostanai/stops/1722886370/?ll=63.710215%2C53.266461&amp;tab=overview&amp;z=16</w:t>
      </w:r>
    </w:p>
    <w:p>
      <w:pPr>
        <w:pStyle w:val="Heading3"/>
      </w:pPr>
      <w:r>
        <w:t>Остановки:</w:t>
      </w:r>
    </w:p>
    <w:p>
      <w:r>
        <w:t>СО Геолог</w:t>
      </w:r>
    </w:p>
    <w:p>
      <w:pPr>
        <w:pStyle w:val="Heading2"/>
      </w:pPr>
      <w:r>
        <w:t>Маршрут: https://yandex.ru/maps/10295/kostanai/stops/4432442600/?ll=63.708443%2C53.263974&amp;tab=overview&amp;z=16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https://yandex.ru/maps/10295/kostanai/stops/1722886530/?ll=63.707028%2C53.262161&amp;tab=overview&amp;z=16</w:t>
      </w:r>
    </w:p>
    <w:p>
      <w:pPr>
        <w:pStyle w:val="Heading3"/>
      </w:pPr>
      <w:r>
        <w:t>Остановки:</w:t>
      </w:r>
    </w:p>
    <w:p>
      <w:r>
        <w:t>СО Строитель</w:t>
      </w:r>
    </w:p>
    <w:p>
      <w:pPr>
        <w:pStyle w:val="Heading2"/>
      </w:pPr>
      <w:r>
        <w:t>Маршрут: https://yandex.ru/maps/10295/kostanai/stops/1723074500/?ll=63.703319%2C53.257185&amp;tab=overview&amp;z=16</w:t>
      </w:r>
    </w:p>
    <w:p>
      <w:pPr>
        <w:pStyle w:val="Heading3"/>
      </w:pPr>
      <w:r>
        <w:t>Остановки:</w:t>
      </w:r>
    </w:p>
    <w:p>
      <w:r>
        <w:t>Магазин Катюша</w:t>
      </w:r>
    </w:p>
    <w:p>
      <w:pPr>
        <w:pStyle w:val="Heading2"/>
      </w:pPr>
      <w:r>
        <w:t>Маршрут: https://yandex.ru/maps/10295/kostanai/stops/3651812184/?ll=63.701270%2C53.254521&amp;tab=overview&amp;z=16</w:t>
      </w:r>
    </w:p>
    <w:p>
      <w:pPr>
        <w:pStyle w:val="Heading3"/>
      </w:pPr>
      <w:r>
        <w:t>Остановки:</w:t>
      </w:r>
    </w:p>
    <w:p>
      <w:r>
        <w:t>Зеленстрой</w:t>
      </w:r>
    </w:p>
    <w:p>
      <w:pPr>
        <w:pStyle w:val="Heading2"/>
      </w:pPr>
      <w:r>
        <w:t>Маршрут: https://yandex.ru/maps/10295/kostanai/stops/1722886760/?ll=63.698176%2C53.251635&amp;tab=overview&amp;z=16</w:t>
      </w:r>
    </w:p>
    <w:p>
      <w:pPr>
        <w:pStyle w:val="Heading3"/>
      </w:pPr>
      <w:r>
        <w:t>Остановки:</w:t>
      </w:r>
    </w:p>
    <w:p>
      <w:r>
        <w:t>Тепличный комбинат</w:t>
      </w:r>
    </w:p>
    <w:p>
      <w:pPr>
        <w:pStyle w:val="Heading2"/>
      </w:pPr>
      <w:r>
        <w:t>Маршрут: https://yandex.ru/maps/10295/kostanai/stops/4428211380/?ll=63.693353%2C53.248072&amp;tab=overview&amp;z=16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https://yandex.ru/maps/10295/kostanai/stops/1543145301/?ll=63.688574%2C53.248169&amp;tab=overview&amp;z=16</w:t>
      </w:r>
    </w:p>
    <w:p>
      <w:pPr>
        <w:pStyle w:val="Heading3"/>
      </w:pPr>
      <w:r>
        <w:t>Остановки:</w:t>
      </w:r>
    </w:p>
    <w:p>
      <w:r>
        <w:t>Троллейбусный парк</w:t>
      </w:r>
    </w:p>
    <w:p>
      <w:pPr>
        <w:pStyle w:val="Heading2"/>
      </w:pPr>
      <w:r>
        <w:t>Маршрут: https://yandex.ru/maps/10295/kostanai/stops/1543145314/?ll=63.682939%2C53.247962&amp;tab=overview&amp;z=16</w:t>
      </w:r>
    </w:p>
    <w:p>
      <w:pPr>
        <w:pStyle w:val="Heading3"/>
      </w:pPr>
      <w:r>
        <w:t>Остановки:</w:t>
      </w:r>
    </w:p>
    <w:p>
      <w:r>
        <w:t>Казахско-турецкий лицей</w:t>
      </w:r>
    </w:p>
    <w:p>
      <w:pPr>
        <w:pStyle w:val="Heading2"/>
      </w:pPr>
      <w:r>
        <w:t>Маршрут: https://yandex.ru/maps/10295/kostanai/stops/1543145329/?ll=63.679994%2C53.245905&amp;tab=overview&amp;z=16</w:t>
      </w:r>
    </w:p>
    <w:p>
      <w:pPr>
        <w:pStyle w:val="Heading3"/>
      </w:pPr>
      <w:r>
        <w:t>Остановки:</w:t>
      </w:r>
    </w:p>
    <w:p>
      <w:r>
        <w:t>Социально-технический университет</w:t>
      </w:r>
    </w:p>
    <w:p>
      <w:pPr>
        <w:pStyle w:val="Heading2"/>
      </w:pPr>
      <w:r>
        <w:t>Маршрут: https://yandex.ru/maps/10295/kostanai/stops/2127119000/?ll=63.681337%2C53.243340&amp;tab=overview&amp;z=16</w:t>
      </w:r>
    </w:p>
    <w:p>
      <w:pPr>
        <w:pStyle w:val="Heading3"/>
      </w:pPr>
      <w:r>
        <w:t>Остановки:</w:t>
      </w:r>
    </w:p>
    <w:p>
      <w:r>
        <w:t>Бульвар Молодёжи</w:t>
      </w:r>
    </w:p>
    <w:p>
      <w:pPr>
        <w:pStyle w:val="Heading2"/>
      </w:pPr>
      <w:r>
        <w:t>Маршрут: https://yandex.ru/maps/10295/kostanai/stops/1543145316/?ll=63.682821%2C53.240392&amp;tab=overview&amp;z=16</w:t>
      </w:r>
    </w:p>
    <w:p>
      <w:pPr>
        <w:pStyle w:val="Heading3"/>
      </w:pPr>
      <w:r>
        <w:t>Остановки:</w:t>
      </w:r>
    </w:p>
    <w:p>
      <w:r>
        <w:t>1-й микрорайон</w:t>
      </w:r>
    </w:p>
    <w:p>
      <w:pPr>
        <w:pStyle w:val="Heading2"/>
      </w:pPr>
      <w:r>
        <w:t>Маршрут: https://yandex.ru/maps/10295/kostanai/stops/1543145326/?ll=63.680218%2C53.238489&amp;tab=overview&amp;z=16</w:t>
      </w:r>
    </w:p>
    <w:p>
      <w:pPr>
        <w:pStyle w:val="Heading3"/>
      </w:pPr>
      <w:r>
        <w:t>Остановки:</w:t>
      </w:r>
    </w:p>
    <w:p>
      <w:r>
        <w:t>Школа № 9</w:t>
      </w:r>
    </w:p>
    <w:p>
      <w:pPr>
        <w:pStyle w:val="Heading2"/>
      </w:pPr>
      <w:r>
        <w:t>Маршрут: https://yandex.ru/maps/10295/kostanai/stops/1543145357/?ll=63.674159%2C53.234054&amp;tab=overview&amp;z=16</w:t>
      </w:r>
    </w:p>
    <w:p>
      <w:pPr>
        <w:pStyle w:val="Heading3"/>
      </w:pPr>
      <w:r>
        <w:t>Остановки:</w:t>
      </w:r>
    </w:p>
    <w:p>
      <w:r>
        <w:t>Онкологический диспансер</w:t>
      </w:r>
    </w:p>
    <w:p>
      <w:pPr>
        <w:pStyle w:val="Heading2"/>
      </w:pPr>
      <w:r>
        <w:t>Маршрут: https://yandex.ru/maps/10295/kostanai/stops/1543145365/?ll=63.671215%2C53.231907&amp;tab=overview&amp;z=16</w:t>
      </w:r>
    </w:p>
    <w:p>
      <w:pPr>
        <w:pStyle w:val="Heading3"/>
      </w:pPr>
      <w:r>
        <w:t>Остановки:</w:t>
      </w:r>
    </w:p>
    <w:p>
      <w:r>
        <w:t>Сельмаг</w:t>
      </w:r>
    </w:p>
    <w:p>
      <w:pPr>
        <w:pStyle w:val="Heading2"/>
      </w:pPr>
      <w:r>
        <w:t>Маршрут: https://yandex.ru/maps/10295/kostanai/stops/4432530920/?ll=63.665921%2C53.228025&amp;tab=overview&amp;z=16</w:t>
      </w:r>
    </w:p>
    <w:p>
      <w:pPr>
        <w:pStyle w:val="Heading3"/>
      </w:pPr>
      <w:r>
        <w:t>Остановки:</w:t>
      </w:r>
    </w:p>
    <w:p>
      <w:r>
        <w:t>Урожайная улица</w:t>
      </w:r>
    </w:p>
    <w:p>
      <w:pPr>
        <w:pStyle w:val="Heading2"/>
      </w:pPr>
      <w:r>
        <w:t>Маршрут: https://yandex.ru/maps/10295/kostanai/stops/4432534630/?ll=63.662138%2C53.225240&amp;tab=overview&amp;z=16</w:t>
      </w:r>
    </w:p>
    <w:p>
      <w:pPr>
        <w:pStyle w:val="Heading3"/>
      </w:pPr>
      <w:r>
        <w:t>Остановки:</w:t>
      </w:r>
    </w:p>
    <w:p>
      <w:r>
        <w:t>Телецентр</w:t>
      </w:r>
    </w:p>
    <w:p>
      <w:pPr>
        <w:pStyle w:val="Heading2"/>
      </w:pPr>
      <w:r>
        <w:t>Маршрут: https://yandex.ru/maps/10295/kostanai/stops/1543145399/?ll=63.655162%2C53.219811&amp;tab=overview&amp;z=16</w:t>
      </w:r>
    </w:p>
    <w:p>
      <w:pPr>
        <w:pStyle w:val="Heading3"/>
      </w:pPr>
      <w:r>
        <w:t>Остановки:</w:t>
      </w:r>
    </w:p>
    <w:p>
      <w:r>
        <w:t>Пивзавод</w:t>
      </w:r>
    </w:p>
    <w:p>
      <w:pPr>
        <w:pStyle w:val="Heading2"/>
      </w:pPr>
      <w:r>
        <w:t>Маршрут: https://yandex.ru/maps/10295/kostanai/stops/1723049160/?ll=63.649874%2C53.215307&amp;tab=overview&amp;z=16</w:t>
      </w:r>
    </w:p>
    <w:p>
      <w:pPr>
        <w:pStyle w:val="Heading3"/>
      </w:pPr>
      <w:r>
        <w:t>Остановки:</w:t>
      </w:r>
    </w:p>
    <w:p>
      <w:r>
        <w:t>Школа № 14</w:t>
      </w:r>
    </w:p>
    <w:p>
      <w:pPr>
        <w:pStyle w:val="Heading2"/>
      </w:pPr>
      <w:r>
        <w:t>Маршрут: https://yandex.ru/maps/10295/kostanai/stops/1630396170/?ll=63.646111%2C53.212595&amp;tab=overview&amp;z=16</w:t>
      </w:r>
    </w:p>
    <w:p>
      <w:pPr>
        <w:pStyle w:val="Heading3"/>
      </w:pPr>
      <w:r>
        <w:t>Остановки:</w:t>
      </w:r>
    </w:p>
    <w:p>
      <w:r>
        <w:t>Улица Амангельды</w:t>
      </w:r>
    </w:p>
    <w:p>
      <w:pPr>
        <w:pStyle w:val="Heading2"/>
      </w:pPr>
      <w:r>
        <w:t>Маршрут: https://yandex.ru/maps/10295/kostanai/stops/1543145437/?ll=63.642462%2C53.211596&amp;tab=overview&amp;z=16</w:t>
      </w:r>
    </w:p>
    <w:p>
      <w:pPr>
        <w:pStyle w:val="Heading3"/>
      </w:pPr>
      <w:r>
        <w:t>Остановки:</w:t>
      </w:r>
    </w:p>
    <w:p>
      <w:r>
        <w:t>ГОВД</w:t>
      </w:r>
    </w:p>
    <w:p>
      <w:pPr>
        <w:pStyle w:val="Heading2"/>
      </w:pPr>
      <w:r>
        <w:t>Маршрут: https://yandex.ru/maps/10295/kostanai/stops/1543145472/?ll=63.638016%2C53.213886&amp;tab=overview&amp;z=16</w:t>
      </w:r>
    </w:p>
    <w:p>
      <w:pPr>
        <w:pStyle w:val="Heading3"/>
      </w:pPr>
      <w:r>
        <w:t>Остановки:</w:t>
      </w:r>
    </w:p>
    <w:p>
      <w:r>
        <w:t>Казахтелеком</w:t>
      </w:r>
    </w:p>
    <w:p>
      <w:pPr>
        <w:pStyle w:val="Heading2"/>
      </w:pPr>
      <w:r>
        <w:t>Маршрут: https://yandex.ru/maps/10295/kostanai/stops/1543145491/?ll=63.632453%2C53.216725&amp;tab=overview&amp;z=16</w:t>
      </w:r>
    </w:p>
    <w:p>
      <w:pPr>
        <w:pStyle w:val="Heading3"/>
      </w:pPr>
      <w:r>
        <w:t>Остановки:</w:t>
      </w:r>
    </w:p>
    <w:p>
      <w:r>
        <w:t>Гостиница</w:t>
      </w:r>
    </w:p>
    <w:p>
      <w:pPr>
        <w:pStyle w:val="Heading2"/>
      </w:pPr>
      <w:r>
        <w:t>Маршрут: https://yandex.ru/maps/10295/kostanai/stops/1543145508/?ll=63.628190%2C53.216506&amp;tab=overview&amp;z=16</w:t>
      </w:r>
    </w:p>
    <w:p>
      <w:pPr>
        <w:pStyle w:val="Heading3"/>
      </w:pPr>
      <w:r>
        <w:t>Остановки:</w:t>
      </w:r>
    </w:p>
    <w:p>
      <w:r>
        <w:t>Драмтеатр</w:t>
      </w:r>
    </w:p>
    <w:p>
      <w:pPr>
        <w:pStyle w:val="Heading2"/>
      </w:pPr>
      <w:r>
        <w:t>Маршрут: https://yandex.ru/maps/10295/kostanai/stops/1543145524/?ll=63.623064%2C53.219241&amp;tab=overview&amp;z=16</w:t>
      </w:r>
    </w:p>
    <w:p>
      <w:pPr>
        <w:pStyle w:val="Heading3"/>
      </w:pPr>
      <w:r>
        <w:t>Остановки:</w:t>
      </w:r>
    </w:p>
    <w:p>
      <w:r>
        <w:t>Магазин Юбилейный</w:t>
      </w:r>
    </w:p>
    <w:p>
      <w:pPr>
        <w:pStyle w:val="Heading2"/>
      </w:pPr>
      <w:r>
        <w:t>Маршрут: https://yandex.ru/maps/10295/kostanai/stops/1543145541/?ll=63.617299%2C53.222175&amp;tab=overview&amp;z=16</w:t>
      </w:r>
    </w:p>
    <w:p>
      <w:pPr>
        <w:pStyle w:val="Heading3"/>
      </w:pPr>
      <w:r>
        <w:t>Остановки:</w:t>
      </w:r>
    </w:p>
    <w:p>
      <w:r>
        <w:t>Большевичка</w:t>
      </w:r>
    </w:p>
    <w:p>
      <w:pPr>
        <w:pStyle w:val="Heading2"/>
      </w:pPr>
      <w:r>
        <w:t>Маршрут: https://yandex.ru/maps/10295/kostanai/stops/1543145559/?ll=63.612854%2C53.224478&amp;tab=overview&amp;z=16</w:t>
      </w:r>
    </w:p>
    <w:p>
      <w:pPr>
        <w:pStyle w:val="Heading3"/>
      </w:pPr>
      <w:r>
        <w:t>Остановки:</w:t>
      </w:r>
    </w:p>
    <w:p>
      <w:r>
        <w:t>Магазин Радуга</w:t>
      </w:r>
    </w:p>
    <w:p>
      <w:pPr>
        <w:pStyle w:val="Heading2"/>
      </w:pPr>
      <w:r>
        <w:t>Маршрут: https://yandex.ru/maps/10295/kostanai/stops/1543145584/?ll=63.608353%2C53.226318&amp;tab=overview&amp;z=16</w:t>
      </w:r>
    </w:p>
    <w:p>
      <w:pPr>
        <w:pStyle w:val="Heading3"/>
      </w:pPr>
      <w:r>
        <w:t>Остановки:</w:t>
      </w:r>
    </w:p>
    <w:p>
      <w:r>
        <w:t>Железнодорожный вокзал</w:t>
      </w:r>
    </w:p>
    <w:p>
      <w:pPr>
        <w:pStyle w:val="Heading2"/>
      </w:pPr>
      <w:r>
        <w:t>Маршрут: https://yandex.ru/maps/10295/kostanai/stops/2522044800/?ll=63.616904%2C53.228167&amp;tab=overview&amp;z=16</w:t>
      </w:r>
    </w:p>
    <w:p>
      <w:pPr>
        <w:pStyle w:val="Heading3"/>
      </w:pPr>
      <w:r>
        <w:t>Остановки:</w:t>
      </w:r>
    </w:p>
    <w:p>
      <w:r>
        <w:t>Магазин Орбита</w:t>
      </w:r>
    </w:p>
    <w:p>
      <w:pPr>
        <w:pStyle w:val="Heading2"/>
      </w:pPr>
      <w:r>
        <w:t>Маршрут: https://yandex.ru/maps/10295/kostanai/stops/1597544338/?ll=63.623565%2C53.233497&amp;tab=overview&amp;z=16</w:t>
      </w:r>
    </w:p>
    <w:p>
      <w:pPr>
        <w:pStyle w:val="Heading3"/>
      </w:pPr>
      <w:r>
        <w:t>Остановки:</w:t>
      </w:r>
    </w:p>
    <w:p>
      <w:r>
        <w:t>Нефтебаза</w:t>
      </w:r>
    </w:p>
    <w:p>
      <w:pPr>
        <w:pStyle w:val="Heading2"/>
      </w:pPr>
      <w:r>
        <w:t>Маршрут: https://yandex.ru/maps/10295/kostanai/stops/1616141849/?ll=63.614179%2C53.239344&amp;tab=overview&amp;z=16</w:t>
      </w:r>
    </w:p>
    <w:p>
      <w:pPr>
        <w:pStyle w:val="Heading3"/>
      </w:pPr>
      <w:r>
        <w:t>Остановки:</w:t>
      </w:r>
    </w:p>
    <w:p>
      <w:r>
        <w:t>Костанай Плаза</w:t>
      </w:r>
    </w:p>
    <w:p>
      <w:pPr>
        <w:pStyle w:val="Heading2"/>
      </w:pPr>
      <w:r>
        <w:t>Маршрут: https://yandex.ru/maps/10295/kostanai/stops/4438293090/?ll=63.607302%2C53.242661&amp;tab=overview&amp;z=16</w:t>
      </w:r>
    </w:p>
    <w:p>
      <w:pPr>
        <w:pStyle w:val="Heading3"/>
      </w:pPr>
      <w:r>
        <w:t>Остановки:</w:t>
      </w:r>
    </w:p>
    <w:p>
      <w:r>
        <w:t>Микрорайон Алтын Арман</w:t>
      </w:r>
    </w:p>
    <w:p>
      <w:pPr>
        <w:pStyle w:val="Heading2"/>
      </w:pPr>
      <w:r>
        <w:t>Маршрут: https://yandex.ru/maps/10295/kostanai/stops/2379023081/?ll=63.602900%2C53.245085&amp;tab=overview&amp;z=16</w:t>
      </w:r>
    </w:p>
    <w:p>
      <w:pPr>
        <w:pStyle w:val="Heading3"/>
      </w:pPr>
      <w:r>
        <w:t>Остановки:</w:t>
      </w:r>
    </w:p>
    <w:p>
      <w:r>
        <w:t>НИШ</w:t>
      </w:r>
    </w:p>
    <w:p>
      <w:pPr>
        <w:pStyle w:val="Heading2"/>
      </w:pPr>
      <w:r>
        <w:t>Маршрут: https://yandex.ru/maps/10295/kostanai/stops/1616142259/?ll=63.599878%2C53.248306&amp;tab=overview&amp;z=16</w:t>
      </w:r>
    </w:p>
    <w:p>
      <w:pPr>
        <w:pStyle w:val="Heading3"/>
      </w:pPr>
      <w:r>
        <w:t>Остановки:</w:t>
      </w:r>
    </w:p>
    <w:p>
      <w:r>
        <w:t>Промышленная улица</w:t>
      </w:r>
    </w:p>
    <w:p>
      <w:pPr>
        <w:pStyle w:val="Heading2"/>
      </w:pPr>
      <w:r>
        <w:t>Маршрут: https://yandex.ru/maps/10295/kostanai/stops/1616143859/?ll=63.596372%2C53.248129&amp;tab=overview&amp;z=16</w:t>
      </w:r>
    </w:p>
    <w:p>
      <w:pPr>
        <w:pStyle w:val="Heading3"/>
      </w:pPr>
      <w:r>
        <w:t>Остановки:</w:t>
      </w:r>
    </w:p>
    <w:p>
      <w:r>
        <w:t>СарыаркаАвтоПром</w:t>
      </w:r>
    </w:p>
    <w:p>
      <w:pPr>
        <w:pStyle w:val="Heading2"/>
      </w:pPr>
      <w:r>
        <w:t>Маршрут: https://yandex.ru/maps/10295/kostanai/stops/1616144139/?ll=63.589875%2C53.243855&amp;tab=overview&amp;z=16</w:t>
      </w:r>
    </w:p>
    <w:p>
      <w:pPr>
        <w:pStyle w:val="Heading3"/>
      </w:pPr>
      <w:r>
        <w:t>Остановки:</w:t>
      </w:r>
    </w:p>
    <w:p>
      <w:r>
        <w:t>Проходная</w:t>
      </w:r>
    </w:p>
    <w:p>
      <w:pPr>
        <w:pStyle w:val="Heading2"/>
      </w:pPr>
      <w:r>
        <w:t>Маршрут: https://yandex.ru/maps/10295/kostanai/stops/1616144359/?ll=63.587540%2C53.242480&amp;tab=overview&amp;z=16</w:t>
      </w:r>
    </w:p>
    <w:p>
      <w:pPr>
        <w:pStyle w:val="Heading3"/>
      </w:pPr>
      <w:r>
        <w:t>Остановки:</w:t>
      </w:r>
    </w:p>
    <w:p>
      <w:r>
        <w:t>49-й квартал</w:t>
      </w:r>
    </w:p>
    <w:p>
      <w:pPr>
        <w:pStyle w:val="Heading2"/>
      </w:pPr>
      <w:r>
        <w:t>Маршрут: https://yandex.ru/maps/10295/kostanai/stops/1616144479/?ll=63.582076%2C53.240074&amp;tab=overview&amp;z=16</w:t>
      </w:r>
    </w:p>
    <w:p>
      <w:pPr>
        <w:pStyle w:val="Heading3"/>
      </w:pPr>
      <w:r>
        <w:t>Остановки:</w:t>
      </w:r>
    </w:p>
    <w:p>
      <w:r>
        <w:t>39-й квартал</w:t>
      </w:r>
    </w:p>
    <w:p>
      <w:pPr>
        <w:pStyle w:val="Heading2"/>
      </w:pPr>
      <w:r>
        <w:t>Маршрут: https://yandex.ru/maps/10295/kostanai/stops/1543145684/?ll=63.577547%2C53.238113&amp;tab=overview&amp;z=16</w:t>
      </w:r>
    </w:p>
    <w:p>
      <w:pPr>
        <w:pStyle w:val="Heading3"/>
      </w:pPr>
      <w:r>
        <w:t>Остановки:</w:t>
      </w:r>
    </w:p>
    <w:p>
      <w:r>
        <w:t>Солнечная улица</w:t>
      </w:r>
    </w:p>
    <w:p>
      <w:pPr>
        <w:pStyle w:val="Heading2"/>
      </w:pPr>
      <w:r>
        <w:t>Маршрут: https://yandex.ru/maps/10295/kostanai/stops/1543145693/?ll=63.574091%2C53.236349&amp;tab=overview&amp;z=16</w:t>
      </w:r>
    </w:p>
    <w:p>
      <w:pPr>
        <w:pStyle w:val="Heading3"/>
      </w:pPr>
      <w:r>
        <w:t>Остановки:</w:t>
      </w:r>
    </w:p>
    <w:p>
      <w:r>
        <w:t>Улица Энгельса</w:t>
      </w:r>
    </w:p>
    <w:p>
      <w:pPr>
        <w:pStyle w:val="Heading2"/>
      </w:pPr>
      <w:r>
        <w:t>Маршрут: https://yandex.ru/maps/10295/kostanai/stops/1543145697/?ll=63.571488%2C53.234978&amp;tab=overview&amp;z=16</w:t>
      </w:r>
    </w:p>
    <w:p>
      <w:pPr>
        <w:pStyle w:val="Heading3"/>
      </w:pPr>
      <w:r>
        <w:t>Остановки:</w:t>
      </w:r>
    </w:p>
    <w:p>
      <w:r>
        <w:t>Улица Жуковского</w:t>
      </w:r>
    </w:p>
    <w:p>
      <w:pPr>
        <w:pStyle w:val="Heading2"/>
      </w:pPr>
      <w:r>
        <w:t>Маршрут: https://yandex.ru/maps/10295/kostanai/stops/1543145717/?ll=63.565084%2C53.237756&amp;tab=overview&amp;z=16</w:t>
      </w:r>
    </w:p>
    <w:p>
      <w:pPr>
        <w:pStyle w:val="Heading3"/>
      </w:pPr>
      <w:r>
        <w:t>Остановки:</w:t>
      </w:r>
    </w:p>
    <w:p>
      <w:r>
        <w:t>2-й посёлок</w:t>
      </w:r>
    </w:p>
    <w:p>
      <w:pPr>
        <w:pStyle w:val="Heading2"/>
      </w:pPr>
      <w:r>
        <w:t>Маршрут: https://yandex.ru/maps/10295/kostanai/stops/1543145731/?ll=63.559476%2C53.241384&amp;tab=overview&amp;z=16</w:t>
      </w:r>
    </w:p>
    <w:p>
      <w:pPr>
        <w:pStyle w:val="Heading3"/>
      </w:pPr>
      <w:r>
        <w:t>Остановки:</w:t>
      </w:r>
    </w:p>
    <w:p>
      <w:r>
        <w:t>1-й посёлок</w:t>
      </w:r>
    </w:p>
    <w:p>
      <w:pPr>
        <w:pStyle w:val="Heading2"/>
      </w:pPr>
      <w:r>
        <w:t>Маршрут: https://yandex.ru/maps/10295/kostanai/stops/1543145739/?ll=63.556398%2C53.242870&amp;tab=overview&amp;z=16</w:t>
      </w:r>
    </w:p>
    <w:p>
      <w:pPr>
        <w:pStyle w:val="Heading3"/>
      </w:pPr>
      <w:r>
        <w:t>Остановки:</w:t>
      </w:r>
    </w:p>
    <w:p>
      <w:r>
        <w:t>Библиотека</w:t>
      </w:r>
    </w:p>
    <w:p>
      <w:pPr>
        <w:pStyle w:val="Heading2"/>
      </w:pPr>
      <w:r>
        <w:t>Маршрут обратно:</w:t>
      </w:r>
    </w:p>
    <w:p>
      <w:pPr>
        <w:pStyle w:val="Heading3"/>
      </w:pPr>
      <w:r>
        <w:t>Маршрут: https://yandex.ru/maps/10295/kostanai/stops/1543145739/?ll=63.556398%2C53.242870&amp;tab=overview&amp;z=16</w:t>
      </w:r>
    </w:p>
    <w:p>
      <w:r>
        <w:t>Библиотека</w:t>
      </w:r>
    </w:p>
    <w:p>
      <w:pPr>
        <w:pStyle w:val="Heading3"/>
      </w:pPr>
      <w:r>
        <w:t>Маршрут: https://yandex.ru/maps/10295/kostanai/stops/1543145731/?ll=63.559476%2C53.241384&amp;tab=overview&amp;z=16</w:t>
      </w:r>
    </w:p>
    <w:p>
      <w:r>
        <w:t>1-й посёлок</w:t>
      </w:r>
    </w:p>
    <w:p>
      <w:pPr>
        <w:pStyle w:val="Heading3"/>
      </w:pPr>
      <w:r>
        <w:t>Маршрут: https://yandex.ru/maps/10295/kostanai/stops/1543145717/?ll=63.565084%2C53.237756&amp;tab=overview&amp;z=16</w:t>
      </w:r>
    </w:p>
    <w:p>
      <w:r>
        <w:t>2-й посёлок</w:t>
      </w:r>
    </w:p>
    <w:p>
      <w:pPr>
        <w:pStyle w:val="Heading3"/>
      </w:pPr>
      <w:r>
        <w:t>Маршрут: https://yandex.ru/maps/10295/kostanai/stops/1543145697/?ll=63.571488%2C53.234978&amp;tab=overview&amp;z=16</w:t>
      </w:r>
    </w:p>
    <w:p>
      <w:r>
        <w:t>Улица Жуковского</w:t>
      </w:r>
    </w:p>
    <w:p>
      <w:pPr>
        <w:pStyle w:val="Heading3"/>
      </w:pPr>
      <w:r>
        <w:t>Маршрут: https://yandex.ru/maps/10295/kostanai/stops/1543145693/?ll=63.574091%2C53.236349&amp;tab=overview&amp;z=16</w:t>
      </w:r>
    </w:p>
    <w:p>
      <w:r>
        <w:t>Улица Энгельса</w:t>
      </w:r>
    </w:p>
    <w:p>
      <w:pPr>
        <w:pStyle w:val="Heading3"/>
      </w:pPr>
      <w:r>
        <w:t>Маршрут: https://yandex.ru/maps/10295/kostanai/stops/1543145684/?ll=63.577547%2C53.238113&amp;tab=overview&amp;z=16</w:t>
      </w:r>
    </w:p>
    <w:p>
      <w:r>
        <w:t>Солнечная улица</w:t>
      </w:r>
    </w:p>
    <w:p>
      <w:pPr>
        <w:pStyle w:val="Heading3"/>
      </w:pPr>
      <w:r>
        <w:t>Маршрут: https://yandex.ru/maps/10295/kostanai/stops/1616144479/?ll=63.582076%2C53.240074&amp;tab=overview&amp;z=16</w:t>
      </w:r>
    </w:p>
    <w:p>
      <w:r>
        <w:t>39-й квартал</w:t>
      </w:r>
    </w:p>
    <w:p>
      <w:pPr>
        <w:pStyle w:val="Heading3"/>
      </w:pPr>
      <w:r>
        <w:t>Маршрут: https://yandex.ru/maps/10295/kostanai/stops/1616144359/?ll=63.587540%2C53.242480&amp;tab=overview&amp;z=16</w:t>
      </w:r>
    </w:p>
    <w:p>
      <w:r>
        <w:t>49-й квартал</w:t>
      </w:r>
    </w:p>
    <w:p>
      <w:pPr>
        <w:pStyle w:val="Heading3"/>
      </w:pPr>
      <w:r>
        <w:t>Маршрут: https://yandex.ru/maps/10295/kostanai/stops/1616144139/?ll=63.589875%2C53.243855&amp;tab=overview&amp;z=16</w:t>
      </w:r>
    </w:p>
    <w:p>
      <w:r>
        <w:t>Проходная</w:t>
      </w:r>
    </w:p>
    <w:p>
      <w:pPr>
        <w:pStyle w:val="Heading3"/>
      </w:pPr>
      <w:r>
        <w:t>Маршрут: https://yandex.ru/maps/10295/kostanai/stops/1616143859/?ll=63.596372%2C53.248129&amp;tab=overview&amp;z=16</w:t>
      </w:r>
    </w:p>
    <w:p>
      <w:r>
        <w:t>СарыаркаАвтоПром</w:t>
      </w:r>
    </w:p>
    <w:p>
      <w:pPr>
        <w:pStyle w:val="Heading3"/>
      </w:pPr>
      <w:r>
        <w:t>Маршрут: https://yandex.ru/maps/10295/kostanai/stops/1616142259/?ll=63.599878%2C53.248306&amp;tab=overview&amp;z=16</w:t>
      </w:r>
    </w:p>
    <w:p>
      <w:r>
        <w:t>Промышленная улица</w:t>
      </w:r>
    </w:p>
    <w:p>
      <w:pPr>
        <w:pStyle w:val="Heading3"/>
      </w:pPr>
      <w:r>
        <w:t>Маршрут: https://yandex.ru/maps/10295/kostanai/stops/2379023081/?ll=63.602900%2C53.245085&amp;tab=overview&amp;z=16</w:t>
      </w:r>
    </w:p>
    <w:p>
      <w:r>
        <w:t>НИШ</w:t>
      </w:r>
    </w:p>
    <w:p>
      <w:pPr>
        <w:pStyle w:val="Heading3"/>
      </w:pPr>
      <w:r>
        <w:t>Маршрут: https://yandex.ru/maps/10295/kostanai/stops/4438293090/?ll=63.607302%2C53.242661&amp;tab=overview&amp;z=16</w:t>
      </w:r>
    </w:p>
    <w:p>
      <w:r>
        <w:t>Микрорайон Алтын Арман</w:t>
      </w:r>
    </w:p>
    <w:p>
      <w:pPr>
        <w:pStyle w:val="Heading3"/>
      </w:pPr>
      <w:r>
        <w:t>Маршрут: https://yandex.ru/maps/10295/kostanai/stops/1616141849/?ll=63.614179%2C53.239344&amp;tab=overview&amp;z=16</w:t>
      </w:r>
    </w:p>
    <w:p>
      <w:r>
        <w:t>Костанай Плаза</w:t>
      </w:r>
    </w:p>
    <w:p>
      <w:pPr>
        <w:pStyle w:val="Heading3"/>
      </w:pPr>
      <w:r>
        <w:t>Маршрут: https://yandex.ru/maps/10295/kostanai/stops/1597544338/?ll=63.623565%2C53.233497&amp;tab=overview&amp;z=16</w:t>
      </w:r>
    </w:p>
    <w:p>
      <w:r>
        <w:t>Нефтебаза</w:t>
      </w:r>
    </w:p>
    <w:p>
      <w:pPr>
        <w:pStyle w:val="Heading3"/>
      </w:pPr>
      <w:r>
        <w:t>Маршрут: https://yandex.ru/maps/10295/kostanai/stops/2522044800/?ll=63.616904%2C53.228167&amp;tab=overview&amp;z=16</w:t>
      </w:r>
    </w:p>
    <w:p>
      <w:r>
        <w:t>Магазин Орбита</w:t>
      </w:r>
    </w:p>
    <w:p>
      <w:pPr>
        <w:pStyle w:val="Heading3"/>
      </w:pPr>
      <w:r>
        <w:t>Маршрут: https://yandex.ru/maps/10295/kostanai/stops/1543145584/?ll=63.608353%2C53.226318&amp;tab=overview&amp;z=16</w:t>
      </w:r>
    </w:p>
    <w:p>
      <w:r>
        <w:t>Железнодорожный вокзал</w:t>
      </w:r>
    </w:p>
    <w:p>
      <w:pPr>
        <w:pStyle w:val="Heading3"/>
      </w:pPr>
      <w:r>
        <w:t>Маршрут: https://yandex.ru/maps/10295/kostanai/stops/1543145559/?ll=63.612854%2C53.224478&amp;tab=overview&amp;z=16</w:t>
      </w:r>
    </w:p>
    <w:p>
      <w:r>
        <w:t>Магазин Радуга</w:t>
      </w:r>
    </w:p>
    <w:p>
      <w:pPr>
        <w:pStyle w:val="Heading3"/>
      </w:pPr>
      <w:r>
        <w:t>Маршрут: https://yandex.ru/maps/10295/kostanai/stops/1543145541/?ll=63.617299%2C53.222175&amp;tab=overview&amp;z=16</w:t>
      </w:r>
    </w:p>
    <w:p>
      <w:r>
        <w:t>Большевичка</w:t>
      </w:r>
    </w:p>
    <w:p>
      <w:pPr>
        <w:pStyle w:val="Heading3"/>
      </w:pPr>
      <w:r>
        <w:t>Маршрут: https://yandex.ru/maps/10295/kostanai/stops/1543145524/?ll=63.623064%2C53.219241&amp;tab=overview&amp;z=16</w:t>
      </w:r>
    </w:p>
    <w:p>
      <w:r>
        <w:t>Магазин Юбилейный</w:t>
      </w:r>
    </w:p>
    <w:p>
      <w:pPr>
        <w:pStyle w:val="Heading3"/>
      </w:pPr>
      <w:r>
        <w:t>Маршрут: https://yandex.ru/maps/10295/kostanai/stops/1543145508/?ll=63.628190%2C53.216506&amp;tab=overview&amp;z=16</w:t>
      </w:r>
    </w:p>
    <w:p>
      <w:r>
        <w:t>Драмтеатр</w:t>
      </w:r>
    </w:p>
    <w:p>
      <w:pPr>
        <w:pStyle w:val="Heading3"/>
      </w:pPr>
      <w:r>
        <w:t>Маршрут: https://yandex.ru/maps/10295/kostanai/stops/1543145491/?ll=63.632453%2C53.216725&amp;tab=overview&amp;z=16</w:t>
      </w:r>
    </w:p>
    <w:p>
      <w:r>
        <w:t>Гостиница</w:t>
      </w:r>
    </w:p>
    <w:p>
      <w:pPr>
        <w:pStyle w:val="Heading3"/>
      </w:pPr>
      <w:r>
        <w:t>Маршрут: https://yandex.ru/maps/10295/kostanai/stops/1543145472/?ll=63.638016%2C53.213886&amp;tab=overview&amp;z=16</w:t>
      </w:r>
    </w:p>
    <w:p>
      <w:r>
        <w:t>Казахтелеком</w:t>
      </w:r>
    </w:p>
    <w:p>
      <w:pPr>
        <w:pStyle w:val="Heading3"/>
      </w:pPr>
      <w:r>
        <w:t>Маршрут: https://yandex.ru/maps/10295/kostanai/stops/1543145437/?ll=63.642462%2C53.211596&amp;tab=overview&amp;z=16</w:t>
      </w:r>
    </w:p>
    <w:p>
      <w:r>
        <w:t>ГОВД</w:t>
      </w:r>
    </w:p>
    <w:p>
      <w:pPr>
        <w:pStyle w:val="Heading3"/>
      </w:pPr>
      <w:r>
        <w:t>Маршрут: https://yandex.ru/maps/10295/kostanai/stops/1630396170/?ll=63.646111%2C53.212595&amp;tab=overview&amp;z=16</w:t>
      </w:r>
    </w:p>
    <w:p>
      <w:r>
        <w:t>Улица Амангельды</w:t>
      </w:r>
    </w:p>
    <w:p>
      <w:pPr>
        <w:pStyle w:val="Heading3"/>
      </w:pPr>
      <w:r>
        <w:t>Маршрут: https://yandex.ru/maps/10295/kostanai/stops/1723049160/?ll=63.649874%2C53.215307&amp;tab=overview&amp;z=16</w:t>
      </w:r>
    </w:p>
    <w:p>
      <w:r>
        <w:t>Школа № 14</w:t>
      </w:r>
    </w:p>
    <w:p>
      <w:pPr>
        <w:pStyle w:val="Heading3"/>
      </w:pPr>
      <w:r>
        <w:t>Маршрут: https://yandex.ru/maps/10295/kostanai/stops/1543145399/?ll=63.655162%2C53.219811&amp;tab=overview&amp;z=16</w:t>
      </w:r>
    </w:p>
    <w:p>
      <w:r>
        <w:t>Пивзавод</w:t>
      </w:r>
    </w:p>
    <w:p>
      <w:pPr>
        <w:pStyle w:val="Heading3"/>
      </w:pPr>
      <w:r>
        <w:t>Маршрут: https://yandex.ru/maps/10295/kostanai/stops/4432534630/?ll=63.662138%2C53.225240&amp;tab=overview&amp;z=16</w:t>
      </w:r>
    </w:p>
    <w:p>
      <w:r>
        <w:t>Телецентр</w:t>
      </w:r>
    </w:p>
    <w:p>
      <w:pPr>
        <w:pStyle w:val="Heading3"/>
      </w:pPr>
      <w:r>
        <w:t>Маршрут: https://yandex.ru/maps/10295/kostanai/stops/4432530920/?ll=63.665921%2C53.228025&amp;tab=overview&amp;z=16</w:t>
      </w:r>
    </w:p>
    <w:p>
      <w:r>
        <w:t>Урожайная улица</w:t>
      </w:r>
    </w:p>
    <w:p>
      <w:pPr>
        <w:pStyle w:val="Heading3"/>
      </w:pPr>
      <w:r>
        <w:t>Маршрут: https://yandex.ru/maps/10295/kostanai/stops/1543145365/?ll=63.671215%2C53.231907&amp;tab=overview&amp;z=16</w:t>
      </w:r>
    </w:p>
    <w:p>
      <w:r>
        <w:t>Сельмаг</w:t>
      </w:r>
    </w:p>
    <w:p>
      <w:pPr>
        <w:pStyle w:val="Heading3"/>
      </w:pPr>
      <w:r>
        <w:t>Маршрут: https://yandex.ru/maps/10295/kostanai/stops/1543145357/?ll=63.674159%2C53.234054&amp;tab=overview&amp;z=16</w:t>
      </w:r>
    </w:p>
    <w:p>
      <w:r>
        <w:t>Онкологический диспансер</w:t>
      </w:r>
    </w:p>
    <w:p>
      <w:pPr>
        <w:pStyle w:val="Heading3"/>
      </w:pPr>
      <w:r>
        <w:t>Маршрут: https://yandex.ru/maps/10295/kostanai/stops/1543145326/?ll=63.680218%2C53.238489&amp;tab=overview&amp;z=16</w:t>
      </w:r>
    </w:p>
    <w:p>
      <w:r>
        <w:t>Школа № 9</w:t>
      </w:r>
    </w:p>
    <w:p>
      <w:pPr>
        <w:pStyle w:val="Heading3"/>
      </w:pPr>
      <w:r>
        <w:t>Маршрут: https://yandex.ru/maps/10295/kostanai/stops/1543145316/?ll=63.682821%2C53.240392&amp;tab=overview&amp;z=16</w:t>
      </w:r>
    </w:p>
    <w:p>
      <w:r>
        <w:t>1-й микрорайон</w:t>
      </w:r>
    </w:p>
    <w:p>
      <w:pPr>
        <w:pStyle w:val="Heading3"/>
      </w:pPr>
      <w:r>
        <w:t>Маршрут: https://yandex.ru/maps/10295/kostanai/stops/2127119000/?ll=63.681337%2C53.243340&amp;tab=overview&amp;z=16</w:t>
      </w:r>
    </w:p>
    <w:p>
      <w:r>
        <w:t>Бульвар Молодёжи</w:t>
      </w:r>
    </w:p>
    <w:p>
      <w:pPr>
        <w:pStyle w:val="Heading3"/>
      </w:pPr>
      <w:r>
        <w:t>Маршрут: https://yandex.ru/maps/10295/kostanai/stops/1543145329/?ll=63.679994%2C53.245905&amp;tab=overview&amp;z=16</w:t>
      </w:r>
    </w:p>
    <w:p>
      <w:r>
        <w:t>Социально-технический университет</w:t>
      </w:r>
    </w:p>
    <w:p>
      <w:pPr>
        <w:pStyle w:val="Heading3"/>
      </w:pPr>
      <w:r>
        <w:t>Маршрут: https://yandex.ru/maps/10295/kostanai/stops/1543145314/?ll=63.682939%2C53.247962&amp;tab=overview&amp;z=16</w:t>
      </w:r>
    </w:p>
    <w:p>
      <w:r>
        <w:t>Казахско-турецкий лицей</w:t>
      </w:r>
    </w:p>
    <w:p>
      <w:pPr>
        <w:pStyle w:val="Heading3"/>
      </w:pPr>
      <w:r>
        <w:t>Маршрут: https://yandex.ru/maps/10295/kostanai/stops/1543145301/?ll=63.688574%2C53.248169&amp;tab=overview&amp;z=16</w:t>
      </w:r>
    </w:p>
    <w:p>
      <w:r>
        <w:t>Троллейбусный парк</w:t>
      </w:r>
    </w:p>
    <w:p>
      <w:pPr>
        <w:pStyle w:val="Heading3"/>
      </w:pPr>
      <w:r>
        <w:t>Маршрут: https://yandex.ru/maps/10295/kostanai/stops/4428211380/?ll=63.693353%2C53.248072&amp;tab=overview&amp;z=16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https://yandex.ru/maps/10295/kostanai/stops/1722886760/?ll=63.698176%2C53.251635&amp;tab=overview&amp;z=16</w:t>
      </w:r>
    </w:p>
    <w:p>
      <w:r>
        <w:t>Тепличный комбинат</w:t>
      </w:r>
    </w:p>
    <w:p>
      <w:pPr>
        <w:pStyle w:val="Heading3"/>
      </w:pPr>
      <w:r>
        <w:t>Маршрут: https://yandex.ru/maps/10295/kostanai/stops/3651812184/?ll=63.701270%2C53.254521&amp;tab=overview&amp;z=16</w:t>
      </w:r>
    </w:p>
    <w:p>
      <w:r>
        <w:t>Зеленстрой</w:t>
      </w:r>
    </w:p>
    <w:p>
      <w:pPr>
        <w:pStyle w:val="Heading3"/>
      </w:pPr>
      <w:r>
        <w:t>Маршрут: https://yandex.ru/maps/10295/kostanai/stops/1723074500/?ll=63.703319%2C53.257185&amp;tab=overview&amp;z=16</w:t>
      </w:r>
    </w:p>
    <w:p>
      <w:r>
        <w:t>Магазин Катюша</w:t>
      </w:r>
    </w:p>
    <w:p>
      <w:pPr>
        <w:pStyle w:val="Heading3"/>
      </w:pPr>
      <w:r>
        <w:t>Маршрут: https://yandex.ru/maps/10295/kostanai/stops/1722886530/?ll=63.707028%2C53.262161&amp;tab=overview&amp;z=16</w:t>
      </w:r>
    </w:p>
    <w:p>
      <w:r>
        <w:t>СО Строитель</w:t>
      </w:r>
    </w:p>
    <w:p>
      <w:pPr>
        <w:pStyle w:val="Heading3"/>
      </w:pPr>
      <w:r>
        <w:t>Маршрут: https://yandex.ru/maps/10295/kostanai/stops/4432442600/?ll=63.708443%2C53.263974&amp;tab=overview&amp;z=16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https://yandex.ru/maps/10295/kostanai/stops/1722886370/?ll=63.710215%2C53.266461&amp;tab=overview&amp;z=16</w:t>
      </w:r>
    </w:p>
    <w:p>
      <w:r>
        <w:t>СО Геолог</w:t>
      </w:r>
    </w:p>
    <w:p>
      <w:pPr>
        <w:pStyle w:val="Heading3"/>
      </w:pPr>
      <w:r>
        <w:t>Маршрут: https://yandex.ru/maps/10295/kostanai/stops/4432430240/?ll=63.711662%2C53.268215&amp;tab=overview&amp;z=16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https://yandex.ru/maps/10295/kostanai/stops/1722886200/?ll=63.713012%2C53.270166&amp;tab=overview&amp;z=16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https://yandex.ru/maps/10295/kostanai/stops/4432372150/?ll=63.714936%2C53.272517&amp;tab=overview&amp;z=16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https://yandex.ru/maps/10295/kostanai/stops/1723074770/?ll=63.716258%2C53.274336&amp;tab=overview&amp;z=16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https://yandex.ru/maps/10295/kostanai/stops/1723074740/?ll=63.718781%2C53.277872&amp;tab=overview&amp;z=16</w:t>
      </w:r>
    </w:p>
    <w:p>
      <w:r>
        <w:t>Переезд</w:t>
      </w:r>
    </w:p>
    <w:p>
      <w:pPr>
        <w:pStyle w:val="Heading1"/>
      </w:pPr>
      <w:r>
        <w:t>Автобус: Автобус 3</w:t>
      </w:r>
    </w:p>
    <w:p>
      <w:pPr>
        <w:pStyle w:val="Heading2"/>
      </w:pPr>
      <w:r>
        <w:t>Маршрут: https://yandex.ru/maps/10295/kostanai/stops/4416821260/?ll=63.589520%2C53.172609&amp;tab=overview&amp;z=16</w:t>
      </w:r>
    </w:p>
    <w:p>
      <w:pPr>
        <w:pStyle w:val="Heading3"/>
      </w:pPr>
      <w:r>
        <w:t>Остановки:</w:t>
      </w:r>
    </w:p>
    <w:p>
      <w:r>
        <w:t>Автовокзал – Конечная</w:t>
      </w:r>
    </w:p>
    <w:p>
      <w:pPr>
        <w:pStyle w:val="Heading2"/>
      </w:pPr>
      <w:r>
        <w:t>Маршрут: https://yandex.ru/maps/10295/kostanai/stops/1543145650/?ll=63.591150%2C53.169973&amp;tab=overview&amp;z=16</w:t>
      </w:r>
    </w:p>
    <w:p>
      <w:pPr>
        <w:pStyle w:val="Heading3"/>
      </w:pPr>
      <w:r>
        <w:t>Остановки:</w:t>
      </w:r>
    </w:p>
    <w:p>
      <w:r>
        <w:t>Автовокзал</w:t>
      </w:r>
    </w:p>
    <w:p>
      <w:pPr>
        <w:pStyle w:val="Heading2"/>
      </w:pPr>
      <w:r>
        <w:t>Маршрут: https://yandex.ru/maps/10295/kostanai/stops/1632773830/?ll=63.595885%2C53.167681&amp;tab=overview&amp;z=16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https://yandex.ru/maps/10295/kostanai/stops/1543145629/?ll=63.597510%2C53.171073&amp;tab=overview&amp;z=16</w:t>
      </w:r>
    </w:p>
    <w:p>
      <w:pPr>
        <w:pStyle w:val="Heading3"/>
      </w:pPr>
      <w:r>
        <w:t>Остановки:</w:t>
      </w:r>
    </w:p>
    <w:p>
      <w:r>
        <w:t>КЖБИ</w:t>
      </w:r>
    </w:p>
    <w:p>
      <w:pPr>
        <w:pStyle w:val="Heading2"/>
      </w:pPr>
      <w:r>
        <w:t>Маршрут: https://yandex.ru/maps/10295/kostanai/stops/1543145622/?ll=63.601507%2C53.176508&amp;tab=overview&amp;z=16</w:t>
      </w:r>
    </w:p>
    <w:p>
      <w:pPr>
        <w:pStyle w:val="Heading3"/>
      </w:pPr>
      <w:r>
        <w:t>Остановки:</w:t>
      </w:r>
    </w:p>
    <w:p>
      <w:r>
        <w:t>Академия</w:t>
      </w:r>
    </w:p>
    <w:p>
      <w:pPr>
        <w:pStyle w:val="Heading2"/>
      </w:pPr>
      <w:r>
        <w:t>Маршрут: https://yandex.ru/maps/10295/kostanai/stops/1543145611/?ll=63.604103%2C53.180052&amp;tab=overview&amp;z=16</w:t>
      </w:r>
    </w:p>
    <w:p>
      <w:pPr>
        <w:pStyle w:val="Heading3"/>
      </w:pPr>
      <w:r>
        <w:t>Остановки:</w:t>
      </w:r>
    </w:p>
    <w:p>
      <w:r>
        <w:t>2-й подъём</w:t>
      </w:r>
    </w:p>
    <w:p>
      <w:pPr>
        <w:pStyle w:val="Heading2"/>
      </w:pPr>
      <w:r>
        <w:t>Маршрут: https://yandex.ru/maps/10295/kostanai/stops/1543145597/?ll=63.606488%2C53.183338&amp;tab=overview&amp;z=16</w:t>
      </w:r>
    </w:p>
    <w:p>
      <w:pPr>
        <w:pStyle w:val="Heading3"/>
      </w:pPr>
      <w:r>
        <w:t>Остановки:</w:t>
      </w:r>
    </w:p>
    <w:p>
      <w:r>
        <w:t>Университет</w:t>
      </w:r>
    </w:p>
    <w:p>
      <w:pPr>
        <w:pStyle w:val="Heading2"/>
      </w:pPr>
      <w:r>
        <w:t>Маршрут: https://yandex.ru/maps/10295/kostanai/stops/1543145567/?ll=63.611710%2C53.190410&amp;tab=overview&amp;z=16</w:t>
      </w:r>
    </w:p>
    <w:p>
      <w:pPr>
        <w:pStyle w:val="Heading3"/>
      </w:pPr>
      <w:r>
        <w:t>Остановки:</w:t>
      </w:r>
    </w:p>
    <w:p>
      <w:r>
        <w:t>Индустриальный колледж</w:t>
      </w:r>
    </w:p>
    <w:p>
      <w:pPr>
        <w:pStyle w:val="Heading2"/>
      </w:pPr>
      <w:r>
        <w:t>Маршрут: https://yandex.ru/maps/10295/kostanai/stops/1722640210/?ll=63.612612%2C53.191580&amp;tab=overview&amp;z=16</w:t>
      </w:r>
    </w:p>
    <w:p>
      <w:pPr>
        <w:pStyle w:val="Heading3"/>
      </w:pPr>
      <w:r>
        <w:t>Остановки:</w:t>
      </w:r>
    </w:p>
    <w:p>
      <w:r>
        <w:t>ТЦ Емшан</w:t>
      </w:r>
    </w:p>
    <w:p>
      <w:pPr>
        <w:pStyle w:val="Heading2"/>
      </w:pPr>
      <w:r>
        <w:t>Маршрут: https://yandex.ru/maps/10295/kostanai/stops/1543145560/?ll=63.615049%2C53.194669&amp;tab=overview&amp;z=16</w:t>
      </w:r>
    </w:p>
    <w:p>
      <w:pPr>
        <w:pStyle w:val="Heading3"/>
      </w:pPr>
      <w:r>
        <w:t>Остановки:</w:t>
      </w:r>
    </w:p>
    <w:p>
      <w:r>
        <w:t>Административная полиция</w:t>
      </w:r>
    </w:p>
    <w:p>
      <w:pPr>
        <w:pStyle w:val="Heading2"/>
      </w:pPr>
      <w:r>
        <w:t>Маршрут: https://yandex.ru/maps/10295/kostanai/stops/1543145533/?ll=63.619768%2C53.198123&amp;tab=overview&amp;z=16</w:t>
      </w:r>
    </w:p>
    <w:p>
      <w:pPr>
        <w:pStyle w:val="Heading3"/>
      </w:pPr>
      <w:r>
        <w:t>Остановки:</w:t>
      </w:r>
    </w:p>
    <w:p>
      <w:r>
        <w:t>Поликлиника № 2</w:t>
      </w:r>
    </w:p>
    <w:p>
      <w:pPr>
        <w:pStyle w:val="Heading2"/>
      </w:pPr>
      <w:r>
        <w:t>Маршрут: https://yandex.ru/maps/10295/kostanai/stops/1543145519/?ll=63.624290%2C53.201392&amp;tab=overview&amp;z=16</w:t>
      </w:r>
    </w:p>
    <w:p>
      <w:pPr>
        <w:pStyle w:val="Heading3"/>
      </w:pPr>
      <w:r>
        <w:t>Остановки:</w:t>
      </w:r>
    </w:p>
    <w:p>
      <w:r>
        <w:t>Наримановский рынок</w:t>
      </w:r>
    </w:p>
    <w:p>
      <w:pPr>
        <w:pStyle w:val="Heading2"/>
      </w:pPr>
      <w:r>
        <w:t>Маршрут: https://yandex.ru/maps/10295/kostanai/stops/1543145513/?ll=63.626510%2C53.202914&amp;tab=overview&amp;z=16</w:t>
      </w:r>
    </w:p>
    <w:p>
      <w:pPr>
        <w:pStyle w:val="Heading3"/>
      </w:pPr>
      <w:r>
        <w:t>Остановки:</w:t>
      </w:r>
    </w:p>
    <w:p>
      <w:r>
        <w:t>Медицинский центр Жемчужина</w:t>
      </w:r>
    </w:p>
    <w:p>
      <w:pPr>
        <w:pStyle w:val="Heading2"/>
      </w:pPr>
      <w:r>
        <w:t>Маршрут: https://yandex.ru/maps/10295/kostanai/stops/5119855386/?ll=63.631843%2C53.207596&amp;tab=overview&amp;z=16</w:t>
      </w:r>
    </w:p>
    <w:p>
      <w:pPr>
        <w:pStyle w:val="Heading3"/>
      </w:pPr>
      <w:r>
        <w:t>Остановки:</w:t>
      </w:r>
    </w:p>
    <w:p>
      <w:r>
        <w:t>Магазин Океан</w:t>
      </w:r>
    </w:p>
    <w:p>
      <w:pPr>
        <w:pStyle w:val="Heading2"/>
      </w:pPr>
      <w:r>
        <w:t>Маршрут: https://yandex.ru/maps/10295/kostanai/stops/1543145514/?ll=63.626214%2C53.212795&amp;tab=overview&amp;z=16</w:t>
      </w:r>
    </w:p>
    <w:p>
      <w:pPr>
        <w:pStyle w:val="Heading3"/>
      </w:pPr>
      <w:r>
        <w:t>Остановки:</w:t>
      </w:r>
    </w:p>
    <w:p>
      <w:r>
        <w:t>Медицинский колледж</w:t>
      </w:r>
    </w:p>
    <w:p>
      <w:pPr>
        <w:pStyle w:val="Heading2"/>
      </w:pPr>
      <w:r>
        <w:t>Маршрут: https://yandex.ru/maps/10295/kostanai/stops/1543145508/?ll=63.628190%2C53.216506&amp;tab=overview&amp;z=16</w:t>
      </w:r>
    </w:p>
    <w:p>
      <w:pPr>
        <w:pStyle w:val="Heading3"/>
      </w:pPr>
      <w:r>
        <w:t>Остановки:</w:t>
      </w:r>
    </w:p>
    <w:p>
      <w:r>
        <w:t>Драмтеатр</w:t>
      </w:r>
    </w:p>
    <w:p>
      <w:pPr>
        <w:pStyle w:val="Heading2"/>
      </w:pPr>
      <w:r>
        <w:t>Маршрут: https://yandex.ru/maps/10295/kostanai/stops/1543145524/?ll=63.623064%2C53.219241&amp;tab=overview&amp;z=16</w:t>
      </w:r>
    </w:p>
    <w:p>
      <w:pPr>
        <w:pStyle w:val="Heading3"/>
      </w:pPr>
      <w:r>
        <w:t>Остановки:</w:t>
      </w:r>
    </w:p>
    <w:p>
      <w:r>
        <w:t>Магазин Юбилейный</w:t>
      </w:r>
    </w:p>
    <w:p>
      <w:pPr>
        <w:pStyle w:val="Heading2"/>
      </w:pPr>
      <w:r>
        <w:t>Маршрут: https://yandex.ru/maps/10295/kostanai/stops/1543145541/?ll=63.617299%2C53.222175&amp;tab=overview&amp;z=16</w:t>
      </w:r>
    </w:p>
    <w:p>
      <w:pPr>
        <w:pStyle w:val="Heading3"/>
      </w:pPr>
      <w:r>
        <w:t>Остановки:</w:t>
      </w:r>
    </w:p>
    <w:p>
      <w:r>
        <w:t>Большевичка</w:t>
      </w:r>
    </w:p>
    <w:p>
      <w:pPr>
        <w:pStyle w:val="Heading2"/>
      </w:pPr>
      <w:r>
        <w:t>Маршрут: https://yandex.ru/maps/10295/kostanai/stops/1543145559/?ll=63.612854%2C53.224478&amp;tab=overview&amp;z=16</w:t>
      </w:r>
    </w:p>
    <w:p>
      <w:pPr>
        <w:pStyle w:val="Heading3"/>
      </w:pPr>
      <w:r>
        <w:t>Остановки:</w:t>
      </w:r>
    </w:p>
    <w:p>
      <w:r>
        <w:t>Магазин Радуга</w:t>
      </w:r>
    </w:p>
    <w:p>
      <w:pPr>
        <w:pStyle w:val="Heading2"/>
      </w:pPr>
      <w:r>
        <w:t>Маршрут: https://yandex.ru/maps/10295/kostanai/stops/1543145589/?ll=63.608015%2C53.226313&amp;tab=overview&amp;z=16</w:t>
      </w:r>
    </w:p>
    <w:p>
      <w:pPr>
        <w:pStyle w:val="Heading3"/>
      </w:pPr>
      <w:r>
        <w:t>Остановки:</w:t>
      </w:r>
    </w:p>
    <w:p>
      <w:r>
        <w:t>Железнодорожный вокзал</w:t>
      </w:r>
    </w:p>
    <w:p>
      <w:pPr>
        <w:pStyle w:val="Heading2"/>
      </w:pPr>
      <w:r>
        <w:t>Маршрут: https://yandex.ru/maps/10295/kostanai/stops/4070219045/?ll=63.604311%2C53.223579&amp;tab=overview&amp;z=16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https://yandex.ru/maps/10295/kostanai/stops/1543145605/?ll=63.604051%2C53.221850&amp;tab=overview&amp;z=16</w:t>
      </w:r>
    </w:p>
    <w:p>
      <w:pPr>
        <w:pStyle w:val="Heading3"/>
      </w:pPr>
      <w:r>
        <w:t>Остановки:</w:t>
      </w:r>
    </w:p>
    <w:p>
      <w:r>
        <w:t>Центр недвижимости</w:t>
      </w:r>
    </w:p>
    <w:p>
      <w:pPr>
        <w:pStyle w:val="Heading2"/>
      </w:pPr>
      <w:r>
        <w:t>Маршрут: https://yandex.ru/maps/10295/kostanai/stops/1543145596/?ll=63.606553%2C53.218595&amp;tab=overview&amp;z=16</w:t>
      </w:r>
    </w:p>
    <w:p>
      <w:pPr>
        <w:pStyle w:val="Heading3"/>
      </w:pPr>
      <w:r>
        <w:t>Остановки:</w:t>
      </w:r>
    </w:p>
    <w:p>
      <w:r>
        <w:t>Детский сад</w:t>
      </w:r>
    </w:p>
    <w:p>
      <w:pPr>
        <w:pStyle w:val="Heading2"/>
      </w:pPr>
      <w:r>
        <w:t>Маршрут: https://yandex.ru/maps/10295/kostanai/stops/1722636130/?ll=63.606177%2C53.215705&amp;tab=overview&amp;z=16</w:t>
      </w:r>
    </w:p>
    <w:p>
      <w:pPr>
        <w:pStyle w:val="Heading3"/>
      </w:pPr>
      <w:r>
        <w:t>Остановки:</w:t>
      </w:r>
    </w:p>
    <w:p>
      <w:r>
        <w:t>Хлебокомбинат</w:t>
      </w:r>
    </w:p>
    <w:p>
      <w:pPr>
        <w:pStyle w:val="Heading2"/>
      </w:pPr>
      <w:r>
        <w:t>Маршрут: https://yandex.ru/maps/10295/kostanai/stops/1543145626/?ll=63.599414%2C53.212101&amp;tab=overview&amp;z=16</w:t>
      </w:r>
    </w:p>
    <w:p>
      <w:pPr>
        <w:pStyle w:val="Heading3"/>
      </w:pPr>
      <w:r>
        <w:t>Остановки:</w:t>
      </w:r>
    </w:p>
    <w:p>
      <w:r>
        <w:t>Дом печати</w:t>
      </w:r>
    </w:p>
    <w:p>
      <w:pPr>
        <w:pStyle w:val="Heading2"/>
      </w:pPr>
      <w:r>
        <w:t>Маршрут: https://yandex.ru/maps/10295/kostanai/stops/4416930780/?ll=63.594073%2C53.211617&amp;tab=overview&amp;z=16</w:t>
      </w:r>
    </w:p>
    <w:p>
      <w:pPr>
        <w:pStyle w:val="Heading3"/>
      </w:pPr>
      <w:r>
        <w:t>Остановки:</w:t>
      </w:r>
    </w:p>
    <w:p>
      <w:r>
        <w:t>Уральская улица</w:t>
      </w:r>
    </w:p>
    <w:p>
      <w:pPr>
        <w:pStyle w:val="Heading2"/>
      </w:pPr>
      <w:r>
        <w:t>Маршрут: https://yandex.ru/maps/10295/kostanai/stops/2522038510/?ll=63.589822%2C53.212219&amp;tab=overview&amp;z=16</w:t>
      </w:r>
    </w:p>
    <w:p>
      <w:pPr>
        <w:pStyle w:val="Heading3"/>
      </w:pPr>
      <w:r>
        <w:t>Остановки:</w:t>
      </w:r>
    </w:p>
    <w:p>
      <w:r>
        <w:t>Жемчужина</w:t>
      </w:r>
    </w:p>
    <w:p>
      <w:pPr>
        <w:pStyle w:val="Heading2"/>
      </w:pPr>
      <w:r>
        <w:t>Маршрут: https://yandex.ru/maps/10295/kostanai/stops/1944026901/?ll=63.595228%2C53.211322&amp;tab=overview&amp;z=16</w:t>
      </w:r>
    </w:p>
    <w:p>
      <w:pPr>
        <w:pStyle w:val="Heading3"/>
      </w:pPr>
      <w:r>
        <w:t>Остановки:</w:t>
      </w:r>
    </w:p>
    <w:p>
      <w:r>
        <w:t>Уральская улица</w:t>
      </w:r>
    </w:p>
    <w:p>
      <w:pPr>
        <w:pStyle w:val="Heading2"/>
      </w:pPr>
      <w:r>
        <w:t>Маршрут: https://yandex.ru/maps/10295/kostanai/stops/1543145636/?ll=63.595889%2C53.210047&amp;tab=overview&amp;z=16</w:t>
      </w:r>
    </w:p>
    <w:p>
      <w:pPr>
        <w:pStyle w:val="Heading3"/>
      </w:pPr>
      <w:r>
        <w:t>Остановки:</w:t>
      </w:r>
    </w:p>
    <w:p>
      <w:r>
        <w:t>Автоколонна</w:t>
      </w:r>
    </w:p>
    <w:p>
      <w:pPr>
        <w:pStyle w:val="Heading2"/>
      </w:pPr>
      <w:r>
        <w:t>Маршрут: https://yandex.ru/maps/10295/kostanai/stops/4419019780/?ll=63.584025%2C53.212122&amp;tab=overview&amp;z=16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https://yandex.ru/maps/10295/kostanai/stops/1723077740/?ll=63.577214%2C53.215185&amp;tab=overview&amp;z=16</w:t>
      </w:r>
    </w:p>
    <w:p>
      <w:pPr>
        <w:pStyle w:val="Heading3"/>
      </w:pPr>
      <w:r>
        <w:t>Остановки:</w:t>
      </w:r>
    </w:p>
    <w:p>
      <w:r>
        <w:t>Дормаш</w:t>
      </w:r>
    </w:p>
    <w:p>
      <w:pPr>
        <w:pStyle w:val="Heading2"/>
      </w:pPr>
      <w:r>
        <w:t>Маршрут: https://yandex.ru/maps/10295/kostanai/stops/2522039250/?ll=63.571220%2C53.218511&amp;tab=overview&amp;z=16</w:t>
      </w:r>
    </w:p>
    <w:p>
      <w:pPr>
        <w:pStyle w:val="Heading3"/>
      </w:pPr>
      <w:r>
        <w:t>Остановки:</w:t>
      </w:r>
    </w:p>
    <w:p>
      <w:r>
        <w:t>Микрорайон Аэропорт – 1</w:t>
      </w:r>
    </w:p>
    <w:p>
      <w:pPr>
        <w:pStyle w:val="Heading2"/>
      </w:pPr>
      <w:r>
        <w:t>Маршрут: https://yandex.ru/maps/10295/kostanai/stops/2522039630/?ll=63.568362%2C53.220632&amp;tab=overview&amp;z=16</w:t>
      </w:r>
    </w:p>
    <w:p>
      <w:pPr>
        <w:pStyle w:val="Heading3"/>
      </w:pPr>
      <w:r>
        <w:t>Остановки:</w:t>
      </w:r>
    </w:p>
    <w:p>
      <w:r>
        <w:t>Спорткомплекс</w:t>
      </w:r>
    </w:p>
    <w:p>
      <w:pPr>
        <w:pStyle w:val="Heading2"/>
      </w:pPr>
      <w:r>
        <w:t>Маршрут: https://yandex.ru/maps/10295/kostanai/stops/2126077360/?ll=63.563842%2C53.223260&amp;tab=overview&amp;z=16</w:t>
      </w:r>
    </w:p>
    <w:p>
      <w:pPr>
        <w:pStyle w:val="Heading3"/>
      </w:pPr>
      <w:r>
        <w:t>Остановки:</w:t>
      </w:r>
    </w:p>
    <w:p>
      <w:r>
        <w:t>Микрорайон Аэропорт – 2</w:t>
      </w:r>
    </w:p>
    <w:p>
      <w:pPr>
        <w:pStyle w:val="Heading2"/>
      </w:pPr>
      <w:r>
        <w:t>Маршрут: https://yandex.ru/maps/10295/kostanai/stops/4416950190/?ll=63.560779%2C53.224478&amp;tab=overview&amp;z=16</w:t>
      </w:r>
    </w:p>
    <w:p>
      <w:pPr>
        <w:pStyle w:val="Heading3"/>
      </w:pPr>
      <w:r>
        <w:t>Остановки:</w:t>
      </w:r>
    </w:p>
    <w:p>
      <w:r>
        <w:t>Депо</w:t>
      </w:r>
    </w:p>
    <w:p>
      <w:pPr>
        <w:pStyle w:val="Heading2"/>
      </w:pPr>
      <w:r>
        <w:t>Маршрут: https://yandex.ru/maps/10295/kostanai/stops/4418769420/?ll=63.555249%2C53.220750&amp;tab=overview&amp;z=16</w:t>
      </w:r>
    </w:p>
    <w:p>
      <w:pPr>
        <w:pStyle w:val="Heading3"/>
      </w:pPr>
      <w:r>
        <w:t>Остановки:</w:t>
      </w:r>
    </w:p>
    <w:p>
      <w:r>
        <w:t>Аэропорт (нет посадки)</w:t>
      </w:r>
    </w:p>
    <w:p>
      <w:pPr>
        <w:pStyle w:val="Heading2"/>
      </w:pPr>
      <w:r>
        <w:t>Маршрут обратно:</w:t>
      </w:r>
    </w:p>
    <w:p>
      <w:pPr>
        <w:pStyle w:val="Heading3"/>
      </w:pPr>
      <w:r>
        <w:t>Маршрут: https://yandex.ru/maps/10295/kostanai/stops/4418769420/?ll=63.555249%2C53.220750&amp;tab=overview&amp;z=16</w:t>
      </w:r>
    </w:p>
    <w:p>
      <w:r>
        <w:t>Аэропорт (нет посадки)</w:t>
      </w:r>
    </w:p>
    <w:p>
      <w:pPr>
        <w:pStyle w:val="Heading3"/>
      </w:pPr>
      <w:r>
        <w:t>Маршрут: https://yandex.ru/maps/10295/kostanai/stops/4416950190/?ll=63.560779%2C53.224478&amp;tab=overview&amp;z=16</w:t>
      </w:r>
    </w:p>
    <w:p>
      <w:r>
        <w:t>Депо</w:t>
      </w:r>
    </w:p>
    <w:p>
      <w:pPr>
        <w:pStyle w:val="Heading3"/>
      </w:pPr>
      <w:r>
        <w:t>Маршрут: https://yandex.ru/maps/10295/kostanai/stops/2126077360/?ll=63.563842%2C53.223260&amp;tab=overview&amp;z=16</w:t>
      </w:r>
    </w:p>
    <w:p>
      <w:r>
        <w:t>Микрорайон Аэропорт – 2</w:t>
      </w:r>
    </w:p>
    <w:p>
      <w:pPr>
        <w:pStyle w:val="Heading3"/>
      </w:pPr>
      <w:r>
        <w:t>Маршрут: https://yandex.ru/maps/10295/kostanai/stops/2522039630/?ll=63.568362%2C53.220632&amp;tab=overview&amp;z=16</w:t>
      </w:r>
    </w:p>
    <w:p>
      <w:r>
        <w:t>Спорткомплекс</w:t>
      </w:r>
    </w:p>
    <w:p>
      <w:pPr>
        <w:pStyle w:val="Heading3"/>
      </w:pPr>
      <w:r>
        <w:t>Маршрут: https://yandex.ru/maps/10295/kostanai/stops/2522039250/?ll=63.571220%2C53.218511&amp;tab=overview&amp;z=16</w:t>
      </w:r>
    </w:p>
    <w:p>
      <w:r>
        <w:t>Микрорайон Аэропорт – 1</w:t>
      </w:r>
    </w:p>
    <w:p>
      <w:pPr>
        <w:pStyle w:val="Heading3"/>
      </w:pPr>
      <w:r>
        <w:t>Маршрут: https://yandex.ru/maps/10295/kostanai/stops/1723077740/?ll=63.577214%2C53.215185&amp;tab=overview&amp;z=16</w:t>
      </w:r>
    </w:p>
    <w:p>
      <w:r>
        <w:t>Дормаш</w:t>
      </w:r>
    </w:p>
    <w:p>
      <w:pPr>
        <w:pStyle w:val="Heading3"/>
      </w:pPr>
      <w:r>
        <w:t>Маршрут: https://yandex.ru/maps/10295/kostanai/stops/4419019780/?ll=63.584025%2C53.212122&amp;tab=overview&amp;z=16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https://yandex.ru/maps/10295/kostanai/stops/1543145636/?ll=63.595889%2C53.210047&amp;tab=overview&amp;z=16</w:t>
      </w:r>
    </w:p>
    <w:p>
      <w:r>
        <w:t>Автоколонна</w:t>
      </w:r>
    </w:p>
    <w:p>
      <w:pPr>
        <w:pStyle w:val="Heading3"/>
      </w:pPr>
      <w:r>
        <w:t>Маршрут: https://yandex.ru/maps/10295/kostanai/stops/1944026901/?ll=63.595228%2C53.211322&amp;tab=overview&amp;z=16</w:t>
      </w:r>
    </w:p>
    <w:p>
      <w:r>
        <w:t>Уральская улица</w:t>
      </w:r>
    </w:p>
    <w:p>
      <w:pPr>
        <w:pStyle w:val="Heading3"/>
      </w:pPr>
      <w:r>
        <w:t>Маршрут: https://yandex.ru/maps/10295/kostanai/stops/2522038510/?ll=63.589822%2C53.212219&amp;tab=overview&amp;z=16</w:t>
      </w:r>
    </w:p>
    <w:p>
      <w:r>
        <w:t>Жемчужина</w:t>
      </w:r>
    </w:p>
    <w:p>
      <w:pPr>
        <w:pStyle w:val="Heading3"/>
      </w:pPr>
      <w:r>
        <w:t>Маршрут: https://yandex.ru/maps/10295/kostanai/stops/4416930780/?ll=63.594073%2C53.211617&amp;tab=overview&amp;z=16</w:t>
      </w:r>
    </w:p>
    <w:p>
      <w:r>
        <w:t>Уральская улица</w:t>
      </w:r>
    </w:p>
    <w:p>
      <w:pPr>
        <w:pStyle w:val="Heading3"/>
      </w:pPr>
      <w:r>
        <w:t>Маршрут: https://yandex.ru/maps/10295/kostanai/stops/1543145626/?ll=63.599414%2C53.212101&amp;tab=overview&amp;z=16</w:t>
      </w:r>
    </w:p>
    <w:p>
      <w:r>
        <w:t>Дом печати</w:t>
      </w:r>
    </w:p>
    <w:p>
      <w:pPr>
        <w:pStyle w:val="Heading3"/>
      </w:pPr>
      <w:r>
        <w:t>Маршрут: https://yandex.ru/maps/10295/kostanai/stops/1722636130/?ll=63.606177%2C53.215705&amp;tab=overview&amp;z=16</w:t>
      </w:r>
    </w:p>
    <w:p>
      <w:r>
        <w:t>Хлебокомбинат</w:t>
      </w:r>
    </w:p>
    <w:p>
      <w:pPr>
        <w:pStyle w:val="Heading3"/>
      </w:pPr>
      <w:r>
        <w:t>Маршрут: https://yandex.ru/maps/10295/kostanai/stops/1543145596/?ll=63.606553%2C53.218595&amp;tab=overview&amp;z=16</w:t>
      </w:r>
    </w:p>
    <w:p>
      <w:r>
        <w:t>Детский сад</w:t>
      </w:r>
    </w:p>
    <w:p>
      <w:pPr>
        <w:pStyle w:val="Heading3"/>
      </w:pPr>
      <w:r>
        <w:t>Маршрут: https://yandex.ru/maps/10295/kostanai/stops/1543145605/?ll=63.604051%2C53.221850&amp;tab=overview&amp;z=16</w:t>
      </w:r>
    </w:p>
    <w:p>
      <w:r>
        <w:t>Центр недвижимости</w:t>
      </w:r>
    </w:p>
    <w:p>
      <w:pPr>
        <w:pStyle w:val="Heading3"/>
      </w:pPr>
      <w:r>
        <w:t>Маршрут: https://yandex.ru/maps/10295/kostanai/stops/4070219045/?ll=63.604311%2C53.223579&amp;tab=overview&amp;z=16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https://yandex.ru/maps/10295/kostanai/stops/1543145589/?ll=63.608015%2C53.226313&amp;tab=overview&amp;z=16</w:t>
      </w:r>
    </w:p>
    <w:p>
      <w:r>
        <w:t>Железнодорожный вокзал</w:t>
      </w:r>
    </w:p>
    <w:p>
      <w:pPr>
        <w:pStyle w:val="Heading3"/>
      </w:pPr>
      <w:r>
        <w:t>Маршрут: https://yandex.ru/maps/10295/kostanai/stops/1543145559/?ll=63.612854%2C53.224478&amp;tab=overview&amp;z=16</w:t>
      </w:r>
    </w:p>
    <w:p>
      <w:r>
        <w:t>Магазин Радуга</w:t>
      </w:r>
    </w:p>
    <w:p>
      <w:pPr>
        <w:pStyle w:val="Heading3"/>
      </w:pPr>
      <w:r>
        <w:t>Маршрут: https://yandex.ru/maps/10295/kostanai/stops/1543145541/?ll=63.617299%2C53.222175&amp;tab=overview&amp;z=16</w:t>
      </w:r>
    </w:p>
    <w:p>
      <w:r>
        <w:t>Большевичка</w:t>
      </w:r>
    </w:p>
    <w:p>
      <w:pPr>
        <w:pStyle w:val="Heading3"/>
      </w:pPr>
      <w:r>
        <w:t>Маршрут: https://yandex.ru/maps/10295/kostanai/stops/1543145524/?ll=63.623064%2C53.219241&amp;tab=overview&amp;z=16</w:t>
      </w:r>
    </w:p>
    <w:p>
      <w:r>
        <w:t>Магазин Юбилейный</w:t>
      </w:r>
    </w:p>
    <w:p>
      <w:pPr>
        <w:pStyle w:val="Heading3"/>
      </w:pPr>
      <w:r>
        <w:t>Маршрут: https://yandex.ru/maps/10295/kostanai/stops/1543145508/?ll=63.628190%2C53.216506&amp;tab=overview&amp;z=16</w:t>
      </w:r>
    </w:p>
    <w:p>
      <w:r>
        <w:t>Драмтеатр</w:t>
      </w:r>
    </w:p>
    <w:p>
      <w:pPr>
        <w:pStyle w:val="Heading3"/>
      </w:pPr>
      <w:r>
        <w:t>Маршрут: https://yandex.ru/maps/10295/kostanai/stops/1543145514/?ll=63.626214%2C53.212795&amp;tab=overview&amp;z=16</w:t>
      </w:r>
    </w:p>
    <w:p>
      <w:r>
        <w:t>Медицинский колледж</w:t>
      </w:r>
    </w:p>
    <w:p>
      <w:pPr>
        <w:pStyle w:val="Heading3"/>
      </w:pPr>
      <w:r>
        <w:t>Маршрут: https://yandex.ru/maps/10295/kostanai/stops/5119855386/?ll=63.631843%2C53.207596&amp;tab=overview&amp;z=16</w:t>
      </w:r>
    </w:p>
    <w:p>
      <w:r>
        <w:t>Магазин Океан</w:t>
      </w:r>
    </w:p>
    <w:p>
      <w:pPr>
        <w:pStyle w:val="Heading3"/>
      </w:pPr>
      <w:r>
        <w:t>Маршрут: https://yandex.ru/maps/10295/kostanai/stops/1543145513/?ll=63.626510%2C53.202914&amp;tab=overview&amp;z=16</w:t>
      </w:r>
    </w:p>
    <w:p>
      <w:r>
        <w:t>Медицинский центр Жемчужина</w:t>
      </w:r>
    </w:p>
    <w:p>
      <w:pPr>
        <w:pStyle w:val="Heading3"/>
      </w:pPr>
      <w:r>
        <w:t>Маршрут: https://yandex.ru/maps/10295/kostanai/stops/1543145519/?ll=63.624290%2C53.201392&amp;tab=overview&amp;z=16</w:t>
      </w:r>
    </w:p>
    <w:p>
      <w:r>
        <w:t>Наримановский рынок</w:t>
      </w:r>
    </w:p>
    <w:p>
      <w:pPr>
        <w:pStyle w:val="Heading3"/>
      </w:pPr>
      <w:r>
        <w:t>Маршрут: https://yandex.ru/maps/10295/kostanai/stops/1543145533/?ll=63.619768%2C53.198123&amp;tab=overview&amp;z=16</w:t>
      </w:r>
    </w:p>
    <w:p>
      <w:r>
        <w:t>Поликлиника № 2</w:t>
      </w:r>
    </w:p>
    <w:p>
      <w:pPr>
        <w:pStyle w:val="Heading3"/>
      </w:pPr>
      <w:r>
        <w:t>Маршрут: https://yandex.ru/maps/10295/kostanai/stops/1543145560/?ll=63.615049%2C53.194669&amp;tab=overview&amp;z=16</w:t>
      </w:r>
    </w:p>
    <w:p>
      <w:r>
        <w:t>Административная полиция</w:t>
      </w:r>
    </w:p>
    <w:p>
      <w:pPr>
        <w:pStyle w:val="Heading3"/>
      </w:pPr>
      <w:r>
        <w:t>Маршрут: https://yandex.ru/maps/10295/kostanai/stops/1722640210/?ll=63.612612%2C53.191580&amp;tab=overview&amp;z=16</w:t>
      </w:r>
    </w:p>
    <w:p>
      <w:r>
        <w:t>ТЦ Емшан</w:t>
      </w:r>
    </w:p>
    <w:p>
      <w:pPr>
        <w:pStyle w:val="Heading3"/>
      </w:pPr>
      <w:r>
        <w:t>Маршрут: https://yandex.ru/maps/10295/kostanai/stops/1543145567/?ll=63.611710%2C53.190410&amp;tab=overview&amp;z=16</w:t>
      </w:r>
    </w:p>
    <w:p>
      <w:r>
        <w:t>Индустриальный колледж</w:t>
      </w:r>
    </w:p>
    <w:p>
      <w:pPr>
        <w:pStyle w:val="Heading3"/>
      </w:pPr>
      <w:r>
        <w:t>Маршрут: https://yandex.ru/maps/10295/kostanai/stops/1543145597/?ll=63.606488%2C53.183338&amp;tab=overview&amp;z=16</w:t>
      </w:r>
    </w:p>
    <w:p>
      <w:r>
        <w:t>Университет</w:t>
      </w:r>
    </w:p>
    <w:p>
      <w:pPr>
        <w:pStyle w:val="Heading3"/>
      </w:pPr>
      <w:r>
        <w:t>Маршрут: https://yandex.ru/maps/10295/kostanai/stops/1543145611/?ll=63.604103%2C53.180052&amp;tab=overview&amp;z=16</w:t>
      </w:r>
    </w:p>
    <w:p>
      <w:r>
        <w:t>2-й подъём</w:t>
      </w:r>
    </w:p>
    <w:p>
      <w:pPr>
        <w:pStyle w:val="Heading3"/>
      </w:pPr>
      <w:r>
        <w:t>Маршрут: https://yandex.ru/maps/10295/kostanai/stops/1543145622/?ll=63.601507%2C53.176508&amp;tab=overview&amp;z=16</w:t>
      </w:r>
    </w:p>
    <w:p>
      <w:r>
        <w:t>Академия</w:t>
      </w:r>
    </w:p>
    <w:p>
      <w:pPr>
        <w:pStyle w:val="Heading3"/>
      </w:pPr>
      <w:r>
        <w:t>Маршрут: https://yandex.ru/maps/10295/kostanai/stops/1543145629/?ll=63.597510%2C53.171073&amp;tab=overview&amp;z=16</w:t>
      </w:r>
    </w:p>
    <w:p>
      <w:r>
        <w:t>КЖБИ</w:t>
      </w:r>
    </w:p>
    <w:p>
      <w:pPr>
        <w:pStyle w:val="Heading3"/>
      </w:pPr>
      <w:r>
        <w:t>Маршрут: https://yandex.ru/maps/10295/kostanai/stops/1632773830/?ll=63.595885%2C53.167681&amp;tab=overview&amp;z=16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https://yandex.ru/maps/10295/kostanai/stops/1543145650/?ll=63.591150%2C53.169973&amp;tab=overview&amp;z=16</w:t>
      </w:r>
    </w:p>
    <w:p>
      <w:r>
        <w:t>Автовокзал</w:t>
      </w:r>
    </w:p>
    <w:p>
      <w:pPr>
        <w:pStyle w:val="Heading3"/>
      </w:pPr>
      <w:r>
        <w:t>Маршрут: https://yandex.ru/maps/10295/kostanai/stops/4416821260/?ll=63.589520%2C53.172609&amp;tab=overview&amp;z=16</w:t>
      </w:r>
    </w:p>
    <w:p>
      <w:r>
        <w:t>Автовокзал – Конечная</w:t>
      </w:r>
    </w:p>
    <w:p>
      <w:pPr>
        <w:pStyle w:val="Heading1"/>
      </w:pPr>
      <w:r>
        <w:t>Автобус: Автобус 10</w:t>
      </w:r>
    </w:p>
    <w:p>
      <w:pPr>
        <w:pStyle w:val="Heading2"/>
      </w:pPr>
      <w:r>
        <w:t>Маршрут: https://yandex.ru/maps/10295/kostanai/stops/1597544518/?ll=63.607319%2C53.231062&amp;tab=overview&amp;z=16</w:t>
      </w:r>
    </w:p>
    <w:p>
      <w:pPr>
        <w:pStyle w:val="Heading3"/>
      </w:pPr>
      <w:r>
        <w:t>Остановки:</w:t>
      </w:r>
    </w:p>
    <w:p>
      <w:r>
        <w:t>Метеостанция</w:t>
      </w:r>
    </w:p>
    <w:p>
      <w:pPr>
        <w:pStyle w:val="Heading2"/>
      </w:pPr>
      <w:r>
        <w:t>Маршрут: https://yandex.ru/maps/10295/kostanai/stops/1543145620/?ll=63.602622%2C53.227477&amp;tab=overview&amp;z=16</w:t>
      </w:r>
    </w:p>
    <w:p>
      <w:pPr>
        <w:pStyle w:val="Heading3"/>
      </w:pPr>
      <w:r>
        <w:t>Остановки:</w:t>
      </w:r>
    </w:p>
    <w:p>
      <w:r>
        <w:t>Железнодорожный вокзал – Переход</w:t>
      </w:r>
    </w:p>
    <w:p>
      <w:pPr>
        <w:pStyle w:val="Heading2"/>
      </w:pPr>
      <w:r>
        <w:t>Маршрут: https://yandex.ru/maps/10295/kostanai/stops/4438541670/?ll=63.596819%2C53.224800&amp;tab=overview&amp;z=16</w:t>
      </w:r>
    </w:p>
    <w:p>
      <w:pPr>
        <w:pStyle w:val="Heading3"/>
      </w:pPr>
      <w:r>
        <w:t>Остановки:</w:t>
      </w:r>
    </w:p>
    <w:p>
      <w:r>
        <w:t>Контора</w:t>
      </w:r>
    </w:p>
    <w:p>
      <w:pPr>
        <w:pStyle w:val="Heading2"/>
      </w:pPr>
      <w:r>
        <w:t>Маршрут: https://yandex.ru/maps/10295/kostanai/stops/1543145645/?ll=63.592949%2C53.223411&amp;tab=overview&amp;z=16</w:t>
      </w:r>
    </w:p>
    <w:p>
      <w:pPr>
        <w:pStyle w:val="Heading3"/>
      </w:pPr>
      <w:r>
        <w:t>Остановки:</w:t>
      </w:r>
    </w:p>
    <w:p>
      <w:r>
        <w:t>Переезд</w:t>
      </w:r>
    </w:p>
    <w:p>
      <w:pPr>
        <w:pStyle w:val="Heading2"/>
      </w:pPr>
      <w:r>
        <w:t>Маршрут: https://yandex.ru/maps/10295/kostanai/stops/4438349950/?ll=63.584208%2C53.225377&amp;tab=overview&amp;z=16</w:t>
      </w:r>
    </w:p>
    <w:p>
      <w:pPr>
        <w:pStyle w:val="Heading3"/>
      </w:pPr>
      <w:r>
        <w:t>Остановки:</w:t>
      </w:r>
    </w:p>
    <w:p>
      <w:r>
        <w:t>1-й поворот</w:t>
      </w:r>
    </w:p>
    <w:p>
      <w:pPr>
        <w:pStyle w:val="Heading2"/>
      </w:pPr>
      <w:r>
        <w:t>Маршрут: https://yandex.ru/maps/10295/kostanai/stops/1543145675/?ll=63.582455%2C53.226492&amp;tab=overview&amp;z=16</w:t>
      </w:r>
    </w:p>
    <w:p>
      <w:pPr>
        <w:pStyle w:val="Heading3"/>
      </w:pPr>
      <w:r>
        <w:t>Остановки:</w:t>
      </w:r>
    </w:p>
    <w:p>
      <w:r>
        <w:t>2-й поворот</w:t>
      </w:r>
    </w:p>
    <w:p>
      <w:pPr>
        <w:pStyle w:val="Heading2"/>
      </w:pPr>
      <w:r>
        <w:t>Маршрут: https://yandex.ru/maps/10295/kostanai/stops/1616141219/?ll=63.579556%2C53.228340&amp;tab=overview&amp;z=16</w:t>
      </w:r>
    </w:p>
    <w:p>
      <w:pPr>
        <w:pStyle w:val="Heading3"/>
      </w:pPr>
      <w:r>
        <w:t>Остановки:</w:t>
      </w:r>
    </w:p>
    <w:p>
      <w:r>
        <w:t>Солнечная улица</w:t>
      </w:r>
    </w:p>
    <w:p>
      <w:pPr>
        <w:pStyle w:val="Heading2"/>
      </w:pPr>
      <w:r>
        <w:t>Маршрут: https://yandex.ru/maps/10295/kostanai/stops/1543145689/?ll=63.575711%2C53.230869&amp;tab=overview&amp;z=16</w:t>
      </w:r>
    </w:p>
    <w:p>
      <w:pPr>
        <w:pStyle w:val="Heading3"/>
      </w:pPr>
      <w:r>
        <w:t>Остановки:</w:t>
      </w:r>
    </w:p>
    <w:p>
      <w:r>
        <w:t>Локомотивное депо</w:t>
      </w:r>
    </w:p>
    <w:p>
      <w:pPr>
        <w:pStyle w:val="Heading2"/>
      </w:pPr>
      <w:r>
        <w:t>Маршрут: https://yandex.ru/maps/10295/kostanai/stops/4438644780/?ll=63.569948%2C53.234605&amp;tab=overview&amp;z=16</w:t>
      </w:r>
    </w:p>
    <w:p>
      <w:pPr>
        <w:pStyle w:val="Heading3"/>
      </w:pPr>
      <w:r>
        <w:t>Остановки:</w:t>
      </w:r>
    </w:p>
    <w:p>
      <w:r>
        <w:t>Улица Жуковского</w:t>
      </w:r>
    </w:p>
    <w:p>
      <w:pPr>
        <w:pStyle w:val="Heading2"/>
      </w:pPr>
      <w:r>
        <w:t>Маршрут: https://yandex.ru/maps/10295/kostanai/stops/1543145717/?ll=63.565084%2C53.237756&amp;tab=overview&amp;z=16</w:t>
      </w:r>
    </w:p>
    <w:p>
      <w:pPr>
        <w:pStyle w:val="Heading3"/>
      </w:pPr>
      <w:r>
        <w:t>Остановки:</w:t>
      </w:r>
    </w:p>
    <w:p>
      <w:r>
        <w:t>2-й посёлок</w:t>
      </w:r>
    </w:p>
    <w:p>
      <w:pPr>
        <w:pStyle w:val="Heading2"/>
      </w:pPr>
      <w:r>
        <w:t>Маршрут: https://yandex.ru/maps/10295/kostanai/stops/2379294491/?ll=63.560508%2C53.240777&amp;tab=overview&amp;z=16</w:t>
      </w:r>
    </w:p>
    <w:p>
      <w:pPr>
        <w:pStyle w:val="Heading3"/>
      </w:pPr>
      <w:r>
        <w:t>Остановки:</w:t>
      </w:r>
    </w:p>
    <w:p>
      <w:r>
        <w:t>1-й посёлок</w:t>
      </w:r>
    </w:p>
    <w:p>
      <w:pPr>
        <w:pStyle w:val="Heading2"/>
      </w:pPr>
      <w:r>
        <w:t>Маршрут: https://yandex.ru/maps/10295/kostanai/stops/2379285571/?ll=63.561821%2C53.242190&amp;tab=overview&amp;z=16</w:t>
      </w:r>
    </w:p>
    <w:p>
      <w:pPr>
        <w:pStyle w:val="Heading3"/>
      </w:pPr>
      <w:r>
        <w:t>Остановки:</w:t>
      </w:r>
    </w:p>
    <w:p>
      <w:r>
        <w:t>Улица Белинского</w:t>
      </w:r>
    </w:p>
    <w:p>
      <w:pPr>
        <w:pStyle w:val="Heading2"/>
      </w:pPr>
      <w:r>
        <w:t>Маршрут: https://yandex.ru/maps/10295/kostanai/stops/2379278461/?ll=63.565641%2C53.241423&amp;tab=overview&amp;z=16</w:t>
      </w:r>
    </w:p>
    <w:p>
      <w:pPr>
        <w:pStyle w:val="Heading3"/>
      </w:pPr>
      <w:r>
        <w:t>Остановки:</w:t>
      </w:r>
    </w:p>
    <w:p>
      <w:r>
        <w:t>Улица Некрасова</w:t>
      </w:r>
    </w:p>
    <w:p>
      <w:pPr>
        <w:pStyle w:val="Heading2"/>
      </w:pPr>
      <w:r>
        <w:t>Маршрут: https://yandex.ru/maps/10295/kostanai/stops/4438650460/?ll=63.568437%2C53.239587&amp;tab=overview&amp;z=16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https://yandex.ru/maps/10295/kostanai/stops/2379270701/?ll=63.570457%2C53.238264&amp;tab=overview&amp;z=16</w:t>
      </w:r>
    </w:p>
    <w:p>
      <w:pPr>
        <w:pStyle w:val="Heading3"/>
      </w:pPr>
      <w:r>
        <w:t>Остановки:</w:t>
      </w:r>
    </w:p>
    <w:p>
      <w:r>
        <w:t>Улица Энгельса</w:t>
      </w:r>
    </w:p>
    <w:p>
      <w:pPr>
        <w:pStyle w:val="Heading2"/>
      </w:pPr>
      <w:r>
        <w:t>Маршрут: https://yandex.ru/maps/10295/kostanai/stops/1616140179/?ll=63.574119%2C53.236152&amp;tab=overview&amp;z=16</w:t>
      </w:r>
    </w:p>
    <w:p>
      <w:pPr>
        <w:pStyle w:val="Heading3"/>
      </w:pPr>
      <w:r>
        <w:t>Остановки:</w:t>
      </w:r>
    </w:p>
    <w:p>
      <w:r>
        <w:t>Улица Энгельса</w:t>
      </w:r>
    </w:p>
    <w:p>
      <w:pPr>
        <w:pStyle w:val="Heading2"/>
      </w:pPr>
      <w:r>
        <w:t>Маршрут: https://yandex.ru/maps/10295/kostanai/stops/1543145681/?ll=63.579225%2C53.236693&amp;tab=overview&amp;z=16</w:t>
      </w:r>
    </w:p>
    <w:p>
      <w:pPr>
        <w:pStyle w:val="Heading3"/>
      </w:pPr>
      <w:r>
        <w:t>Остановки:</w:t>
      </w:r>
    </w:p>
    <w:p>
      <w:r>
        <w:t>Новая</w:t>
      </w:r>
    </w:p>
    <w:p>
      <w:pPr>
        <w:pStyle w:val="Heading2"/>
      </w:pPr>
      <w:r>
        <w:t>Маршрут: https://yandex.ru/maps/10295/kostanai/stops/1543145674/?ll=63.582702%2C53.234398&amp;tab=overview&amp;z=16</w:t>
      </w:r>
    </w:p>
    <w:p>
      <w:pPr>
        <w:pStyle w:val="Heading3"/>
      </w:pPr>
      <w:r>
        <w:t>Остановки:</w:t>
      </w:r>
    </w:p>
    <w:p>
      <w:r>
        <w:t>Улица Достык</w:t>
      </w:r>
    </w:p>
    <w:p>
      <w:pPr>
        <w:pStyle w:val="Heading2"/>
      </w:pPr>
      <w:r>
        <w:t>Маршрут: https://yandex.ru/maps/10295/kostanai/stops/4438325440/?ll=63.585311%2C53.233247&amp;tab=overview&amp;z=16</w:t>
      </w:r>
    </w:p>
    <w:p>
      <w:pPr>
        <w:pStyle w:val="Heading3"/>
      </w:pPr>
      <w:r>
        <w:t>Остановки:</w:t>
      </w:r>
    </w:p>
    <w:p>
      <w:r>
        <w:t>Аксу</w:t>
      </w:r>
    </w:p>
    <w:p>
      <w:pPr>
        <w:pStyle w:val="Heading2"/>
      </w:pPr>
      <w:r>
        <w:t>Маршрут: https://yandex.ru/maps/10295/kostanai/stops/2103583881/?ll=63.591315%2C53.235421&amp;tab=overview&amp;z=16</w:t>
      </w:r>
    </w:p>
    <w:p>
      <w:pPr>
        <w:pStyle w:val="Heading3"/>
      </w:pPr>
      <w:r>
        <w:t>Остановки:</w:t>
      </w:r>
    </w:p>
    <w:p>
      <w:r>
        <w:t>Северо-Запад</w:t>
      </w:r>
    </w:p>
    <w:p>
      <w:pPr>
        <w:pStyle w:val="Heading2"/>
      </w:pPr>
      <w:r>
        <w:t>Маршрут: https://yandex.ru/maps/10295/kostanai/stops/2379971401/?ll=63.594649%2C53.237497&amp;tab=overview&amp;z=16</w:t>
      </w:r>
    </w:p>
    <w:p>
      <w:pPr>
        <w:pStyle w:val="Heading3"/>
      </w:pPr>
      <w:r>
        <w:t>Остановки:</w:t>
      </w:r>
    </w:p>
    <w:p>
      <w:r>
        <w:t>Школа № 15</w:t>
      </w:r>
    </w:p>
    <w:p>
      <w:pPr>
        <w:pStyle w:val="Heading2"/>
      </w:pPr>
      <w:r>
        <w:t>Маршрут: https://yandex.ru/maps/10295/kostanai/stops/4438311920/?ll=63.591073%2C53.239802&amp;tab=overview&amp;z=16</w:t>
      </w:r>
    </w:p>
    <w:p>
      <w:pPr>
        <w:pStyle w:val="Heading3"/>
      </w:pPr>
      <w:r>
        <w:t>Остановки:</w:t>
      </w:r>
    </w:p>
    <w:p>
      <w:r>
        <w:t>Бастау</w:t>
      </w:r>
    </w:p>
    <w:p>
      <w:pPr>
        <w:pStyle w:val="Heading2"/>
      </w:pPr>
      <w:r>
        <w:t>Маршрут: https://yandex.ru/maps/10295/kostanai/stops/1616144439/?ll=63.587730%2C53.242425&amp;tab=overview&amp;z=16</w:t>
      </w:r>
    </w:p>
    <w:p>
      <w:pPr>
        <w:pStyle w:val="Heading3"/>
      </w:pPr>
      <w:r>
        <w:t>Остановки:</w:t>
      </w:r>
    </w:p>
    <w:p>
      <w:r>
        <w:t>49-й квартал</w:t>
      </w:r>
    </w:p>
    <w:p>
      <w:pPr>
        <w:pStyle w:val="Heading2"/>
      </w:pPr>
      <w:r>
        <w:t>Маршрут: https://yandex.ru/maps/10295/kostanai/stops/1616144219/?ll=63.590432%2C53.243956&amp;tab=overview&amp;z=16</w:t>
      </w:r>
    </w:p>
    <w:p>
      <w:pPr>
        <w:pStyle w:val="Heading3"/>
      </w:pPr>
      <w:r>
        <w:t>Остановки:</w:t>
      </w:r>
    </w:p>
    <w:p>
      <w:r>
        <w:t>Проходная</w:t>
      </w:r>
    </w:p>
    <w:p>
      <w:pPr>
        <w:pStyle w:val="Heading2"/>
      </w:pPr>
      <w:r>
        <w:t>Маршрут: https://yandex.ru/maps/10295/kostanai/stops/1616143949/?ll=63.596560%2C53.247943&amp;tab=overview&amp;z=16</w:t>
      </w:r>
    </w:p>
    <w:p>
      <w:pPr>
        <w:pStyle w:val="Heading3"/>
      </w:pPr>
      <w:r>
        <w:t>Остановки:</w:t>
      </w:r>
    </w:p>
    <w:p>
      <w:r>
        <w:t>СарыаркаАвтоПром</w:t>
      </w:r>
    </w:p>
    <w:p>
      <w:pPr>
        <w:pStyle w:val="Heading2"/>
      </w:pPr>
      <w:r>
        <w:t>Маршрут: https://yandex.ru/maps/10295/kostanai/stops/2379025521/?ll=63.602808%2C53.244810&amp;tab=overview&amp;z=16</w:t>
      </w:r>
    </w:p>
    <w:p>
      <w:pPr>
        <w:pStyle w:val="Heading3"/>
      </w:pPr>
      <w:r>
        <w:t>Остановки:</w:t>
      </w:r>
    </w:p>
    <w:p>
      <w:r>
        <w:t>НИШ</w:t>
      </w:r>
    </w:p>
    <w:p>
      <w:pPr>
        <w:pStyle w:val="Heading2"/>
      </w:pPr>
      <w:r>
        <w:t>Маршрут: https://yandex.ru/maps/10295/kostanai/stops/1616142019/?ll=63.608697%2C53.242310&amp;tab=overview&amp;z=16</w:t>
      </w:r>
    </w:p>
    <w:p>
      <w:pPr>
        <w:pStyle w:val="Heading3"/>
      </w:pPr>
      <w:r>
        <w:t>Остановки:</w:t>
      </w:r>
    </w:p>
    <w:p>
      <w:r>
        <w:t>Микрорайон Алтын Арман</w:t>
      </w:r>
    </w:p>
    <w:p>
      <w:pPr>
        <w:pStyle w:val="Heading2"/>
      </w:pPr>
      <w:r>
        <w:t>Маршрут: https://yandex.ru/maps/10295/kostanai/stops/1616141919/?ll=63.615005%2C53.238354&amp;tab=overview&amp;z=16</w:t>
      </w:r>
    </w:p>
    <w:p>
      <w:pPr>
        <w:pStyle w:val="Heading3"/>
      </w:pPr>
      <w:r>
        <w:t>Остановки:</w:t>
      </w:r>
    </w:p>
    <w:p>
      <w:r>
        <w:t>Костанай Плаза</w:t>
      </w:r>
    </w:p>
    <w:p>
      <w:pPr>
        <w:pStyle w:val="Heading2"/>
      </w:pPr>
      <w:r>
        <w:t>Маршрут: https://yandex.ru/maps/10295/kostanai/stops/1597544218/?ll=63.624750%2C53.232414&amp;tab=overview&amp;z=16</w:t>
      </w:r>
    </w:p>
    <w:p>
      <w:pPr>
        <w:pStyle w:val="Heading3"/>
      </w:pPr>
      <w:r>
        <w:t>Остановки:</w:t>
      </w:r>
    </w:p>
    <w:p>
      <w:r>
        <w:t>Нефтебаза</w:t>
      </w:r>
    </w:p>
    <w:p>
      <w:pPr>
        <w:pStyle w:val="Heading2"/>
      </w:pPr>
      <w:r>
        <w:t>Маршрут: https://yandex.ru/maps/10295/kostanai/stops/1597544058/?ll=63.627788%2C53.231057&amp;tab=overview&amp;z=16</w:t>
      </w:r>
    </w:p>
    <w:p>
      <w:pPr>
        <w:pStyle w:val="Heading3"/>
      </w:pPr>
      <w:r>
        <w:t>Остановки:</w:t>
      </w:r>
    </w:p>
    <w:p>
      <w:r>
        <w:t>РМЗ</w:t>
      </w:r>
    </w:p>
    <w:p>
      <w:pPr>
        <w:pStyle w:val="Heading2"/>
      </w:pPr>
      <w:r>
        <w:t>Маршрут: https://yandex.ru/maps/10295/kostanai/stops/1597543848/?ll=63.634328%2C53.227933&amp;tab=overview&amp;z=16</w:t>
      </w:r>
    </w:p>
    <w:p>
      <w:pPr>
        <w:pStyle w:val="Heading3"/>
      </w:pPr>
      <w:r>
        <w:t>Остановки:</w:t>
      </w:r>
    </w:p>
    <w:p>
      <w:r>
        <w:t>Автопарк</w:t>
      </w:r>
    </w:p>
    <w:p>
      <w:pPr>
        <w:pStyle w:val="Heading2"/>
      </w:pPr>
      <w:r>
        <w:t>Маршрут: https://yandex.ru/maps/10295/kostanai/stops/1723292240/?ll=63.638690%2C53.225927&amp;tab=overview&amp;z=16</w:t>
      </w:r>
    </w:p>
    <w:p>
      <w:pPr>
        <w:pStyle w:val="Heading3"/>
      </w:pPr>
      <w:r>
        <w:t>Остановки:</w:t>
      </w:r>
    </w:p>
    <w:p>
      <w:r>
        <w:t>Улица Козыбаева</w:t>
      </w:r>
    </w:p>
    <w:p>
      <w:pPr>
        <w:pStyle w:val="Heading2"/>
      </w:pPr>
      <w:r>
        <w:t>Маршрут: https://yandex.ru/maps/10295/kostanai/stops/1723292250/?ll=63.644750%2C53.223130&amp;tab=overview&amp;z=16</w:t>
      </w:r>
    </w:p>
    <w:p>
      <w:pPr>
        <w:pStyle w:val="Heading3"/>
      </w:pPr>
      <w:r>
        <w:t>Остановки:</w:t>
      </w:r>
    </w:p>
    <w:p>
      <w:r>
        <w:t>Улица Гагарина</w:t>
      </w:r>
    </w:p>
    <w:p>
      <w:pPr>
        <w:pStyle w:val="Heading2"/>
      </w:pPr>
      <w:r>
        <w:t>Маршрут: https://yandex.ru/maps/10295/kostanai/stops/1725251760/?ll=63.641481%2C53.217978&amp;tab=overview&amp;z=16</w:t>
      </w:r>
    </w:p>
    <w:p>
      <w:pPr>
        <w:pStyle w:val="Heading3"/>
      </w:pPr>
      <w:r>
        <w:t>Остановки:</w:t>
      </w:r>
    </w:p>
    <w:p>
      <w:r>
        <w:t>Центральный рынок</w:t>
      </w:r>
    </w:p>
    <w:p>
      <w:pPr>
        <w:pStyle w:val="Heading2"/>
      </w:pPr>
      <w:r>
        <w:t>Маршрут: https://yandex.ru/maps/10295/kostanai/stops/1543145477/?ll=63.637283%2C53.215056&amp;tab=overview&amp;z=16</w:t>
      </w:r>
    </w:p>
    <w:p>
      <w:pPr>
        <w:pStyle w:val="Heading3"/>
      </w:pPr>
      <w:r>
        <w:t>Остановки:</w:t>
      </w:r>
    </w:p>
    <w:p>
      <w:r>
        <w:t>Спортзал</w:t>
      </w:r>
    </w:p>
    <w:p>
      <w:pPr>
        <w:pStyle w:val="Heading2"/>
      </w:pPr>
      <w:r>
        <w:t>Маршрут: https://yandex.ru/maps/10295/kostanai/stops/1543145492/?ll=63.631802%2C53.211205&amp;tab=overview&amp;z=16</w:t>
      </w:r>
    </w:p>
    <w:p>
      <w:pPr>
        <w:pStyle w:val="Heading3"/>
      </w:pPr>
      <w:r>
        <w:t>Остановки:</w:t>
      </w:r>
    </w:p>
    <w:p>
      <w:r>
        <w:t>Школа детского творчества</w:t>
      </w:r>
    </w:p>
    <w:p>
      <w:pPr>
        <w:pStyle w:val="Heading2"/>
      </w:pPr>
      <w:r>
        <w:t>Маршрут: https://yandex.ru/maps/10295/kostanai/stops/1723073790/?ll=63.627684%2C53.208307&amp;tab=overview&amp;z=16</w:t>
      </w:r>
    </w:p>
    <w:p>
      <w:pPr>
        <w:pStyle w:val="Heading3"/>
      </w:pPr>
      <w:r>
        <w:t>Остановки:</w:t>
      </w:r>
    </w:p>
    <w:p>
      <w:r>
        <w:t>Улица Дощанова</w:t>
      </w:r>
    </w:p>
    <w:p>
      <w:pPr>
        <w:pStyle w:val="Heading2"/>
      </w:pPr>
      <w:r>
        <w:t>Маршрут: https://yandex.ru/maps/10295/kostanai/stops/1630390380/?ll=63.622980%2C53.204947&amp;tab=overview&amp;z=16</w:t>
      </w:r>
    </w:p>
    <w:p>
      <w:pPr>
        <w:pStyle w:val="Heading3"/>
      </w:pPr>
      <w:r>
        <w:t>Остановки:</w:t>
      </w:r>
    </w:p>
    <w:p>
      <w:r>
        <w:t>Улица Фролова</w:t>
      </w:r>
    </w:p>
    <w:p>
      <w:pPr>
        <w:pStyle w:val="Heading2"/>
      </w:pPr>
      <w:r>
        <w:t>Маршрут: https://yandex.ru/maps/10295/kostanai/stops/1723073720/?ll=63.616706%2C53.200516&amp;tab=overview&amp;z=16</w:t>
      </w:r>
    </w:p>
    <w:p>
      <w:pPr>
        <w:pStyle w:val="Heading3"/>
      </w:pPr>
      <w:r>
        <w:t>Остановки:</w:t>
      </w:r>
    </w:p>
    <w:p>
      <w:r>
        <w:t>Магазин Берёзка</w:t>
      </w:r>
    </w:p>
    <w:p>
      <w:pPr>
        <w:pStyle w:val="Heading2"/>
      </w:pPr>
      <w:r>
        <w:t>Маршрут: https://yandex.ru/maps/10295/kostanai/stops/4430007360/?ll=63.615842%2C53.198866&amp;tab=overview&amp;z=16</w:t>
      </w:r>
    </w:p>
    <w:p>
      <w:pPr>
        <w:pStyle w:val="Heading3"/>
      </w:pPr>
      <w:r>
        <w:t>Остановки:</w:t>
      </w:r>
    </w:p>
    <w:p>
      <w:r>
        <w:t>Магазин Берёзка</w:t>
      </w:r>
    </w:p>
    <w:p>
      <w:pPr>
        <w:pStyle w:val="Heading2"/>
      </w:pPr>
      <w:r>
        <w:t>Маршрут: https://yandex.ru/maps/10295/kostanai/stops/1731527021/?ll=63.620940%2C53.196279&amp;tab=overview&amp;z=16</w:t>
      </w:r>
    </w:p>
    <w:p>
      <w:pPr>
        <w:pStyle w:val="Heading3"/>
      </w:pPr>
      <w:r>
        <w:t>Остановки:</w:t>
      </w:r>
    </w:p>
    <w:p>
      <w:r>
        <w:t>Улица Маяковского</w:t>
      </w:r>
    </w:p>
    <w:p>
      <w:pPr>
        <w:pStyle w:val="Heading2"/>
      </w:pPr>
      <w:r>
        <w:t>Маршрут: https://yandex.ru/maps/10295/kostanai/stops/1731526381/?ll=63.620634%2C53.194144&amp;tab=overview&amp;z=16</w:t>
      </w:r>
    </w:p>
    <w:p>
      <w:pPr>
        <w:pStyle w:val="Heading3"/>
      </w:pPr>
      <w:r>
        <w:t>Остановки:</w:t>
      </w:r>
    </w:p>
    <w:p>
      <w:r>
        <w:t>Улица Джамбула</w:t>
      </w:r>
    </w:p>
    <w:p>
      <w:pPr>
        <w:pStyle w:val="Heading2"/>
      </w:pPr>
      <w:r>
        <w:t>Маршрут: https://yandex.ru/maps/10295/kostanai/stops/1700978707/?ll=63.617517%2C53.190859&amp;tab=overview&amp;z=16</w:t>
      </w:r>
    </w:p>
    <w:p>
      <w:pPr>
        <w:pStyle w:val="Heading3"/>
      </w:pPr>
      <w:r>
        <w:t>Остановки:</w:t>
      </w:r>
    </w:p>
    <w:p>
      <w:r>
        <w:t>ИграЛайф</w:t>
      </w:r>
    </w:p>
    <w:p>
      <w:pPr>
        <w:pStyle w:val="Heading2"/>
      </w:pPr>
      <w:r>
        <w:t>Маршрут: https://yandex.ru/maps/10295/kostanai/stops/1543145554/?ll=63.614905%2C53.185563&amp;tab=overview&amp;z=16</w:t>
      </w:r>
    </w:p>
    <w:p>
      <w:pPr>
        <w:pStyle w:val="Heading3"/>
      </w:pPr>
      <w:r>
        <w:t>Остановки:</w:t>
      </w:r>
    </w:p>
    <w:p>
      <w:r>
        <w:t>Микрорайон Наурыз</w:t>
      </w:r>
    </w:p>
    <w:p>
      <w:pPr>
        <w:pStyle w:val="Heading2"/>
      </w:pPr>
      <w:r>
        <w:t>Маршрут: https://yandex.ru/maps/10295/kostanai/stops/1731525621/?ll=63.613030%2C53.183003&amp;tab=overview&amp;z=16</w:t>
      </w:r>
    </w:p>
    <w:p>
      <w:pPr>
        <w:pStyle w:val="Heading3"/>
      </w:pPr>
      <w:r>
        <w:t>Остановки:</w:t>
      </w:r>
    </w:p>
    <w:p>
      <w:r>
        <w:t>Школа № 23</w:t>
      </w:r>
    </w:p>
    <w:p>
      <w:pPr>
        <w:pStyle w:val="Heading2"/>
      </w:pPr>
      <w:r>
        <w:t>Маршрут: https://yandex.ru/maps/10295/kostanai/stops/1543145576/?ll=63.609836%2C53.183464&amp;tab=overview&amp;z=16</w:t>
      </w:r>
    </w:p>
    <w:p>
      <w:pPr>
        <w:pStyle w:val="Heading3"/>
      </w:pPr>
      <w:r>
        <w:t>Остановки:</w:t>
      </w:r>
    </w:p>
    <w:p>
      <w:r>
        <w:t>Университет</w:t>
      </w:r>
    </w:p>
    <w:p>
      <w:pPr>
        <w:pStyle w:val="Heading2"/>
      </w:pPr>
      <w:r>
        <w:t>Маршрут: https://yandex.ru/maps/10295/kostanai/stops/1543145600/?ll=63.606278%2C53.183629&amp;tab=overview&amp;z=16</w:t>
      </w:r>
    </w:p>
    <w:p>
      <w:pPr>
        <w:pStyle w:val="Heading3"/>
      </w:pPr>
      <w:r>
        <w:t>Остановки:</w:t>
      </w:r>
    </w:p>
    <w:p>
      <w:r>
        <w:t>Университет</w:t>
      </w:r>
    </w:p>
    <w:p>
      <w:pPr>
        <w:pStyle w:val="Heading2"/>
      </w:pPr>
      <w:r>
        <w:t>Маршрут: https://yandex.ru/maps/10295/kostanai/stops/1543145616/?ll=63.603731%2C53.180177&amp;tab=overview&amp;z=16</w:t>
      </w:r>
    </w:p>
    <w:p>
      <w:pPr>
        <w:pStyle w:val="Heading3"/>
      </w:pPr>
      <w:r>
        <w:t>Остановки:</w:t>
      </w:r>
    </w:p>
    <w:p>
      <w:r>
        <w:t>2-й подъём</w:t>
      </w:r>
    </w:p>
    <w:p>
      <w:pPr>
        <w:pStyle w:val="Heading2"/>
      </w:pPr>
      <w:r>
        <w:t>Маршрут: https://yandex.ru/maps/10295/kostanai/stops/1543145624/?ll=63.600775%2C53.176146&amp;tab=overview&amp;z=16</w:t>
      </w:r>
    </w:p>
    <w:p>
      <w:pPr>
        <w:pStyle w:val="Heading3"/>
      </w:pPr>
      <w:r>
        <w:t>Остановки:</w:t>
      </w:r>
    </w:p>
    <w:p>
      <w:r>
        <w:t>Академия</w:t>
      </w:r>
    </w:p>
    <w:p>
      <w:pPr>
        <w:pStyle w:val="Heading2"/>
      </w:pPr>
      <w:r>
        <w:t>Маршрут: https://yandex.ru/maps/10295/kostanai/stops/1543145610/?ll=63.604374%2C53.173310&amp;tab=overview&amp;z=16</w:t>
      </w:r>
    </w:p>
    <w:p>
      <w:pPr>
        <w:pStyle w:val="Heading3"/>
      </w:pPr>
      <w:r>
        <w:t>Остановки:</w:t>
      </w:r>
    </w:p>
    <w:p>
      <w:r>
        <w:t>55-й магазин</w:t>
      </w:r>
    </w:p>
    <w:p>
      <w:pPr>
        <w:pStyle w:val="Heading2"/>
      </w:pPr>
      <w:r>
        <w:t>Маршрут: https://yandex.ru/maps/10295/kostanai/stops/1543145583/?ll=63.608427%2C53.173366&amp;tab=overview&amp;z=16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https://yandex.ru/maps/10295/kostanai/stops/1543145549/?ll=63.615516%2C53.175902&amp;tab=overview&amp;z=16</w:t>
      </w:r>
    </w:p>
    <w:p>
      <w:pPr>
        <w:pStyle w:val="Heading3"/>
      </w:pPr>
      <w:r>
        <w:t>Остановки:</w:t>
      </w:r>
    </w:p>
    <w:p>
      <w:r>
        <w:t>Глазная больница</w:t>
      </w:r>
    </w:p>
    <w:p>
      <w:pPr>
        <w:pStyle w:val="Heading2"/>
      </w:pPr>
      <w:r>
        <w:t>Маршрут обратно:</w:t>
      </w:r>
    </w:p>
    <w:p>
      <w:pPr>
        <w:pStyle w:val="Heading3"/>
      </w:pPr>
      <w:r>
        <w:t>Маршрут: https://yandex.ru/maps/10295/kostanai/stops/1543145549/?ll=63.615516%2C53.175902&amp;tab=overview&amp;z=16</w:t>
      </w:r>
    </w:p>
    <w:p>
      <w:r>
        <w:t>Глазная больница</w:t>
      </w:r>
    </w:p>
    <w:p>
      <w:pPr>
        <w:pStyle w:val="Heading3"/>
      </w:pPr>
      <w:r>
        <w:t>Маршрут: https://yandex.ru/maps/10295/kostanai/stops/1543145583/?ll=63.608427%2C53.173366&amp;tab=overview&amp;z=16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https://yandex.ru/maps/10295/kostanai/stops/1543145610/?ll=63.604374%2C53.173310&amp;tab=overview&amp;z=16</w:t>
      </w:r>
    </w:p>
    <w:p>
      <w:r>
        <w:t>55-й магазин</w:t>
      </w:r>
    </w:p>
    <w:p>
      <w:pPr>
        <w:pStyle w:val="Heading3"/>
      </w:pPr>
      <w:r>
        <w:t>Маршрут: https://yandex.ru/maps/10295/kostanai/stops/1543145624/?ll=63.600775%2C53.176146&amp;tab=overview&amp;z=16</w:t>
      </w:r>
    </w:p>
    <w:p>
      <w:r>
        <w:t>Академия</w:t>
      </w:r>
    </w:p>
    <w:p>
      <w:pPr>
        <w:pStyle w:val="Heading3"/>
      </w:pPr>
      <w:r>
        <w:t>Маршрут: https://yandex.ru/maps/10295/kostanai/stops/1543145616/?ll=63.603731%2C53.180177&amp;tab=overview&amp;z=16</w:t>
      </w:r>
    </w:p>
    <w:p>
      <w:r>
        <w:t>2-й подъём</w:t>
      </w:r>
    </w:p>
    <w:p>
      <w:pPr>
        <w:pStyle w:val="Heading3"/>
      </w:pPr>
      <w:r>
        <w:t>Маршрут: https://yandex.ru/maps/10295/kostanai/stops/1543145600/?ll=63.606278%2C53.183629&amp;tab=overview&amp;z=16</w:t>
      </w:r>
    </w:p>
    <w:p>
      <w:r>
        <w:t>Университет</w:t>
      </w:r>
    </w:p>
    <w:p>
      <w:pPr>
        <w:pStyle w:val="Heading3"/>
      </w:pPr>
      <w:r>
        <w:t>Маршрут: https://yandex.ru/maps/10295/kostanai/stops/1543145576/?ll=63.609836%2C53.183464&amp;tab=overview&amp;z=16</w:t>
      </w:r>
    </w:p>
    <w:p>
      <w:r>
        <w:t>Университет</w:t>
      </w:r>
    </w:p>
    <w:p>
      <w:pPr>
        <w:pStyle w:val="Heading3"/>
      </w:pPr>
      <w:r>
        <w:t>Маршрут: https://yandex.ru/maps/10295/kostanai/stops/1731525621/?ll=63.613030%2C53.183003&amp;tab=overview&amp;z=16</w:t>
      </w:r>
    </w:p>
    <w:p>
      <w:r>
        <w:t>Школа № 23</w:t>
      </w:r>
    </w:p>
    <w:p>
      <w:pPr>
        <w:pStyle w:val="Heading3"/>
      </w:pPr>
      <w:r>
        <w:t>Маршрут: https://yandex.ru/maps/10295/kostanai/stops/1543145554/?ll=63.614905%2C53.185563&amp;tab=overview&amp;z=16</w:t>
      </w:r>
    </w:p>
    <w:p>
      <w:r>
        <w:t>Микрорайон Наурыз</w:t>
      </w:r>
    </w:p>
    <w:p>
      <w:pPr>
        <w:pStyle w:val="Heading3"/>
      </w:pPr>
      <w:r>
        <w:t>Маршрут: https://yandex.ru/maps/10295/kostanai/stops/1700978707/?ll=63.617517%2C53.190859&amp;tab=overview&amp;z=16</w:t>
      </w:r>
    </w:p>
    <w:p>
      <w:r>
        <w:t>ИграЛайф</w:t>
      </w:r>
    </w:p>
    <w:p>
      <w:pPr>
        <w:pStyle w:val="Heading3"/>
      </w:pPr>
      <w:r>
        <w:t>Маршрут: https://yandex.ru/maps/10295/kostanai/stops/1731526381/?ll=63.620634%2C53.194144&amp;tab=overview&amp;z=16</w:t>
      </w:r>
    </w:p>
    <w:p>
      <w:r>
        <w:t>Улица Джамбула</w:t>
      </w:r>
    </w:p>
    <w:p>
      <w:pPr>
        <w:pStyle w:val="Heading3"/>
      </w:pPr>
      <w:r>
        <w:t>Маршрут: https://yandex.ru/maps/10295/kostanai/stops/1731527021/?ll=63.620940%2C53.196279&amp;tab=overview&amp;z=16</w:t>
      </w:r>
    </w:p>
    <w:p>
      <w:r>
        <w:t>Улица Маяковского</w:t>
      </w:r>
    </w:p>
    <w:p>
      <w:pPr>
        <w:pStyle w:val="Heading3"/>
      </w:pPr>
      <w:r>
        <w:t>Маршрут: https://yandex.ru/maps/10295/kostanai/stops/4430007360/?ll=63.615842%2C53.198866&amp;tab=overview&amp;z=16</w:t>
      </w:r>
    </w:p>
    <w:p>
      <w:r>
        <w:t>Магазин Берёзка</w:t>
      </w:r>
    </w:p>
    <w:p>
      <w:pPr>
        <w:pStyle w:val="Heading3"/>
      </w:pPr>
      <w:r>
        <w:t>Маршрут: https://yandex.ru/maps/10295/kostanai/stops/1723073720/?ll=63.616706%2C53.200516&amp;tab=overview&amp;z=16</w:t>
      </w:r>
    </w:p>
    <w:p>
      <w:r>
        <w:t>Магазин Берёзка</w:t>
      </w:r>
    </w:p>
    <w:p>
      <w:pPr>
        <w:pStyle w:val="Heading3"/>
      </w:pPr>
      <w:r>
        <w:t>Маршрут: https://yandex.ru/maps/10295/kostanai/stops/1630390380/?ll=63.622980%2C53.204947&amp;tab=overview&amp;z=16</w:t>
      </w:r>
    </w:p>
    <w:p>
      <w:r>
        <w:t>Улица Фролова</w:t>
      </w:r>
    </w:p>
    <w:p>
      <w:pPr>
        <w:pStyle w:val="Heading3"/>
      </w:pPr>
      <w:r>
        <w:t>Маршрут: https://yandex.ru/maps/10295/kostanai/stops/1723073790/?ll=63.627684%2C53.208307&amp;tab=overview&amp;z=16</w:t>
      </w:r>
    </w:p>
    <w:p>
      <w:r>
        <w:t>Улица Дощанова</w:t>
      </w:r>
    </w:p>
    <w:p>
      <w:pPr>
        <w:pStyle w:val="Heading3"/>
      </w:pPr>
      <w:r>
        <w:t>Маршрут: https://yandex.ru/maps/10295/kostanai/stops/1543145492/?ll=63.631802%2C53.211205&amp;tab=overview&amp;z=16</w:t>
      </w:r>
    </w:p>
    <w:p>
      <w:r>
        <w:t>Школа детского творчества</w:t>
      </w:r>
    </w:p>
    <w:p>
      <w:pPr>
        <w:pStyle w:val="Heading3"/>
      </w:pPr>
      <w:r>
        <w:t>Маршрут: https://yandex.ru/maps/10295/kostanai/stops/1543145477/?ll=63.637283%2C53.215056&amp;tab=overview&amp;z=16</w:t>
      </w:r>
    </w:p>
    <w:p>
      <w:r>
        <w:t>Спортзал</w:t>
      </w:r>
    </w:p>
    <w:p>
      <w:pPr>
        <w:pStyle w:val="Heading3"/>
      </w:pPr>
      <w:r>
        <w:t>Маршрут: https://yandex.ru/maps/10295/kostanai/stops/1725251760/?ll=63.641481%2C53.217978&amp;tab=overview&amp;z=16</w:t>
      </w:r>
    </w:p>
    <w:p>
      <w:r>
        <w:t>Центральный рынок</w:t>
      </w:r>
    </w:p>
    <w:p>
      <w:pPr>
        <w:pStyle w:val="Heading3"/>
      </w:pPr>
      <w:r>
        <w:t>Маршрут: https://yandex.ru/maps/10295/kostanai/stops/1723292250/?ll=63.644750%2C53.223130&amp;tab=overview&amp;z=16</w:t>
      </w:r>
    </w:p>
    <w:p>
      <w:r>
        <w:t>Улица Гагарина</w:t>
      </w:r>
    </w:p>
    <w:p>
      <w:pPr>
        <w:pStyle w:val="Heading3"/>
      </w:pPr>
      <w:r>
        <w:t>Маршрут: https://yandex.ru/maps/10295/kostanai/stops/1723292240/?ll=63.638690%2C53.225927&amp;tab=overview&amp;z=16</w:t>
      </w:r>
    </w:p>
    <w:p>
      <w:r>
        <w:t>Улица Козыбаева</w:t>
      </w:r>
    </w:p>
    <w:p>
      <w:pPr>
        <w:pStyle w:val="Heading3"/>
      </w:pPr>
      <w:r>
        <w:t>Маршрут: https://yandex.ru/maps/10295/kostanai/stops/1597543848/?ll=63.634328%2C53.227933&amp;tab=overview&amp;z=16</w:t>
      </w:r>
    </w:p>
    <w:p>
      <w:r>
        <w:t>Автопарк</w:t>
      </w:r>
    </w:p>
    <w:p>
      <w:pPr>
        <w:pStyle w:val="Heading3"/>
      </w:pPr>
      <w:r>
        <w:t>Маршрут: https://yandex.ru/maps/10295/kostanai/stops/1597544058/?ll=63.627788%2C53.231057&amp;tab=overview&amp;z=16</w:t>
      </w:r>
    </w:p>
    <w:p>
      <w:r>
        <w:t>РМЗ</w:t>
      </w:r>
    </w:p>
    <w:p>
      <w:pPr>
        <w:pStyle w:val="Heading3"/>
      </w:pPr>
      <w:r>
        <w:t>Маршрут: https://yandex.ru/maps/10295/kostanai/stops/1597544218/?ll=63.624750%2C53.232414&amp;tab=overview&amp;z=16</w:t>
      </w:r>
    </w:p>
    <w:p>
      <w:r>
        <w:t>Нефтебаза</w:t>
      </w:r>
    </w:p>
    <w:p>
      <w:pPr>
        <w:pStyle w:val="Heading3"/>
      </w:pPr>
      <w:r>
        <w:t>Маршрут: https://yandex.ru/maps/10295/kostanai/stops/1616141919/?ll=63.615005%2C53.238354&amp;tab=overview&amp;z=16</w:t>
      </w:r>
    </w:p>
    <w:p>
      <w:r>
        <w:t>Костанай Плаза</w:t>
      </w:r>
    </w:p>
    <w:p>
      <w:pPr>
        <w:pStyle w:val="Heading3"/>
      </w:pPr>
      <w:r>
        <w:t>Маршрут: https://yandex.ru/maps/10295/kostanai/stops/1616142019/?ll=63.608697%2C53.242310&amp;tab=overview&amp;z=16</w:t>
      </w:r>
    </w:p>
    <w:p>
      <w:r>
        <w:t>Микрорайон Алтын Арман</w:t>
      </w:r>
    </w:p>
    <w:p>
      <w:pPr>
        <w:pStyle w:val="Heading3"/>
      </w:pPr>
      <w:r>
        <w:t>Маршрут: https://yandex.ru/maps/10295/kostanai/stops/2379025521/?ll=63.602808%2C53.244810&amp;tab=overview&amp;z=16</w:t>
      </w:r>
    </w:p>
    <w:p>
      <w:r>
        <w:t>НИШ</w:t>
      </w:r>
    </w:p>
    <w:p>
      <w:pPr>
        <w:pStyle w:val="Heading3"/>
      </w:pPr>
      <w:r>
        <w:t>Маршрут: https://yandex.ru/maps/10295/kostanai/stops/1616143949/?ll=63.596560%2C53.247943&amp;tab=overview&amp;z=16</w:t>
      </w:r>
    </w:p>
    <w:p>
      <w:r>
        <w:t>СарыаркаАвтоПром</w:t>
      </w:r>
    </w:p>
    <w:p>
      <w:pPr>
        <w:pStyle w:val="Heading3"/>
      </w:pPr>
      <w:r>
        <w:t>Маршрут: https://yandex.ru/maps/10295/kostanai/stops/1616144219/?ll=63.590432%2C53.243956&amp;tab=overview&amp;z=16</w:t>
      </w:r>
    </w:p>
    <w:p>
      <w:r>
        <w:t>Проходная</w:t>
      </w:r>
    </w:p>
    <w:p>
      <w:pPr>
        <w:pStyle w:val="Heading3"/>
      </w:pPr>
      <w:r>
        <w:t>Маршрут: https://yandex.ru/maps/10295/kostanai/stops/1616144439/?ll=63.587730%2C53.242425&amp;tab=overview&amp;z=16</w:t>
      </w:r>
    </w:p>
    <w:p>
      <w:r>
        <w:t>49-й квартал</w:t>
      </w:r>
    </w:p>
    <w:p>
      <w:pPr>
        <w:pStyle w:val="Heading3"/>
      </w:pPr>
      <w:r>
        <w:t>Маршрут: https://yandex.ru/maps/10295/kostanai/stops/4438311920/?ll=63.591073%2C53.239802&amp;tab=overview&amp;z=16</w:t>
      </w:r>
    </w:p>
    <w:p>
      <w:r>
        <w:t>Бастау</w:t>
      </w:r>
    </w:p>
    <w:p>
      <w:pPr>
        <w:pStyle w:val="Heading3"/>
      </w:pPr>
      <w:r>
        <w:t>Маршрут: https://yandex.ru/maps/10295/kostanai/stops/2379971401/?ll=63.594649%2C53.237497&amp;tab=overview&amp;z=16</w:t>
      </w:r>
    </w:p>
    <w:p>
      <w:r>
        <w:t>Школа № 15</w:t>
      </w:r>
    </w:p>
    <w:p>
      <w:pPr>
        <w:pStyle w:val="Heading3"/>
      </w:pPr>
      <w:r>
        <w:t>Маршрут: https://yandex.ru/maps/10295/kostanai/stops/2103583881/?ll=63.591315%2C53.235421&amp;tab=overview&amp;z=16</w:t>
      </w:r>
    </w:p>
    <w:p>
      <w:r>
        <w:t>Северо-Запад</w:t>
      </w:r>
    </w:p>
    <w:p>
      <w:pPr>
        <w:pStyle w:val="Heading3"/>
      </w:pPr>
      <w:r>
        <w:t>Маршрут: https://yandex.ru/maps/10295/kostanai/stops/4438325440/?ll=63.585311%2C53.233247&amp;tab=overview&amp;z=16</w:t>
      </w:r>
    </w:p>
    <w:p>
      <w:r>
        <w:t>Аксу</w:t>
      </w:r>
    </w:p>
    <w:p>
      <w:pPr>
        <w:pStyle w:val="Heading3"/>
      </w:pPr>
      <w:r>
        <w:t>Маршрут: https://yandex.ru/maps/10295/kostanai/stops/1543145674/?ll=63.582702%2C53.234398&amp;tab=overview&amp;z=16</w:t>
      </w:r>
    </w:p>
    <w:p>
      <w:r>
        <w:t>Улица Достык</w:t>
      </w:r>
    </w:p>
    <w:p>
      <w:pPr>
        <w:pStyle w:val="Heading3"/>
      </w:pPr>
      <w:r>
        <w:t>Маршрут: https://yandex.ru/maps/10295/kostanai/stops/1543145681/?ll=63.579225%2C53.236693&amp;tab=overview&amp;z=16</w:t>
      </w:r>
    </w:p>
    <w:p>
      <w:r>
        <w:t>Новая</w:t>
      </w:r>
    </w:p>
    <w:p>
      <w:pPr>
        <w:pStyle w:val="Heading3"/>
      </w:pPr>
      <w:r>
        <w:t>Маршрут: https://yandex.ru/maps/10295/kostanai/stops/1616140179/?ll=63.574119%2C53.236152&amp;tab=overview&amp;z=16</w:t>
      </w:r>
    </w:p>
    <w:p>
      <w:r>
        <w:t>Улица Энгельса</w:t>
      </w:r>
    </w:p>
    <w:p>
      <w:pPr>
        <w:pStyle w:val="Heading3"/>
      </w:pPr>
      <w:r>
        <w:t>Маршрут: https://yandex.ru/maps/10295/kostanai/stops/2379270701/?ll=63.570457%2C53.238264&amp;tab=overview&amp;z=16</w:t>
      </w:r>
    </w:p>
    <w:p>
      <w:r>
        <w:t>Улица Энгельса</w:t>
      </w:r>
    </w:p>
    <w:p>
      <w:pPr>
        <w:pStyle w:val="Heading3"/>
      </w:pPr>
      <w:r>
        <w:t>Маршрут: https://yandex.ru/maps/10295/kostanai/stops/4438650460/?ll=63.568437%2C53.239587&amp;tab=overview&amp;z=16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https://yandex.ru/maps/10295/kostanai/stops/2379278461/?ll=63.565641%2C53.241423&amp;tab=overview&amp;z=16</w:t>
      </w:r>
    </w:p>
    <w:p>
      <w:r>
        <w:t>Улица Некрасова</w:t>
      </w:r>
    </w:p>
    <w:p>
      <w:pPr>
        <w:pStyle w:val="Heading3"/>
      </w:pPr>
      <w:r>
        <w:t>Маршрут: https://yandex.ru/maps/10295/kostanai/stops/2379285571/?ll=63.561821%2C53.242190&amp;tab=overview&amp;z=16</w:t>
      </w:r>
    </w:p>
    <w:p>
      <w:r>
        <w:t>Улица Белинского</w:t>
      </w:r>
    </w:p>
    <w:p>
      <w:pPr>
        <w:pStyle w:val="Heading3"/>
      </w:pPr>
      <w:r>
        <w:t>Маршрут: https://yandex.ru/maps/10295/kostanai/stops/2379294491/?ll=63.560508%2C53.240777&amp;tab=overview&amp;z=16</w:t>
      </w:r>
    </w:p>
    <w:p>
      <w:r>
        <w:t>1-й посёлок</w:t>
      </w:r>
    </w:p>
    <w:p>
      <w:pPr>
        <w:pStyle w:val="Heading3"/>
      </w:pPr>
      <w:r>
        <w:t>Маршрут: https://yandex.ru/maps/10295/kostanai/stops/1543145717/?ll=63.565084%2C53.237756&amp;tab=overview&amp;z=16</w:t>
      </w:r>
    </w:p>
    <w:p>
      <w:r>
        <w:t>2-й посёлок</w:t>
      </w:r>
    </w:p>
    <w:p>
      <w:pPr>
        <w:pStyle w:val="Heading3"/>
      </w:pPr>
      <w:r>
        <w:t>Маршрут: https://yandex.ru/maps/10295/kostanai/stops/4438644780/?ll=63.569948%2C53.234605&amp;tab=overview&amp;z=16</w:t>
      </w:r>
    </w:p>
    <w:p>
      <w:r>
        <w:t>Улица Жуковского</w:t>
      </w:r>
    </w:p>
    <w:p>
      <w:pPr>
        <w:pStyle w:val="Heading3"/>
      </w:pPr>
      <w:r>
        <w:t>Маршрут: https://yandex.ru/maps/10295/kostanai/stops/1543145689/?ll=63.575711%2C53.230869&amp;tab=overview&amp;z=16</w:t>
      </w:r>
    </w:p>
    <w:p>
      <w:r>
        <w:t>Локомотивное депо</w:t>
      </w:r>
    </w:p>
    <w:p>
      <w:pPr>
        <w:pStyle w:val="Heading3"/>
      </w:pPr>
      <w:r>
        <w:t>Маршрут: https://yandex.ru/maps/10295/kostanai/stops/1616141219/?ll=63.579556%2C53.228340&amp;tab=overview&amp;z=16</w:t>
      </w:r>
    </w:p>
    <w:p>
      <w:r>
        <w:t>Солнечная улица</w:t>
      </w:r>
    </w:p>
    <w:p>
      <w:pPr>
        <w:pStyle w:val="Heading3"/>
      </w:pPr>
      <w:r>
        <w:t>Маршрут: https://yandex.ru/maps/10295/kostanai/stops/1543145675/?ll=63.582455%2C53.226492&amp;tab=overview&amp;z=16</w:t>
      </w:r>
    </w:p>
    <w:p>
      <w:r>
        <w:t>2-й поворот</w:t>
      </w:r>
    </w:p>
    <w:p>
      <w:pPr>
        <w:pStyle w:val="Heading3"/>
      </w:pPr>
      <w:r>
        <w:t>Маршрут: https://yandex.ru/maps/10295/kostanai/stops/4438349950/?ll=63.584208%2C53.225377&amp;tab=overview&amp;z=16</w:t>
      </w:r>
    </w:p>
    <w:p>
      <w:r>
        <w:t>1-й поворот</w:t>
      </w:r>
    </w:p>
    <w:p>
      <w:pPr>
        <w:pStyle w:val="Heading3"/>
      </w:pPr>
      <w:r>
        <w:t>Маршрут: https://yandex.ru/maps/10295/kostanai/stops/1543145645/?ll=63.592949%2C53.223411&amp;tab=overview&amp;z=16</w:t>
      </w:r>
    </w:p>
    <w:p>
      <w:r>
        <w:t>Переезд</w:t>
      </w:r>
    </w:p>
    <w:p>
      <w:pPr>
        <w:pStyle w:val="Heading3"/>
      </w:pPr>
      <w:r>
        <w:t>Маршрут: https://yandex.ru/maps/10295/kostanai/stops/4438541670/?ll=63.596819%2C53.224800&amp;tab=overview&amp;z=16</w:t>
      </w:r>
    </w:p>
    <w:p>
      <w:r>
        <w:t>Контора</w:t>
      </w:r>
    </w:p>
    <w:p>
      <w:pPr>
        <w:pStyle w:val="Heading3"/>
      </w:pPr>
      <w:r>
        <w:t>Маршрут: https://yandex.ru/maps/10295/kostanai/stops/1543145620/?ll=63.602622%2C53.227477&amp;tab=overview&amp;z=16</w:t>
      </w:r>
    </w:p>
    <w:p>
      <w:r>
        <w:t>Железнодорожный вокзал – Переход</w:t>
      </w:r>
    </w:p>
    <w:p>
      <w:pPr>
        <w:pStyle w:val="Heading3"/>
      </w:pPr>
      <w:r>
        <w:t>Маршрут: https://yandex.ru/maps/10295/kostanai/stops/1597544518/?ll=63.607319%2C53.231062&amp;tab=overview&amp;z=16</w:t>
      </w:r>
    </w:p>
    <w:p>
      <w:r>
        <w:t>Метеостанция</w:t>
      </w:r>
    </w:p>
    <w:p>
      <w:pPr>
        <w:pStyle w:val="Heading1"/>
      </w:pPr>
      <w:r>
        <w:t>Автобус: Автобус 11</w:t>
      </w:r>
    </w:p>
    <w:p>
      <w:pPr>
        <w:pStyle w:val="Heading2"/>
      </w:pPr>
      <w:r>
        <w:t>Маршрут: https://yandex.ru/maps/10295/kostanai/stops/1616142259/?ll=63.599878%2C53.248306&amp;tab=overview&amp;z=16</w:t>
      </w:r>
    </w:p>
    <w:p>
      <w:pPr>
        <w:pStyle w:val="Heading3"/>
      </w:pPr>
      <w:r>
        <w:t>Остановки:</w:t>
      </w:r>
    </w:p>
    <w:p>
      <w:r>
        <w:t>Промышленная улица</w:t>
      </w:r>
    </w:p>
    <w:p>
      <w:pPr>
        <w:pStyle w:val="Heading2"/>
      </w:pPr>
      <w:r>
        <w:t>Маршрут: https://yandex.ru/maps/10295/kostanai/stops/4446154920/?ll=63.607773%2C53.246079&amp;tab=overview&amp;z=16</w:t>
      </w:r>
    </w:p>
    <w:p>
      <w:pPr>
        <w:pStyle w:val="Heading3"/>
      </w:pPr>
      <w:r>
        <w:t>Остановки:</w:t>
      </w:r>
    </w:p>
    <w:p>
      <w:r>
        <w:t>Микрорайон Юбилейный – 1</w:t>
      </w:r>
    </w:p>
    <w:p>
      <w:pPr>
        <w:pStyle w:val="Heading2"/>
      </w:pPr>
      <w:r>
        <w:t>Маршрут: https://yandex.ru/maps/10295/kostanai/stops/4446156550/?ll=63.613088%2C53.244946&amp;tab=overview&amp;z=16</w:t>
      </w:r>
    </w:p>
    <w:p>
      <w:pPr>
        <w:pStyle w:val="Heading3"/>
      </w:pPr>
      <w:r>
        <w:t>Остановки:</w:t>
      </w:r>
    </w:p>
    <w:p>
      <w:r>
        <w:t>Микрорайон Юбилейный – 2</w:t>
      </w:r>
    </w:p>
    <w:p>
      <w:pPr>
        <w:pStyle w:val="Heading2"/>
      </w:pPr>
      <w:r>
        <w:t>Маршрут: https://yandex.ru/maps/10295/kostanai/stops/4446157550/?ll=63.619569%2C53.244025&amp;tab=overview&amp;z=16</w:t>
      </w:r>
    </w:p>
    <w:p>
      <w:pPr>
        <w:pStyle w:val="Heading3"/>
      </w:pPr>
      <w:r>
        <w:t>Остановки:</w:t>
      </w:r>
    </w:p>
    <w:p>
      <w:r>
        <w:t>Микрорайон Юбилейный – 3</w:t>
      </w:r>
    </w:p>
    <w:p>
      <w:pPr>
        <w:pStyle w:val="Heading2"/>
      </w:pPr>
      <w:r>
        <w:t>Маршрут: https://yandex.ru/maps/10295/kostanai/stops/1962937288/?ll=63.621086%2C53.241176&amp;tab=overview&amp;z=16</w:t>
      </w:r>
    </w:p>
    <w:p>
      <w:pPr>
        <w:pStyle w:val="Heading3"/>
      </w:pPr>
      <w:r>
        <w:t>Остановки:</w:t>
      </w:r>
    </w:p>
    <w:p>
      <w:r>
        <w:t>Гостиница Астам</w:t>
      </w:r>
    </w:p>
    <w:p>
      <w:pPr>
        <w:pStyle w:val="Heading2"/>
      </w:pPr>
      <w:r>
        <w:t>Маршрут: https://yandex.ru/maps/10295/kostanai/stops/4435874680/?ll=63.622648%2C53.232646&amp;tab=overview&amp;z=16</w:t>
      </w:r>
    </w:p>
    <w:p>
      <w:pPr>
        <w:pStyle w:val="Heading3"/>
      </w:pPr>
      <w:r>
        <w:t>Остановки:</w:t>
      </w:r>
    </w:p>
    <w:p>
      <w:r>
        <w:t>Нефтебаза</w:t>
      </w:r>
    </w:p>
    <w:p>
      <w:pPr>
        <w:pStyle w:val="Heading2"/>
      </w:pPr>
      <w:r>
        <w:t>Маршрут: https://yandex.ru/maps/10295/kostanai/stops/2522045050/?ll=63.617525%2C53.229000&amp;tab=overview&amp;z=16</w:t>
      </w:r>
    </w:p>
    <w:p>
      <w:pPr>
        <w:pStyle w:val="Heading3"/>
      </w:pPr>
      <w:r>
        <w:t>Остановки:</w:t>
      </w:r>
    </w:p>
    <w:p>
      <w:r>
        <w:t>Магазин Орбита</w:t>
      </w:r>
    </w:p>
    <w:p>
      <w:pPr>
        <w:pStyle w:val="Heading2"/>
      </w:pPr>
      <w:r>
        <w:t>Маршрут: https://yandex.ru/maps/10295/kostanai/stops/1543145594/?ll=63.606768%2C53.226720&amp;tab=overview&amp;z=16</w:t>
      </w:r>
    </w:p>
    <w:p>
      <w:pPr>
        <w:pStyle w:val="Heading3"/>
      </w:pPr>
      <w:r>
        <w:t>Остановки:</w:t>
      </w:r>
    </w:p>
    <w:p>
      <w:r>
        <w:t>Железнодорожный вокзал</w:t>
      </w:r>
    </w:p>
    <w:p>
      <w:pPr>
        <w:pStyle w:val="Heading2"/>
      </w:pPr>
      <w:r>
        <w:t>Маршрут: https://yandex.ru/maps/10295/kostanai/stops/1543145561/?ll=63.612601%2C53.224245&amp;tab=overview&amp;z=16</w:t>
      </w:r>
    </w:p>
    <w:p>
      <w:pPr>
        <w:pStyle w:val="Heading3"/>
      </w:pPr>
      <w:r>
        <w:t>Остановки:</w:t>
      </w:r>
    </w:p>
    <w:p>
      <w:r>
        <w:t>Магазин Радуга</w:t>
      </w:r>
    </w:p>
    <w:p>
      <w:pPr>
        <w:pStyle w:val="Heading2"/>
      </w:pPr>
      <w:r>
        <w:t>Маршрут: https://yandex.ru/maps/10295/kostanai/stops/1543145537/?ll=63.618094%2C53.223681&amp;tab=overview&amp;z=16</w:t>
      </w:r>
    </w:p>
    <w:p>
      <w:pPr>
        <w:pStyle w:val="Heading3"/>
      </w:pPr>
      <w:r>
        <w:t>Остановки:</w:t>
      </w:r>
    </w:p>
    <w:p>
      <w:r>
        <w:t>Форте банк</w:t>
      </w:r>
    </w:p>
    <w:p>
      <w:pPr>
        <w:pStyle w:val="Heading2"/>
      </w:pPr>
      <w:r>
        <w:t>Маршрут: https://yandex.ru/maps/10295/kostanai/stops/1543145517/?ll=63.624810%2C53.220337&amp;tab=overview&amp;z=16</w:t>
      </w:r>
    </w:p>
    <w:p>
      <w:pPr>
        <w:pStyle w:val="Heading3"/>
      </w:pPr>
      <w:r>
        <w:t>Остановки:</w:t>
      </w:r>
    </w:p>
    <w:p>
      <w:r>
        <w:t>Дворец спорта</w:t>
      </w:r>
    </w:p>
    <w:p>
      <w:pPr>
        <w:pStyle w:val="Heading2"/>
      </w:pPr>
      <w:r>
        <w:t>Маршрут: https://yandex.ru/maps/10295/kostanai/stops/1543145504/?ll=63.628616%2C53.218387&amp;tab=overview&amp;z=16</w:t>
      </w:r>
    </w:p>
    <w:p>
      <w:pPr>
        <w:pStyle w:val="Heading3"/>
      </w:pPr>
      <w:r>
        <w:t>Остановки:</w:t>
      </w:r>
    </w:p>
    <w:p>
      <w:r>
        <w:t>ЦОН</w:t>
      </w:r>
    </w:p>
    <w:p>
      <w:pPr>
        <w:pStyle w:val="Heading2"/>
      </w:pPr>
      <w:r>
        <w:t>Маршрут: https://yandex.ru/maps/10295/kostanai/stops/1543145466/?ll=63.638174%2C53.215280&amp;tab=overview&amp;z=16</w:t>
      </w:r>
    </w:p>
    <w:p>
      <w:pPr>
        <w:pStyle w:val="Heading3"/>
      </w:pPr>
      <w:r>
        <w:t>Остановки:</w:t>
      </w:r>
    </w:p>
    <w:p>
      <w:r>
        <w:t>Спортзал</w:t>
      </w:r>
    </w:p>
    <w:p>
      <w:pPr>
        <w:pStyle w:val="Heading2"/>
      </w:pPr>
      <w:r>
        <w:t>Маршрут: https://yandex.ru/maps/10295/kostanai/stops/1543145433/?ll=63.643961%2C53.219199&amp;tab=overview&amp;z=16</w:t>
      </w:r>
    </w:p>
    <w:p>
      <w:pPr>
        <w:pStyle w:val="Heading3"/>
      </w:pPr>
      <w:r>
        <w:t>Остановки:</w:t>
      </w:r>
    </w:p>
    <w:p>
      <w:r>
        <w:t>Центральный рынок</w:t>
      </w:r>
    </w:p>
    <w:p>
      <w:pPr>
        <w:pStyle w:val="Heading2"/>
      </w:pPr>
      <w:r>
        <w:t>Маршрут: https://yandex.ru/maps/10295/kostanai/stops/1597543618/?ll=63.646176%2C53.222728&amp;tab=overview&amp;z=16</w:t>
      </w:r>
    </w:p>
    <w:p>
      <w:pPr>
        <w:pStyle w:val="Heading3"/>
      </w:pPr>
      <w:r>
        <w:t>Остановки:</w:t>
      </w:r>
    </w:p>
    <w:p>
      <w:r>
        <w:t>Улица Гагарина</w:t>
      </w:r>
    </w:p>
    <w:p>
      <w:pPr>
        <w:pStyle w:val="Heading2"/>
      </w:pPr>
      <w:r>
        <w:t>Маршрут: https://yandex.ru/maps/10295/kostanai/stops/1543145431/?ll=63.644789%2C53.226888&amp;tab=overview&amp;z=16</w:t>
      </w:r>
    </w:p>
    <w:p>
      <w:pPr>
        <w:pStyle w:val="Heading3"/>
      </w:pPr>
      <w:r>
        <w:t>Остановки:</w:t>
      </w:r>
    </w:p>
    <w:p>
      <w:r>
        <w:t>Рабочая улица</w:t>
      </w:r>
    </w:p>
    <w:p>
      <w:pPr>
        <w:pStyle w:val="Heading2"/>
      </w:pPr>
      <w:r>
        <w:t>Маршрут: https://yandex.ru/maps/10295/kostanai/stops/1543145414/?ll=63.648309%2C53.229948&amp;tab=overview&amp;z=16</w:t>
      </w:r>
    </w:p>
    <w:p>
      <w:pPr>
        <w:pStyle w:val="Heading3"/>
      </w:pPr>
      <w:r>
        <w:t>Остановки:</w:t>
      </w:r>
    </w:p>
    <w:p>
      <w:r>
        <w:t>Улица Валиханова</w:t>
      </w:r>
    </w:p>
    <w:p>
      <w:pPr>
        <w:pStyle w:val="Heading2"/>
      </w:pPr>
      <w:r>
        <w:t>Маршрут: https://yandex.ru/maps/10295/kostanai/stops/1723049530/?ll=63.654243%2C53.228925&amp;tab=overview&amp;z=16</w:t>
      </w:r>
    </w:p>
    <w:p>
      <w:pPr>
        <w:pStyle w:val="Heading3"/>
      </w:pPr>
      <w:r>
        <w:t>Остановки:</w:t>
      </w:r>
    </w:p>
    <w:p>
      <w:r>
        <w:t>ЗРДД</w:t>
      </w:r>
    </w:p>
    <w:p>
      <w:pPr>
        <w:pStyle w:val="Heading2"/>
      </w:pPr>
      <w:r>
        <w:t>Маршрут: https://yandex.ru/maps/10295/kostanai/stops/1543145387/?ll=63.658428%2C53.229246&amp;tab=overview&amp;z=16</w:t>
      </w:r>
    </w:p>
    <w:p>
      <w:pPr>
        <w:pStyle w:val="Heading3"/>
      </w:pPr>
      <w:r>
        <w:t>Остановки:</w:t>
      </w:r>
    </w:p>
    <w:p>
      <w:r>
        <w:t>Школа № 11</w:t>
      </w:r>
    </w:p>
    <w:p>
      <w:pPr>
        <w:pStyle w:val="Heading2"/>
      </w:pPr>
      <w:r>
        <w:t>Маршрут: https://yandex.ru/maps/10295/kostanai/stops/1543145384/?ll=63.662603%2C53.233429&amp;tab=overview&amp;z=16</w:t>
      </w:r>
    </w:p>
    <w:p>
      <w:pPr>
        <w:pStyle w:val="Heading3"/>
      </w:pPr>
      <w:r>
        <w:t>Остановки:</w:t>
      </w:r>
    </w:p>
    <w:p>
      <w:r>
        <w:t>Мясокомбинат</w:t>
      </w:r>
    </w:p>
    <w:p>
      <w:pPr>
        <w:pStyle w:val="Heading2"/>
      </w:pPr>
      <w:r>
        <w:t>Маршрут: https://yandex.ru/maps/10295/kostanai/stops/1543145368/?ll=63.668788%2C53.237067&amp;tab=overview&amp;z=16</w:t>
      </w:r>
    </w:p>
    <w:p>
      <w:pPr>
        <w:pStyle w:val="Heading3"/>
      </w:pPr>
      <w:r>
        <w:t>Остановки:</w:t>
      </w:r>
    </w:p>
    <w:p>
      <w:r>
        <w:t>Арман</w:t>
      </w:r>
    </w:p>
    <w:p>
      <w:pPr>
        <w:pStyle w:val="Heading2"/>
      </w:pPr>
      <w:r>
        <w:t>Маршрут: https://yandex.ru/maps/10295/kostanai/stops/1543145347/?ll=63.675286%2C53.241755&amp;tab=overview&amp;z=16</w:t>
      </w:r>
    </w:p>
    <w:p>
      <w:pPr>
        <w:pStyle w:val="Heading3"/>
      </w:pPr>
      <w:r>
        <w:t>Остановки:</w:t>
      </w:r>
    </w:p>
    <w:p>
      <w:r>
        <w:t>Пожарное депо</w:t>
      </w:r>
    </w:p>
    <w:p>
      <w:pPr>
        <w:pStyle w:val="Heading2"/>
      </w:pPr>
      <w:r>
        <w:t>Маршрут: https://yandex.ru/maps/10295/kostanai/stops/1543145328/?ll=63.679744%2C53.245003&amp;tab=overview&amp;z=16</w:t>
      </w:r>
    </w:p>
    <w:p>
      <w:pPr>
        <w:pStyle w:val="Heading3"/>
      </w:pPr>
      <w:r>
        <w:t>Остановки:</w:t>
      </w:r>
    </w:p>
    <w:p>
      <w:r>
        <w:t>Социально-технический университет</w:t>
      </w:r>
    </w:p>
    <w:p>
      <w:pPr>
        <w:pStyle w:val="Heading2"/>
      </w:pPr>
      <w:r>
        <w:t>Маршрут: https://yandex.ru/maps/10295/kostanai/stops/1543145312/?ll=63.684160%2C53.248261&amp;tab=overview&amp;z=16</w:t>
      </w:r>
    </w:p>
    <w:p>
      <w:pPr>
        <w:pStyle w:val="Heading3"/>
      </w:pPr>
      <w:r>
        <w:t>Остановки:</w:t>
      </w:r>
    </w:p>
    <w:p>
      <w:r>
        <w:t>Казахско-турецкий лицей</w:t>
      </w:r>
    </w:p>
    <w:p>
      <w:pPr>
        <w:pStyle w:val="Heading2"/>
      </w:pPr>
      <w:r>
        <w:t>Маршрут: https://yandex.ru/maps/10295/kostanai/stops/5471482967/?ll=63.679947%2C53.252169&amp;tab=overview&amp;z=16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https://yandex.ru/maps/10295/kostanai/stops/4441567590/?ll=63.674215%2C53.252852&amp;tab=overview&amp;z=16</w:t>
      </w:r>
    </w:p>
    <w:p>
      <w:pPr>
        <w:pStyle w:val="Heading3"/>
      </w:pPr>
      <w:r>
        <w:t>Остановки:</w:t>
      </w:r>
    </w:p>
    <w:p>
      <w:r>
        <w:t>Асалия</w:t>
      </w:r>
    </w:p>
    <w:p>
      <w:pPr>
        <w:pStyle w:val="Heading2"/>
      </w:pPr>
      <w:r>
        <w:t>Маршрут: https://yandex.ru/maps/10295/kostanai/stops/4441569830/?ll=63.670866%2C53.250158&amp;tab=overview&amp;z=16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https://yandex.ru/maps/10295/kostanai/stops/1543145373/?ll=63.666938%2C53.246809&amp;tab=overview&amp;z=16</w:t>
      </w:r>
    </w:p>
    <w:p>
      <w:pPr>
        <w:pStyle w:val="Heading3"/>
      </w:pPr>
      <w:r>
        <w:t>Остановки:</w:t>
      </w:r>
    </w:p>
    <w:p>
      <w:r>
        <w:t>Улица Лизы Чайкиной</w:t>
      </w:r>
    </w:p>
    <w:p>
      <w:pPr>
        <w:pStyle w:val="Heading2"/>
      </w:pPr>
      <w:r>
        <w:t>Маршрут: https://yandex.ru/maps/10295/kostanai/stops/1543145381/?ll=63.663010%2C53.248181&amp;tab=overview&amp;z=16</w:t>
      </w:r>
    </w:p>
    <w:p>
      <w:pPr>
        <w:pStyle w:val="Heading3"/>
      </w:pPr>
      <w:r>
        <w:t>Остановки:</w:t>
      </w:r>
    </w:p>
    <w:p>
      <w:r>
        <w:t>Школа № 13</w:t>
      </w:r>
    </w:p>
    <w:p>
      <w:pPr>
        <w:pStyle w:val="Heading2"/>
      </w:pPr>
      <w:r>
        <w:t>Маршрут: https://yandex.ru/maps/10295/kostanai/stops/4441605730/?ll=63.657055%2C53.245729&amp;tab=overview&amp;z=16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https://yandex.ru/maps/10295/kostanai/stops/1700666387/?ll=63.651722%2C53.248463&amp;tab=overview&amp;z=16</w:t>
      </w:r>
    </w:p>
    <w:p>
      <w:pPr>
        <w:pStyle w:val="Heading3"/>
      </w:pPr>
      <w:r>
        <w:t>Остановки:</w:t>
      </w:r>
    </w:p>
    <w:p>
      <w:r>
        <w:t>УК 161/2</w:t>
      </w:r>
    </w:p>
    <w:p>
      <w:pPr>
        <w:pStyle w:val="Heading2"/>
      </w:pPr>
      <w:r>
        <w:t>Маршрут: https://yandex.ru/maps/10295/kostanai/stops/1723214330/?ll=63.641338%2C53.255191&amp;tab=overview&amp;z=16</w:t>
      </w:r>
    </w:p>
    <w:p>
      <w:pPr>
        <w:pStyle w:val="Heading3"/>
      </w:pPr>
      <w:r>
        <w:t>Остановки:</w:t>
      </w:r>
    </w:p>
    <w:p>
      <w:r>
        <w:t>Узкоколейная улица</w:t>
      </w:r>
    </w:p>
    <w:p>
      <w:pPr>
        <w:pStyle w:val="Heading2"/>
      </w:pPr>
      <w:r>
        <w:t>Маршрут: https://yandex.ru/maps/10295/kostanai/stops/4441643700/?ll=63.643607%2C53.257217&amp;tab=overview&amp;z=16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https://yandex.ru/maps/10295/kostanai/stops/1723214930/?ll=63.646716%2C53.258852&amp;tab=overview&amp;z=16</w:t>
      </w:r>
    </w:p>
    <w:p>
      <w:pPr>
        <w:pStyle w:val="Heading3"/>
      </w:pPr>
      <w:r>
        <w:t>Остановки:</w:t>
      </w:r>
    </w:p>
    <w:p>
      <w:r>
        <w:t>ПМК</w:t>
      </w:r>
    </w:p>
    <w:p>
      <w:pPr>
        <w:pStyle w:val="Heading2"/>
      </w:pPr>
      <w:r>
        <w:t>Маршрут: https://yandex.ru/maps/10295/kostanai/stops/1723214870/?ll=63.651796%2C53.261656&amp;tab=overview&amp;z=16</w:t>
      </w:r>
    </w:p>
    <w:p>
      <w:pPr>
        <w:pStyle w:val="Heading3"/>
      </w:pPr>
      <w:r>
        <w:t>Остановки:</w:t>
      </w:r>
    </w:p>
    <w:p>
      <w:r>
        <w:t>Школа № 25</w:t>
      </w:r>
    </w:p>
    <w:p>
      <w:pPr>
        <w:pStyle w:val="Heading2"/>
      </w:pPr>
      <w:r>
        <w:t>Маршрут: https://yandex.ru/maps/10295/kostanai/stops/1723214730/?ll=63.655681%2C53.263773&amp;tab=overview&amp;z=16</w:t>
      </w:r>
    </w:p>
    <w:p>
      <w:pPr>
        <w:pStyle w:val="Heading3"/>
      </w:pPr>
      <w:r>
        <w:t>Остановки:</w:t>
      </w:r>
    </w:p>
    <w:p>
      <w:r>
        <w:t>Магазин № 22</w:t>
      </w:r>
    </w:p>
    <w:p>
      <w:pPr>
        <w:pStyle w:val="Heading2"/>
      </w:pPr>
      <w:r>
        <w:t>Маршрут: https://yandex.ru/maps/10295/kostanai/stops/4441860140/?ll=63.661793%2C53.264447&amp;tab=overview&amp;z=16</w:t>
      </w:r>
    </w:p>
    <w:p>
      <w:pPr>
        <w:pStyle w:val="Heading3"/>
      </w:pPr>
      <w:r>
        <w:t>Остановки:</w:t>
      </w:r>
    </w:p>
    <w:p>
      <w:r>
        <w:t>Гаражи</w:t>
      </w:r>
    </w:p>
    <w:p>
      <w:pPr>
        <w:pStyle w:val="Heading2"/>
      </w:pPr>
      <w:r>
        <w:t>Маршрут: https://yandex.ru/maps/10295/kostanai/stops/4441865360/?ll=63.665561%2C53.266996&amp;tab=overview&amp;z=16</w:t>
      </w:r>
    </w:p>
    <w:p>
      <w:pPr>
        <w:pStyle w:val="Heading3"/>
      </w:pPr>
      <w:r>
        <w:t>Остановки:</w:t>
      </w:r>
    </w:p>
    <w:p>
      <w:r>
        <w:t>Конечная</w:t>
      </w:r>
    </w:p>
    <w:p>
      <w:pPr>
        <w:pStyle w:val="Heading2"/>
      </w:pPr>
      <w:r>
        <w:t>Маршрут обратно:</w:t>
      </w:r>
    </w:p>
    <w:p>
      <w:pPr>
        <w:pStyle w:val="Heading3"/>
      </w:pPr>
      <w:r>
        <w:t>Маршрут: https://yandex.ru/maps/10295/kostanai/stops/4441865360/?ll=63.665561%2C53.266996&amp;tab=overview&amp;z=16</w:t>
      </w:r>
    </w:p>
    <w:p>
      <w:r>
        <w:t>Конечная</w:t>
      </w:r>
    </w:p>
    <w:p>
      <w:pPr>
        <w:pStyle w:val="Heading3"/>
      </w:pPr>
      <w:r>
        <w:t>Маршрут: https://yandex.ru/maps/10295/kostanai/stops/4441860140/?ll=63.661793%2C53.264447&amp;tab=overview&amp;z=16</w:t>
      </w:r>
    </w:p>
    <w:p>
      <w:r>
        <w:t>Гаражи</w:t>
      </w:r>
    </w:p>
    <w:p>
      <w:pPr>
        <w:pStyle w:val="Heading3"/>
      </w:pPr>
      <w:r>
        <w:t>Маршрут: https://yandex.ru/maps/10295/kostanai/stops/1723214730/?ll=63.655681%2C53.263773&amp;tab=overview&amp;z=16</w:t>
      </w:r>
    </w:p>
    <w:p>
      <w:r>
        <w:t>Магазин № 22</w:t>
      </w:r>
    </w:p>
    <w:p>
      <w:pPr>
        <w:pStyle w:val="Heading3"/>
      </w:pPr>
      <w:r>
        <w:t>Маршрут: https://yandex.ru/maps/10295/kostanai/stops/1723214870/?ll=63.651796%2C53.261656&amp;tab=overview&amp;z=16</w:t>
      </w:r>
    </w:p>
    <w:p>
      <w:r>
        <w:t>Школа № 25</w:t>
      </w:r>
    </w:p>
    <w:p>
      <w:pPr>
        <w:pStyle w:val="Heading3"/>
      </w:pPr>
      <w:r>
        <w:t>Маршрут: https://yandex.ru/maps/10295/kostanai/stops/1723214930/?ll=63.646716%2C53.258852&amp;tab=overview&amp;z=16</w:t>
      </w:r>
    </w:p>
    <w:p>
      <w:r>
        <w:t>ПМК</w:t>
      </w:r>
    </w:p>
    <w:p>
      <w:pPr>
        <w:pStyle w:val="Heading3"/>
      </w:pPr>
      <w:r>
        <w:t>Маршрут: https://yandex.ru/maps/10295/kostanai/stops/4441643700/?ll=63.643607%2C53.257217&amp;tab=overview&amp;z=16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https://yandex.ru/maps/10295/kostanai/stops/1723214330/?ll=63.641338%2C53.255191&amp;tab=overview&amp;z=16</w:t>
      </w:r>
    </w:p>
    <w:p>
      <w:r>
        <w:t>Узкоколейная улица</w:t>
      </w:r>
    </w:p>
    <w:p>
      <w:pPr>
        <w:pStyle w:val="Heading3"/>
      </w:pPr>
      <w:r>
        <w:t>Маршрут: https://yandex.ru/maps/10295/kostanai/stops/1700666387/?ll=63.651722%2C53.248463&amp;tab=overview&amp;z=16</w:t>
      </w:r>
    </w:p>
    <w:p>
      <w:r>
        <w:t>УК 161/2</w:t>
      </w:r>
    </w:p>
    <w:p>
      <w:pPr>
        <w:pStyle w:val="Heading3"/>
      </w:pPr>
      <w:r>
        <w:t>Маршрут: https://yandex.ru/maps/10295/kostanai/stops/4441605730/?ll=63.657055%2C53.245729&amp;tab=overview&amp;z=16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https://yandex.ru/maps/10295/kostanai/stops/1543145381/?ll=63.663010%2C53.248181&amp;tab=overview&amp;z=16</w:t>
      </w:r>
    </w:p>
    <w:p>
      <w:r>
        <w:t>Школа № 13</w:t>
      </w:r>
    </w:p>
    <w:p>
      <w:pPr>
        <w:pStyle w:val="Heading3"/>
      </w:pPr>
      <w:r>
        <w:t>Маршрут: https://yandex.ru/maps/10295/kostanai/stops/1543145373/?ll=63.666938%2C53.246809&amp;tab=overview&amp;z=16</w:t>
      </w:r>
    </w:p>
    <w:p>
      <w:r>
        <w:t>Улица Лизы Чайкиной</w:t>
      </w:r>
    </w:p>
    <w:p>
      <w:pPr>
        <w:pStyle w:val="Heading3"/>
      </w:pPr>
      <w:r>
        <w:t>Маршрут: https://yandex.ru/maps/10295/kostanai/stops/4441569830/?ll=63.670866%2C53.250158&amp;tab=overview&amp;z=16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https://yandex.ru/maps/10295/kostanai/stops/4441567590/?ll=63.674215%2C53.252852&amp;tab=overview&amp;z=16</w:t>
      </w:r>
    </w:p>
    <w:p>
      <w:r>
        <w:t>Асалия</w:t>
      </w:r>
    </w:p>
    <w:p>
      <w:pPr>
        <w:pStyle w:val="Heading3"/>
      </w:pPr>
      <w:r>
        <w:t>Маршрут: https://yandex.ru/maps/10295/kostanai/stops/5471482967/?ll=63.679947%2C53.252169&amp;tab=overview&amp;z=16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https://yandex.ru/maps/10295/kostanai/stops/1543145312/?ll=63.684160%2C53.248261&amp;tab=overview&amp;z=16</w:t>
      </w:r>
    </w:p>
    <w:p>
      <w:r>
        <w:t>Казахско-турецкий лицей</w:t>
      </w:r>
    </w:p>
    <w:p>
      <w:pPr>
        <w:pStyle w:val="Heading3"/>
      </w:pPr>
      <w:r>
        <w:t>Маршрут: https://yandex.ru/maps/10295/kostanai/stops/1543145328/?ll=63.679744%2C53.245003&amp;tab=overview&amp;z=16</w:t>
      </w:r>
    </w:p>
    <w:p>
      <w:r>
        <w:t>Социально-технический университет</w:t>
      </w:r>
    </w:p>
    <w:p>
      <w:pPr>
        <w:pStyle w:val="Heading3"/>
      </w:pPr>
      <w:r>
        <w:t>Маршрут: https://yandex.ru/maps/10295/kostanai/stops/1543145347/?ll=63.675286%2C53.241755&amp;tab=overview&amp;z=16</w:t>
      </w:r>
    </w:p>
    <w:p>
      <w:r>
        <w:t>Пожарное депо</w:t>
      </w:r>
    </w:p>
    <w:p>
      <w:pPr>
        <w:pStyle w:val="Heading3"/>
      </w:pPr>
      <w:r>
        <w:t>Маршрут: https://yandex.ru/maps/10295/kostanai/stops/1543145368/?ll=63.668788%2C53.237067&amp;tab=overview&amp;z=16</w:t>
      </w:r>
    </w:p>
    <w:p>
      <w:r>
        <w:t>Арман</w:t>
      </w:r>
    </w:p>
    <w:p>
      <w:pPr>
        <w:pStyle w:val="Heading3"/>
      </w:pPr>
      <w:r>
        <w:t>Маршрут: https://yandex.ru/maps/10295/kostanai/stops/1543145384/?ll=63.662603%2C53.233429&amp;tab=overview&amp;z=16</w:t>
      </w:r>
    </w:p>
    <w:p>
      <w:r>
        <w:t>Мясокомбинат</w:t>
      </w:r>
    </w:p>
    <w:p>
      <w:pPr>
        <w:pStyle w:val="Heading3"/>
      </w:pPr>
      <w:r>
        <w:t>Маршрут: https://yandex.ru/maps/10295/kostanai/stops/1543145387/?ll=63.658428%2C53.229246&amp;tab=overview&amp;z=16</w:t>
      </w:r>
    </w:p>
    <w:p>
      <w:r>
        <w:t>Школа № 11</w:t>
      </w:r>
    </w:p>
    <w:p>
      <w:pPr>
        <w:pStyle w:val="Heading3"/>
      </w:pPr>
      <w:r>
        <w:t>Маршрут: https://yandex.ru/maps/10295/kostanai/stops/1723049530/?ll=63.654243%2C53.228925&amp;tab=overview&amp;z=16</w:t>
      </w:r>
    </w:p>
    <w:p>
      <w:r>
        <w:t>ЗРДД</w:t>
      </w:r>
    </w:p>
    <w:p>
      <w:pPr>
        <w:pStyle w:val="Heading3"/>
      </w:pPr>
      <w:r>
        <w:t>Маршрут: https://yandex.ru/maps/10295/kostanai/stops/1543145414/?ll=63.648309%2C53.229948&amp;tab=overview&amp;z=16</w:t>
      </w:r>
    </w:p>
    <w:p>
      <w:r>
        <w:t>Улица Валиханова</w:t>
      </w:r>
    </w:p>
    <w:p>
      <w:pPr>
        <w:pStyle w:val="Heading3"/>
      </w:pPr>
      <w:r>
        <w:t>Маршрут: https://yandex.ru/maps/10295/kostanai/stops/1543145431/?ll=63.644789%2C53.226888&amp;tab=overview&amp;z=16</w:t>
      </w:r>
    </w:p>
    <w:p>
      <w:r>
        <w:t>Рабочая улица</w:t>
      </w:r>
    </w:p>
    <w:p>
      <w:pPr>
        <w:pStyle w:val="Heading3"/>
      </w:pPr>
      <w:r>
        <w:t>Маршрут: https://yandex.ru/maps/10295/kostanai/stops/1597543618/?ll=63.646176%2C53.222728&amp;tab=overview&amp;z=16</w:t>
      </w:r>
    </w:p>
    <w:p>
      <w:r>
        <w:t>Улица Гагарина</w:t>
      </w:r>
    </w:p>
    <w:p>
      <w:pPr>
        <w:pStyle w:val="Heading3"/>
      </w:pPr>
      <w:r>
        <w:t>Маршрут: https://yandex.ru/maps/10295/kostanai/stops/1543145433/?ll=63.643961%2C53.219199&amp;tab=overview&amp;z=16</w:t>
      </w:r>
    </w:p>
    <w:p>
      <w:r>
        <w:t>Центральный рынок</w:t>
      </w:r>
    </w:p>
    <w:p>
      <w:pPr>
        <w:pStyle w:val="Heading3"/>
      </w:pPr>
      <w:r>
        <w:t>Маршрут: https://yandex.ru/maps/10295/kostanai/stops/1543145466/?ll=63.638174%2C53.215280&amp;tab=overview&amp;z=16</w:t>
      </w:r>
    </w:p>
    <w:p>
      <w:r>
        <w:t>Спортзал</w:t>
      </w:r>
    </w:p>
    <w:p>
      <w:pPr>
        <w:pStyle w:val="Heading3"/>
      </w:pPr>
      <w:r>
        <w:t>Маршрут: https://yandex.ru/maps/10295/kostanai/stops/1543145504/?ll=63.628616%2C53.218387&amp;tab=overview&amp;z=16</w:t>
      </w:r>
    </w:p>
    <w:p>
      <w:r>
        <w:t>ЦОН</w:t>
      </w:r>
    </w:p>
    <w:p>
      <w:pPr>
        <w:pStyle w:val="Heading3"/>
      </w:pPr>
      <w:r>
        <w:t>Маршрут: https://yandex.ru/maps/10295/kostanai/stops/1543145517/?ll=63.624810%2C53.220337&amp;tab=overview&amp;z=16</w:t>
      </w:r>
    </w:p>
    <w:p>
      <w:r>
        <w:t>Дворец спорта</w:t>
      </w:r>
    </w:p>
    <w:p>
      <w:pPr>
        <w:pStyle w:val="Heading3"/>
      </w:pPr>
      <w:r>
        <w:t>Маршрут: https://yandex.ru/maps/10295/kostanai/stops/1543145537/?ll=63.618094%2C53.223681&amp;tab=overview&amp;z=16</w:t>
      </w:r>
    </w:p>
    <w:p>
      <w:r>
        <w:t>Форте банк</w:t>
      </w:r>
    </w:p>
    <w:p>
      <w:pPr>
        <w:pStyle w:val="Heading3"/>
      </w:pPr>
      <w:r>
        <w:t>Маршрут: https://yandex.ru/maps/10295/kostanai/stops/1543145561/?ll=63.612601%2C53.224245&amp;tab=overview&amp;z=16</w:t>
      </w:r>
    </w:p>
    <w:p>
      <w:r>
        <w:t>Магазин Радуга</w:t>
      </w:r>
    </w:p>
    <w:p>
      <w:pPr>
        <w:pStyle w:val="Heading3"/>
      </w:pPr>
      <w:r>
        <w:t>Маршрут: https://yandex.ru/maps/10295/kostanai/stops/1543145594/?ll=63.606768%2C53.226720&amp;tab=overview&amp;z=16</w:t>
      </w:r>
    </w:p>
    <w:p>
      <w:r>
        <w:t>Железнодорожный вокзал</w:t>
      </w:r>
    </w:p>
    <w:p>
      <w:pPr>
        <w:pStyle w:val="Heading3"/>
      </w:pPr>
      <w:r>
        <w:t>Маршрут: https://yandex.ru/maps/10295/kostanai/stops/2522045050/?ll=63.617525%2C53.229000&amp;tab=overview&amp;z=16</w:t>
      </w:r>
    </w:p>
    <w:p>
      <w:r>
        <w:t>Магазин Орбита</w:t>
      </w:r>
    </w:p>
    <w:p>
      <w:pPr>
        <w:pStyle w:val="Heading3"/>
      </w:pPr>
      <w:r>
        <w:t>Маршрут: https://yandex.ru/maps/10295/kostanai/stops/4435874680/?ll=63.622648%2C53.232646&amp;tab=overview&amp;z=16</w:t>
      </w:r>
    </w:p>
    <w:p>
      <w:r>
        <w:t>Нефтебаза</w:t>
      </w:r>
    </w:p>
    <w:p>
      <w:pPr>
        <w:pStyle w:val="Heading3"/>
      </w:pPr>
      <w:r>
        <w:t>Маршрут: https://yandex.ru/maps/10295/kostanai/stops/1962937288/?ll=63.621086%2C53.241176&amp;tab=overview&amp;z=16</w:t>
      </w:r>
    </w:p>
    <w:p>
      <w:r>
        <w:t>Гостиница Астам</w:t>
      </w:r>
    </w:p>
    <w:p>
      <w:pPr>
        <w:pStyle w:val="Heading3"/>
      </w:pPr>
      <w:r>
        <w:t>Маршрут: https://yandex.ru/maps/10295/kostanai/stops/4446157550/?ll=63.619569%2C53.244025&amp;tab=overview&amp;z=16</w:t>
      </w:r>
    </w:p>
    <w:p>
      <w:r>
        <w:t>Микрорайон Юбилейный – 3</w:t>
      </w:r>
    </w:p>
    <w:p>
      <w:pPr>
        <w:pStyle w:val="Heading3"/>
      </w:pPr>
      <w:r>
        <w:t>Маршрут: https://yandex.ru/maps/10295/kostanai/stops/4446156550/?ll=63.613088%2C53.244946&amp;tab=overview&amp;z=16</w:t>
      </w:r>
    </w:p>
    <w:p>
      <w:r>
        <w:t>Микрорайон Юбилейный – 2</w:t>
      </w:r>
    </w:p>
    <w:p>
      <w:pPr>
        <w:pStyle w:val="Heading3"/>
      </w:pPr>
      <w:r>
        <w:t>Маршрут: https://yandex.ru/maps/10295/kostanai/stops/4446154920/?ll=63.607773%2C53.246079&amp;tab=overview&amp;z=16</w:t>
      </w:r>
    </w:p>
    <w:p>
      <w:r>
        <w:t>Микрорайон Юбилейный – 1</w:t>
      </w:r>
    </w:p>
    <w:p>
      <w:pPr>
        <w:pStyle w:val="Heading3"/>
      </w:pPr>
      <w:r>
        <w:t>Маршрут: https://yandex.ru/maps/10295/kostanai/stops/1616142259/?ll=63.599878%2C53.248306&amp;tab=overview&amp;z=16</w:t>
      </w:r>
    </w:p>
    <w:p>
      <w:r>
        <w:t>Промышленная улица</w:t>
      </w:r>
    </w:p>
    <w:p>
      <w:pPr>
        <w:pStyle w:val="Heading1"/>
      </w:pPr>
      <w:r>
        <w:t>Автобус: Автобус 12</w:t>
      </w:r>
    </w:p>
    <w:p>
      <w:pPr>
        <w:pStyle w:val="Heading2"/>
      </w:pPr>
      <w:r>
        <w:t>Маршрут: https://yandex.ru/maps/10295/kostanai/stops/1962937028/?ll=63.622563%2C53.244529&amp;tab=overview&amp;z=16</w:t>
      </w:r>
    </w:p>
    <w:p>
      <w:pPr>
        <w:pStyle w:val="Heading3"/>
      </w:pPr>
      <w:r>
        <w:t>Остановки:</w:t>
      </w:r>
    </w:p>
    <w:p>
      <w:r>
        <w:t>Улица Камшат Доненбаевой</w:t>
      </w:r>
    </w:p>
    <w:p>
      <w:pPr>
        <w:pStyle w:val="Heading2"/>
      </w:pPr>
      <w:r>
        <w:t>Маршрут: https://yandex.ru/maps/10295/kostanai/stops/4446191470/?ll=63.621502%2C53.244204&amp;tab=overview&amp;z=16</w:t>
      </w:r>
    </w:p>
    <w:p>
      <w:pPr>
        <w:pStyle w:val="Heading3"/>
      </w:pPr>
      <w:r>
        <w:t>Остановки:</w:t>
      </w:r>
    </w:p>
    <w:p>
      <w:r>
        <w:t>Микрорайон Юбилейный – 3</w:t>
      </w:r>
    </w:p>
    <w:p>
      <w:pPr>
        <w:pStyle w:val="Heading2"/>
      </w:pPr>
      <w:r>
        <w:t>Маршрут: https://yandex.ru/maps/10295/kostanai/stops/4446191910/?ll=63.615131%2C53.244775&amp;tab=overview&amp;z=16</w:t>
      </w:r>
    </w:p>
    <w:p>
      <w:pPr>
        <w:pStyle w:val="Heading3"/>
      </w:pPr>
      <w:r>
        <w:t>Остановки:</w:t>
      </w:r>
    </w:p>
    <w:p>
      <w:r>
        <w:t>Микрорайон Юбилейный – 2</w:t>
      </w:r>
    </w:p>
    <w:p>
      <w:pPr>
        <w:pStyle w:val="Heading2"/>
      </w:pPr>
      <w:r>
        <w:t>Маршрут: https://yandex.ru/maps/10295/kostanai/stops/4446155670/?ll=63.607419%2C53.246325&amp;tab=overview&amp;z=16</w:t>
      </w:r>
    </w:p>
    <w:p>
      <w:pPr>
        <w:pStyle w:val="Heading3"/>
      </w:pPr>
      <w:r>
        <w:t>Остановки:</w:t>
      </w:r>
    </w:p>
    <w:p>
      <w:r>
        <w:t>Микрорайон Юбилейный – 1</w:t>
      </w:r>
    </w:p>
    <w:p>
      <w:pPr>
        <w:pStyle w:val="Heading2"/>
      </w:pPr>
      <w:r>
        <w:t>Маршрут: https://yandex.ru/maps/10295/kostanai/stops/1616142199/?ll=63.600809%2C53.247223&amp;tab=overview&amp;z=16</w:t>
      </w:r>
    </w:p>
    <w:p>
      <w:pPr>
        <w:pStyle w:val="Heading3"/>
      </w:pPr>
      <w:r>
        <w:t>Остановки:</w:t>
      </w:r>
    </w:p>
    <w:p>
      <w:r>
        <w:t>Промышленная улица</w:t>
      </w:r>
    </w:p>
    <w:p>
      <w:pPr>
        <w:pStyle w:val="Heading2"/>
      </w:pPr>
      <w:r>
        <w:t>Маршрут: https://yandex.ru/maps/10295/kostanai/stops/1616142019/?ll=63.608697%2C53.242310&amp;tab=overview&amp;z=16</w:t>
      </w:r>
    </w:p>
    <w:p>
      <w:pPr>
        <w:pStyle w:val="Heading3"/>
      </w:pPr>
      <w:r>
        <w:t>Остановки:</w:t>
      </w:r>
    </w:p>
    <w:p>
      <w:r>
        <w:t>Микрорайон Алтын Арман</w:t>
      </w:r>
    </w:p>
    <w:p>
      <w:pPr>
        <w:pStyle w:val="Heading2"/>
      </w:pPr>
      <w:r>
        <w:t>Маршрут: https://yandex.ru/maps/10295/kostanai/stops/1616141919/?ll=63.615005%2C53.238354&amp;tab=overview&amp;z=16</w:t>
      </w:r>
    </w:p>
    <w:p>
      <w:pPr>
        <w:pStyle w:val="Heading3"/>
      </w:pPr>
      <w:r>
        <w:t>Остановки:</w:t>
      </w:r>
    </w:p>
    <w:p>
      <w:r>
        <w:t>Костанай Плаза</w:t>
      </w:r>
    </w:p>
    <w:p>
      <w:pPr>
        <w:pStyle w:val="Heading2"/>
      </w:pPr>
      <w:r>
        <w:t>Маршрут: https://yandex.ru/maps/10295/kostanai/stops/1597544218/?ll=63.624750%2C53.232414&amp;tab=overview&amp;z=16</w:t>
      </w:r>
    </w:p>
    <w:p>
      <w:pPr>
        <w:pStyle w:val="Heading3"/>
      </w:pPr>
      <w:r>
        <w:t>Остановки:</w:t>
      </w:r>
    </w:p>
    <w:p>
      <w:r>
        <w:t>Нефтебаза</w:t>
      </w:r>
    </w:p>
    <w:p>
      <w:pPr>
        <w:pStyle w:val="Heading2"/>
      </w:pPr>
      <w:r>
        <w:t>Маршрут: https://yandex.ru/maps/10295/kostanai/stops/1597544058/?ll=63.627788%2C53.231057&amp;tab=overview&amp;z=16</w:t>
      </w:r>
    </w:p>
    <w:p>
      <w:pPr>
        <w:pStyle w:val="Heading3"/>
      </w:pPr>
      <w:r>
        <w:t>Остановки:</w:t>
      </w:r>
    </w:p>
    <w:p>
      <w:r>
        <w:t>РМЗ</w:t>
      </w:r>
    </w:p>
    <w:p>
      <w:pPr>
        <w:pStyle w:val="Heading2"/>
      </w:pPr>
      <w:r>
        <w:t>Маршрут: https://yandex.ru/maps/10295/kostanai/stops/1543145482/?ll=63.634037%2C53.231719&amp;tab=overview&amp;z=16</w:t>
      </w:r>
    </w:p>
    <w:p>
      <w:pPr>
        <w:pStyle w:val="Heading3"/>
      </w:pPr>
      <w:r>
        <w:t>Остановки:</w:t>
      </w:r>
    </w:p>
    <w:p>
      <w:r>
        <w:t>Таксопарк</w:t>
      </w:r>
    </w:p>
    <w:p>
      <w:pPr>
        <w:pStyle w:val="Heading2"/>
      </w:pPr>
      <w:r>
        <w:t>Маршрут: https://yandex.ru/maps/10295/kostanai/stops/1543145463/?ll=63.638687%2C53.235001&amp;tab=overview&amp;z=16</w:t>
      </w:r>
    </w:p>
    <w:p>
      <w:pPr>
        <w:pStyle w:val="Heading3"/>
      </w:pPr>
      <w:r>
        <w:t>Остановки:</w:t>
      </w:r>
    </w:p>
    <w:p>
      <w:r>
        <w:t>ДК Строитель</w:t>
      </w:r>
    </w:p>
    <w:p>
      <w:pPr>
        <w:pStyle w:val="Heading2"/>
      </w:pPr>
      <w:r>
        <w:t>Маршрут: https://yandex.ru/maps/10295/kostanai/stops/3399966395/?ll=63.640868%2C53.236599&amp;tab=overview&amp;z=16</w:t>
      </w:r>
    </w:p>
    <w:p>
      <w:pPr>
        <w:pStyle w:val="Heading3"/>
      </w:pPr>
      <w:r>
        <w:t>Остановки:</w:t>
      </w:r>
    </w:p>
    <w:p>
      <w:r>
        <w:t>КТЭК</w:t>
      </w:r>
    </w:p>
    <w:p>
      <w:pPr>
        <w:pStyle w:val="Heading2"/>
      </w:pPr>
      <w:r>
        <w:t>Маршрут: https://yandex.ru/maps/10295/kostanai/stops/1543145428/?ll=63.644680%2C53.236674&amp;tab=overview&amp;z=16</w:t>
      </w:r>
    </w:p>
    <w:p>
      <w:pPr>
        <w:pStyle w:val="Heading3"/>
      </w:pPr>
      <w:r>
        <w:t>Остановки:</w:t>
      </w:r>
    </w:p>
    <w:p>
      <w:r>
        <w:t>Кондитерская фабрика</w:t>
      </w:r>
    </w:p>
    <w:p>
      <w:pPr>
        <w:pStyle w:val="Heading2"/>
      </w:pPr>
      <w:r>
        <w:t>Маршрут: https://yandex.ru/maps/10295/kostanai/stops/4327513610/?ll=63.650286%2C53.232676&amp;tab=overview&amp;z=16</w:t>
      </w:r>
    </w:p>
    <w:p>
      <w:pPr>
        <w:pStyle w:val="Heading3"/>
      </w:pPr>
      <w:r>
        <w:t>Остановки:</w:t>
      </w:r>
    </w:p>
    <w:p>
      <w:r>
        <w:t>Шино-ремонтный завод</w:t>
      </w:r>
    </w:p>
    <w:p>
      <w:pPr>
        <w:pStyle w:val="Heading2"/>
      </w:pPr>
      <w:r>
        <w:t>Маршрут: https://yandex.ru/maps/10295/kostanai/stops/1723049530/?ll=63.654243%2C53.228925&amp;tab=overview&amp;z=16</w:t>
      </w:r>
    </w:p>
    <w:p>
      <w:pPr>
        <w:pStyle w:val="Heading3"/>
      </w:pPr>
      <w:r>
        <w:t>Остановки:</w:t>
      </w:r>
    </w:p>
    <w:p>
      <w:r>
        <w:t>ЗРДД</w:t>
      </w:r>
    </w:p>
    <w:p>
      <w:pPr>
        <w:pStyle w:val="Heading2"/>
      </w:pPr>
      <w:r>
        <w:t>Маршрут: https://yandex.ru/maps/10295/kostanai/stops/5551498537/?ll=63.653543%2C53.227247&amp;tab=overview&amp;z=16</w:t>
      </w:r>
    </w:p>
    <w:p>
      <w:pPr>
        <w:pStyle w:val="Heading3"/>
      </w:pPr>
      <w:r>
        <w:t>Остановки:</w:t>
      </w:r>
    </w:p>
    <w:p>
      <w:r>
        <w:t>12 Месяцев</w:t>
      </w:r>
    </w:p>
    <w:p>
      <w:pPr>
        <w:pStyle w:val="Heading2"/>
      </w:pPr>
      <w:r>
        <w:t>Маршрут: https://yandex.ru/maps/10295/kostanai/stops/1543145412/?ll=63.648451%2C53.223256&amp;tab=overview&amp;z=16</w:t>
      </w:r>
    </w:p>
    <w:p>
      <w:pPr>
        <w:pStyle w:val="Heading3"/>
      </w:pPr>
      <w:r>
        <w:t>Остановки:</w:t>
      </w:r>
    </w:p>
    <w:p>
      <w:r>
        <w:t>Рабочая улица</w:t>
      </w:r>
    </w:p>
    <w:p>
      <w:pPr>
        <w:pStyle w:val="Heading2"/>
      </w:pPr>
      <w:r>
        <w:t>Маршрут: https://yandex.ru/maps/10295/kostanai/stops/1725251760/?ll=63.641481%2C53.217978&amp;tab=overview&amp;z=16</w:t>
      </w:r>
    </w:p>
    <w:p>
      <w:pPr>
        <w:pStyle w:val="Heading3"/>
      </w:pPr>
      <w:r>
        <w:t>Остановки:</w:t>
      </w:r>
    </w:p>
    <w:p>
      <w:r>
        <w:t>Центральный рынок</w:t>
      </w:r>
    </w:p>
    <w:p>
      <w:pPr>
        <w:pStyle w:val="Heading2"/>
      </w:pPr>
      <w:r>
        <w:t>Маршрут: https://yandex.ru/maps/10295/kostanai/stops/1543145477/?ll=63.637283%2C53.215056&amp;tab=overview&amp;z=16</w:t>
      </w:r>
    </w:p>
    <w:p>
      <w:pPr>
        <w:pStyle w:val="Heading3"/>
      </w:pPr>
      <w:r>
        <w:t>Остановки:</w:t>
      </w:r>
    </w:p>
    <w:p>
      <w:r>
        <w:t>Спортзал</w:t>
      </w:r>
    </w:p>
    <w:p>
      <w:pPr>
        <w:pStyle w:val="Heading2"/>
      </w:pPr>
      <w:r>
        <w:t>Маршрут: https://yandex.ru/maps/10295/kostanai/stops/1543145491/?ll=63.632453%2C53.216725&amp;tab=overview&amp;z=16</w:t>
      </w:r>
    </w:p>
    <w:p>
      <w:pPr>
        <w:pStyle w:val="Heading3"/>
      </w:pPr>
      <w:r>
        <w:t>Остановки:</w:t>
      </w:r>
    </w:p>
    <w:p>
      <w:r>
        <w:t>Гостиница</w:t>
      </w:r>
    </w:p>
    <w:p>
      <w:pPr>
        <w:pStyle w:val="Heading2"/>
      </w:pPr>
      <w:r>
        <w:t>Маршрут: https://yandex.ru/maps/10295/kostanai/stops/1543145507/?ll=63.628212%2C53.215241&amp;tab=overview&amp;z=16</w:t>
      </w:r>
    </w:p>
    <w:p>
      <w:pPr>
        <w:pStyle w:val="Heading3"/>
      </w:pPr>
      <w:r>
        <w:t>Остановки:</w:t>
      </w:r>
    </w:p>
    <w:p>
      <w:r>
        <w:t>Драмтеатр</w:t>
      </w:r>
    </w:p>
    <w:p>
      <w:pPr>
        <w:pStyle w:val="Heading2"/>
      </w:pPr>
      <w:r>
        <w:t>Маршрут: https://yandex.ru/maps/10295/kostanai/stops/1543145528/?ll=63.622203%2C53.211027&amp;tab=overview&amp;z=16</w:t>
      </w:r>
    </w:p>
    <w:p>
      <w:pPr>
        <w:pStyle w:val="Heading3"/>
      </w:pPr>
      <w:r>
        <w:t>Остановки:</w:t>
      </w:r>
    </w:p>
    <w:p>
      <w:r>
        <w:t>Городская баня</w:t>
      </w:r>
    </w:p>
    <w:p>
      <w:pPr>
        <w:pStyle w:val="Heading2"/>
      </w:pPr>
      <w:r>
        <w:t>Маршрут: https://yandex.ru/maps/10295/kostanai/stops/1723292130/?ll=63.615586%2C53.213541&amp;tab=overview&amp;z=16</w:t>
      </w:r>
    </w:p>
    <w:p>
      <w:pPr>
        <w:pStyle w:val="Heading3"/>
      </w:pPr>
      <w:r>
        <w:t>Остановки:</w:t>
      </w:r>
    </w:p>
    <w:p>
      <w:r>
        <w:t>Улица Чехова</w:t>
      </w:r>
    </w:p>
    <w:p>
      <w:pPr>
        <w:pStyle w:val="Heading2"/>
      </w:pPr>
      <w:r>
        <w:t>Маршрут: https://yandex.ru/maps/10295/kostanai/stops/1722636190/?ll=63.611551%2C53.215597&amp;tab=overview&amp;z=16</w:t>
      </w:r>
    </w:p>
    <w:p>
      <w:pPr>
        <w:pStyle w:val="Heading3"/>
      </w:pPr>
      <w:r>
        <w:t>Остановки:</w:t>
      </w:r>
    </w:p>
    <w:p>
      <w:r>
        <w:t>Улица Дощанова</w:t>
      </w:r>
    </w:p>
    <w:p>
      <w:pPr>
        <w:pStyle w:val="Heading2"/>
      </w:pPr>
      <w:r>
        <w:t>Маршрут: https://yandex.ru/maps/10295/kostanai/stops/1722636130/?ll=63.606177%2C53.215705&amp;tab=overview&amp;z=16</w:t>
      </w:r>
    </w:p>
    <w:p>
      <w:pPr>
        <w:pStyle w:val="Heading3"/>
      </w:pPr>
      <w:r>
        <w:t>Остановки:</w:t>
      </w:r>
    </w:p>
    <w:p>
      <w:r>
        <w:t>Хлебокомбинат</w:t>
      </w:r>
    </w:p>
    <w:p>
      <w:pPr>
        <w:pStyle w:val="Heading2"/>
      </w:pPr>
      <w:r>
        <w:t>Маршрут: https://yandex.ru/maps/10295/kostanai/stops/1543145626/?ll=63.599414%2C53.212101&amp;tab=overview&amp;z=16</w:t>
      </w:r>
    </w:p>
    <w:p>
      <w:pPr>
        <w:pStyle w:val="Heading3"/>
      </w:pPr>
      <w:r>
        <w:t>Остановки:</w:t>
      </w:r>
    </w:p>
    <w:p>
      <w:r>
        <w:t>Дом печати</w:t>
      </w:r>
    </w:p>
    <w:p>
      <w:pPr>
        <w:pStyle w:val="Heading2"/>
      </w:pPr>
      <w:r>
        <w:t>Маршрут: https://yandex.ru/maps/10295/kostanai/stops/1597305188/?ll=63.597508%2C53.207493&amp;tab=overview&amp;z=16</w:t>
      </w:r>
    </w:p>
    <w:p>
      <w:pPr>
        <w:pStyle w:val="Heading3"/>
      </w:pPr>
      <w:r>
        <w:t>Остановки:</w:t>
      </w:r>
    </w:p>
    <w:p>
      <w:r>
        <w:t>Строительная улица</w:t>
      </w:r>
    </w:p>
    <w:p>
      <w:pPr>
        <w:pStyle w:val="Heading2"/>
      </w:pPr>
      <w:r>
        <w:t>Маршрут: https://yandex.ru/maps/10295/kostanai/stops/1597305318/?ll=63.596586%2C53.203393&amp;tab=overview&amp;z=16</w:t>
      </w:r>
    </w:p>
    <w:p>
      <w:pPr>
        <w:pStyle w:val="Heading3"/>
      </w:pPr>
      <w:r>
        <w:t>Остановки:</w:t>
      </w:r>
    </w:p>
    <w:p>
      <w:r>
        <w:t>Инженерно-экономический университет</w:t>
      </w:r>
    </w:p>
    <w:p>
      <w:pPr>
        <w:pStyle w:val="Heading2"/>
      </w:pPr>
      <w:r>
        <w:t>Маршрут: https://yandex.ru/maps/10295/kostanai/stops/1543145647/?ll=63.592449%2C53.203422&amp;tab=overview&amp;z=16</w:t>
      </w:r>
    </w:p>
    <w:p>
      <w:pPr>
        <w:pStyle w:val="Heading3"/>
      </w:pPr>
      <w:r>
        <w:t>Остановки:</w:t>
      </w:r>
    </w:p>
    <w:p>
      <w:r>
        <w:t>Микрорайон Западный / ТД Азия</w:t>
      </w:r>
    </w:p>
    <w:p>
      <w:pPr>
        <w:pStyle w:val="Heading2"/>
      </w:pPr>
      <w:r>
        <w:t>Маршрут: https://yandex.ru/maps/10295/kostanai/stops/1543145661/?ll=63.588880%2C53.201540&amp;tab=overview&amp;z=16</w:t>
      </w:r>
    </w:p>
    <w:p>
      <w:pPr>
        <w:pStyle w:val="Heading3"/>
      </w:pPr>
      <w:r>
        <w:t>Остановки:</w:t>
      </w:r>
    </w:p>
    <w:p>
      <w:r>
        <w:t>31-й магазин</w:t>
      </w:r>
    </w:p>
    <w:p>
      <w:pPr>
        <w:pStyle w:val="Heading2"/>
      </w:pPr>
      <w:r>
        <w:t>Маршрут: https://yandex.ru/maps/10295/kostanai/stops/1722637010/?ll=63.587772%2C53.196287&amp;tab=overview&amp;z=16</w:t>
      </w:r>
    </w:p>
    <w:p>
      <w:pPr>
        <w:pStyle w:val="Heading3"/>
      </w:pPr>
      <w:r>
        <w:t>Остановки:</w:t>
      </w:r>
    </w:p>
    <w:p>
      <w:r>
        <w:t>Горгаз</w:t>
      </w:r>
    </w:p>
    <w:p>
      <w:pPr>
        <w:pStyle w:val="Heading2"/>
      </w:pPr>
      <w:r>
        <w:t>Маршрут: https://yandex.ru/maps/10295/kostanai/stops/1738491791/?ll=63.589468%2C53.195222&amp;tab=overview&amp;z=16</w:t>
      </w:r>
    </w:p>
    <w:p>
      <w:pPr>
        <w:pStyle w:val="Heading3"/>
      </w:pPr>
      <w:r>
        <w:t>Остановки:</w:t>
      </w:r>
    </w:p>
    <w:p>
      <w:r>
        <w:t>Лесная улица</w:t>
      </w:r>
    </w:p>
    <w:p>
      <w:pPr>
        <w:pStyle w:val="Heading2"/>
      </w:pPr>
      <w:r>
        <w:t>Маршрут: https://yandex.ru/maps/10295/kostanai/stops/1738491621/?ll=63.598591%2C53.195591&amp;tab=overview&amp;z=16</w:t>
      </w:r>
    </w:p>
    <w:p>
      <w:pPr>
        <w:pStyle w:val="Heading3"/>
      </w:pPr>
      <w:r>
        <w:t>Остановки:</w:t>
      </w:r>
    </w:p>
    <w:p>
      <w:r>
        <w:t>Рудненская улица</w:t>
      </w:r>
    </w:p>
    <w:p>
      <w:pPr>
        <w:pStyle w:val="Heading2"/>
      </w:pPr>
      <w:r>
        <w:t>Маршрут: https://yandex.ru/maps/10295/kostanai/stops/1722640700/?ll=63.604432%2C53.195384&amp;tab=overview&amp;z=16</w:t>
      </w:r>
    </w:p>
    <w:p>
      <w:pPr>
        <w:pStyle w:val="Heading3"/>
      </w:pPr>
      <w:r>
        <w:t>Остановки:</w:t>
      </w:r>
    </w:p>
    <w:p>
      <w:r>
        <w:t>Гвардейская улица</w:t>
      </w:r>
    </w:p>
    <w:p>
      <w:pPr>
        <w:pStyle w:val="Heading2"/>
      </w:pPr>
      <w:r>
        <w:t>Маршрут: https://yandex.ru/maps/10295/kostanai/stops/1543145580/?ll=63.608820%2C53.196230&amp;tab=overview&amp;z=16</w:t>
      </w:r>
    </w:p>
    <w:p>
      <w:pPr>
        <w:pStyle w:val="Heading3"/>
      </w:pPr>
      <w:r>
        <w:t>Остановки:</w:t>
      </w:r>
    </w:p>
    <w:p>
      <w:r>
        <w:t>Бассейная</w:t>
      </w:r>
    </w:p>
    <w:p>
      <w:pPr>
        <w:pStyle w:val="Heading2"/>
      </w:pPr>
      <w:r>
        <w:t>Маршрут: https://yandex.ru/maps/10295/kostanai/stops/1722641960/?ll=63.609311%2C53.200823&amp;tab=overview&amp;z=16</w:t>
      </w:r>
    </w:p>
    <w:p>
      <w:pPr>
        <w:pStyle w:val="Heading3"/>
      </w:pPr>
      <w:r>
        <w:t>Остановки:</w:t>
      </w:r>
    </w:p>
    <w:p>
      <w:r>
        <w:t>ДЭУ</w:t>
      </w:r>
    </w:p>
    <w:p>
      <w:pPr>
        <w:pStyle w:val="Heading2"/>
      </w:pPr>
      <w:r>
        <w:t>Маршрут: https://yandex.ru/maps/10295/kostanai/stops/1963402201/?ll=63.614429%2C53.199602&amp;tab=overview&amp;z=16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https://yandex.ru/maps/10295/kostanai/stops/1963401951/?ll=63.619044%2C53.201797&amp;tab=overview&amp;z=16</w:t>
      </w:r>
    </w:p>
    <w:p>
      <w:pPr>
        <w:pStyle w:val="Heading3"/>
      </w:pPr>
      <w:r>
        <w:t>Остановки:</w:t>
      </w:r>
    </w:p>
    <w:p>
      <w:r>
        <w:t>Магазин Берёзка</w:t>
      </w:r>
    </w:p>
    <w:p>
      <w:pPr>
        <w:pStyle w:val="Heading2"/>
      </w:pPr>
      <w:r>
        <w:t>Маршрут: https://yandex.ru/maps/10295/kostanai/stops/1963402061/?ll=63.622521%2C53.201675&amp;tab=overview&amp;z=16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https://yandex.ru/maps/10295/kostanai/stops/1543145527/?ll=63.622776%2C53.200638&amp;tab=overview&amp;z=16</w:t>
      </w:r>
    </w:p>
    <w:p>
      <w:pPr>
        <w:pStyle w:val="Heading3"/>
      </w:pPr>
      <w:r>
        <w:t>Остановки:</w:t>
      </w:r>
    </w:p>
    <w:p>
      <w:r>
        <w:t>Наримановский рынок</w:t>
      </w:r>
    </w:p>
    <w:p>
      <w:pPr>
        <w:pStyle w:val="Heading2"/>
      </w:pPr>
      <w:r>
        <w:t>Маршрут обратно:</w:t>
      </w:r>
    </w:p>
    <w:p>
      <w:pPr>
        <w:pStyle w:val="Heading3"/>
      </w:pPr>
      <w:r>
        <w:t>Маршрут: https://yandex.ru/maps/10295/kostanai/stops/1543145527/?ll=63.622776%2C53.200638&amp;tab=overview&amp;z=16</w:t>
      </w:r>
    </w:p>
    <w:p>
      <w:r>
        <w:t>Наримановский рынок</w:t>
      </w:r>
    </w:p>
    <w:p>
      <w:pPr>
        <w:pStyle w:val="Heading3"/>
      </w:pPr>
      <w:r>
        <w:t>Маршрут: https://yandex.ru/maps/10295/kostanai/stops/1963402061/?ll=63.622521%2C53.201675&amp;tab=overview&amp;z=16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https://yandex.ru/maps/10295/kostanai/stops/1963401951/?ll=63.619044%2C53.201797&amp;tab=overview&amp;z=16</w:t>
      </w:r>
    </w:p>
    <w:p>
      <w:r>
        <w:t>Магазин Берёзка</w:t>
      </w:r>
    </w:p>
    <w:p>
      <w:pPr>
        <w:pStyle w:val="Heading3"/>
      </w:pPr>
      <w:r>
        <w:t>Маршрут: https://yandex.ru/maps/10295/kostanai/stops/1963402201/?ll=63.614429%2C53.199602&amp;tab=overview&amp;z=16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https://yandex.ru/maps/10295/kostanai/stops/1722641960/?ll=63.609311%2C53.200823&amp;tab=overview&amp;z=16</w:t>
      </w:r>
    </w:p>
    <w:p>
      <w:r>
        <w:t>ДЭУ</w:t>
      </w:r>
    </w:p>
    <w:p>
      <w:pPr>
        <w:pStyle w:val="Heading3"/>
      </w:pPr>
      <w:r>
        <w:t>Маршрут: https://yandex.ru/maps/10295/kostanai/stops/1543145580/?ll=63.608820%2C53.196230&amp;tab=overview&amp;z=16</w:t>
      </w:r>
    </w:p>
    <w:p>
      <w:r>
        <w:t>Бассейная</w:t>
      </w:r>
    </w:p>
    <w:p>
      <w:pPr>
        <w:pStyle w:val="Heading3"/>
      </w:pPr>
      <w:r>
        <w:t>Маршрут: https://yandex.ru/maps/10295/kostanai/stops/1722640700/?ll=63.604432%2C53.195384&amp;tab=overview&amp;z=16</w:t>
      </w:r>
    </w:p>
    <w:p>
      <w:r>
        <w:t>Гвардейская улица</w:t>
      </w:r>
    </w:p>
    <w:p>
      <w:pPr>
        <w:pStyle w:val="Heading3"/>
      </w:pPr>
      <w:r>
        <w:t>Маршрут: https://yandex.ru/maps/10295/kostanai/stops/1738491621/?ll=63.598591%2C53.195591&amp;tab=overview&amp;z=16</w:t>
      </w:r>
    </w:p>
    <w:p>
      <w:r>
        <w:t>Рудненская улица</w:t>
      </w:r>
    </w:p>
    <w:p>
      <w:pPr>
        <w:pStyle w:val="Heading3"/>
      </w:pPr>
      <w:r>
        <w:t>Маршрут: https://yandex.ru/maps/10295/kostanai/stops/1738491791/?ll=63.589468%2C53.195222&amp;tab=overview&amp;z=16</w:t>
      </w:r>
    </w:p>
    <w:p>
      <w:r>
        <w:t>Лесная улица</w:t>
      </w:r>
    </w:p>
    <w:p>
      <w:pPr>
        <w:pStyle w:val="Heading3"/>
      </w:pPr>
      <w:r>
        <w:t>Маршрут: https://yandex.ru/maps/10295/kostanai/stops/1722637010/?ll=63.587772%2C53.196287&amp;tab=overview&amp;z=16</w:t>
      </w:r>
    </w:p>
    <w:p>
      <w:r>
        <w:t>Горгаз</w:t>
      </w:r>
    </w:p>
    <w:p>
      <w:pPr>
        <w:pStyle w:val="Heading3"/>
      </w:pPr>
      <w:r>
        <w:t>Маршрут: https://yandex.ru/maps/10295/kostanai/stops/1543145661/?ll=63.588880%2C53.201540&amp;tab=overview&amp;z=16</w:t>
      </w:r>
    </w:p>
    <w:p>
      <w:r>
        <w:t>31-й магазин</w:t>
      </w:r>
    </w:p>
    <w:p>
      <w:pPr>
        <w:pStyle w:val="Heading3"/>
      </w:pPr>
      <w:r>
        <w:t>Маршрут: https://yandex.ru/maps/10295/kostanai/stops/1543145647/?ll=63.592449%2C53.203422&amp;tab=overview&amp;z=16</w:t>
      </w:r>
    </w:p>
    <w:p>
      <w:r>
        <w:t>Микрорайон Западный / ТД Азия</w:t>
      </w:r>
    </w:p>
    <w:p>
      <w:pPr>
        <w:pStyle w:val="Heading3"/>
      </w:pPr>
      <w:r>
        <w:t>Маршрут: https://yandex.ru/maps/10295/kostanai/stops/1597305318/?ll=63.596586%2C53.203393&amp;tab=overview&amp;z=16</w:t>
      </w:r>
    </w:p>
    <w:p>
      <w:r>
        <w:t>Инженерно-экономический университет</w:t>
      </w:r>
    </w:p>
    <w:p>
      <w:pPr>
        <w:pStyle w:val="Heading3"/>
      </w:pPr>
      <w:r>
        <w:t>Маршрут: https://yandex.ru/maps/10295/kostanai/stops/1597305188/?ll=63.597508%2C53.207493&amp;tab=overview&amp;z=16</w:t>
      </w:r>
    </w:p>
    <w:p>
      <w:r>
        <w:t>Строительная улица</w:t>
      </w:r>
    </w:p>
    <w:p>
      <w:pPr>
        <w:pStyle w:val="Heading3"/>
      </w:pPr>
      <w:r>
        <w:t>Маршрут: https://yandex.ru/maps/10295/kostanai/stops/1543145626/?ll=63.599414%2C53.212101&amp;tab=overview&amp;z=16</w:t>
      </w:r>
    </w:p>
    <w:p>
      <w:r>
        <w:t>Дом печати</w:t>
      </w:r>
    </w:p>
    <w:p>
      <w:pPr>
        <w:pStyle w:val="Heading3"/>
      </w:pPr>
      <w:r>
        <w:t>Маршрут: https://yandex.ru/maps/10295/kostanai/stops/1722636130/?ll=63.606177%2C53.215705&amp;tab=overview&amp;z=16</w:t>
      </w:r>
    </w:p>
    <w:p>
      <w:r>
        <w:t>Хлебокомбинат</w:t>
      </w:r>
    </w:p>
    <w:p>
      <w:pPr>
        <w:pStyle w:val="Heading3"/>
      </w:pPr>
      <w:r>
        <w:t>Маршрут: https://yandex.ru/maps/10295/kostanai/stops/1722636190/?ll=63.611551%2C53.215597&amp;tab=overview&amp;z=16</w:t>
      </w:r>
    </w:p>
    <w:p>
      <w:r>
        <w:t>Улица Дощанова</w:t>
      </w:r>
    </w:p>
    <w:p>
      <w:pPr>
        <w:pStyle w:val="Heading3"/>
      </w:pPr>
      <w:r>
        <w:t>Маршрут: https://yandex.ru/maps/10295/kostanai/stops/1723292130/?ll=63.615586%2C53.213541&amp;tab=overview&amp;z=16</w:t>
      </w:r>
    </w:p>
    <w:p>
      <w:r>
        <w:t>Улица Чехова</w:t>
      </w:r>
    </w:p>
    <w:p>
      <w:pPr>
        <w:pStyle w:val="Heading3"/>
      </w:pPr>
      <w:r>
        <w:t>Маршрут: https://yandex.ru/maps/10295/kostanai/stops/1543145528/?ll=63.622203%2C53.211027&amp;tab=overview&amp;z=16</w:t>
      </w:r>
    </w:p>
    <w:p>
      <w:r>
        <w:t>Городская баня</w:t>
      </w:r>
    </w:p>
    <w:p>
      <w:pPr>
        <w:pStyle w:val="Heading3"/>
      </w:pPr>
      <w:r>
        <w:t>Маршрут: https://yandex.ru/maps/10295/kostanai/stops/1543145507/?ll=63.628212%2C53.215241&amp;tab=overview&amp;z=16</w:t>
      </w:r>
    </w:p>
    <w:p>
      <w:r>
        <w:t>Драмтеатр</w:t>
      </w:r>
    </w:p>
    <w:p>
      <w:pPr>
        <w:pStyle w:val="Heading3"/>
      </w:pPr>
      <w:r>
        <w:t>Маршрут: https://yandex.ru/maps/10295/kostanai/stops/1543145491/?ll=63.632453%2C53.216725&amp;tab=overview&amp;z=16</w:t>
      </w:r>
    </w:p>
    <w:p>
      <w:r>
        <w:t>Гостиница</w:t>
      </w:r>
    </w:p>
    <w:p>
      <w:pPr>
        <w:pStyle w:val="Heading3"/>
      </w:pPr>
      <w:r>
        <w:t>Маршрут: https://yandex.ru/maps/10295/kostanai/stops/1543145477/?ll=63.637283%2C53.215056&amp;tab=overview&amp;z=16</w:t>
      </w:r>
    </w:p>
    <w:p>
      <w:r>
        <w:t>Спортзал</w:t>
      </w:r>
    </w:p>
    <w:p>
      <w:pPr>
        <w:pStyle w:val="Heading3"/>
      </w:pPr>
      <w:r>
        <w:t>Маршрут: https://yandex.ru/maps/10295/kostanai/stops/1725251760/?ll=63.641481%2C53.217978&amp;tab=overview&amp;z=16</w:t>
      </w:r>
    </w:p>
    <w:p>
      <w:r>
        <w:t>Центральный рынок</w:t>
      </w:r>
    </w:p>
    <w:p>
      <w:pPr>
        <w:pStyle w:val="Heading3"/>
      </w:pPr>
      <w:r>
        <w:t>Маршрут: https://yandex.ru/maps/10295/kostanai/stops/1543145412/?ll=63.648451%2C53.223256&amp;tab=overview&amp;z=16</w:t>
      </w:r>
    </w:p>
    <w:p>
      <w:r>
        <w:t>Рабочая улица</w:t>
      </w:r>
    </w:p>
    <w:p>
      <w:pPr>
        <w:pStyle w:val="Heading3"/>
      </w:pPr>
      <w:r>
        <w:t>Маршрут: https://yandex.ru/maps/10295/kostanai/stops/5551498537/?ll=63.653543%2C53.227247&amp;tab=overview&amp;z=16</w:t>
      </w:r>
    </w:p>
    <w:p>
      <w:r>
        <w:t>12 Месяцев</w:t>
      </w:r>
    </w:p>
    <w:p>
      <w:pPr>
        <w:pStyle w:val="Heading3"/>
      </w:pPr>
      <w:r>
        <w:t>Маршрут: https://yandex.ru/maps/10295/kostanai/stops/1723049530/?ll=63.654243%2C53.228925&amp;tab=overview&amp;z=16</w:t>
      </w:r>
    </w:p>
    <w:p>
      <w:r>
        <w:t>ЗРДД</w:t>
      </w:r>
    </w:p>
    <w:p>
      <w:pPr>
        <w:pStyle w:val="Heading3"/>
      </w:pPr>
      <w:r>
        <w:t>Маршрут: https://yandex.ru/maps/10295/kostanai/stops/4327513610/?ll=63.650286%2C53.232676&amp;tab=overview&amp;z=16</w:t>
      </w:r>
    </w:p>
    <w:p>
      <w:r>
        <w:t>Шино-ремонтный завод</w:t>
      </w:r>
    </w:p>
    <w:p>
      <w:pPr>
        <w:pStyle w:val="Heading3"/>
      </w:pPr>
      <w:r>
        <w:t>Маршрут: https://yandex.ru/maps/10295/kostanai/stops/1543145428/?ll=63.644680%2C53.236674&amp;tab=overview&amp;z=16</w:t>
      </w:r>
    </w:p>
    <w:p>
      <w:r>
        <w:t>Кондитерская фабрика</w:t>
      </w:r>
    </w:p>
    <w:p>
      <w:pPr>
        <w:pStyle w:val="Heading3"/>
      </w:pPr>
      <w:r>
        <w:t>Маршрут: https://yandex.ru/maps/10295/kostanai/stops/3399966395/?ll=63.640868%2C53.236599&amp;tab=overview&amp;z=16</w:t>
      </w:r>
    </w:p>
    <w:p>
      <w:r>
        <w:t>КТЭК</w:t>
      </w:r>
    </w:p>
    <w:p>
      <w:pPr>
        <w:pStyle w:val="Heading3"/>
      </w:pPr>
      <w:r>
        <w:t>Маршрут: https://yandex.ru/maps/10295/kostanai/stops/1543145463/?ll=63.638687%2C53.235001&amp;tab=overview&amp;z=16</w:t>
      </w:r>
    </w:p>
    <w:p>
      <w:r>
        <w:t>ДК Строитель</w:t>
      </w:r>
    </w:p>
    <w:p>
      <w:pPr>
        <w:pStyle w:val="Heading3"/>
      </w:pPr>
      <w:r>
        <w:t>Маршрут: https://yandex.ru/maps/10295/kostanai/stops/1543145482/?ll=63.634037%2C53.231719&amp;tab=overview&amp;z=16</w:t>
      </w:r>
    </w:p>
    <w:p>
      <w:r>
        <w:t>Таксопарк</w:t>
      </w:r>
    </w:p>
    <w:p>
      <w:pPr>
        <w:pStyle w:val="Heading3"/>
      </w:pPr>
      <w:r>
        <w:t>Маршрут: https://yandex.ru/maps/10295/kostanai/stops/1597544058/?ll=63.627788%2C53.231057&amp;tab=overview&amp;z=16</w:t>
      </w:r>
    </w:p>
    <w:p>
      <w:r>
        <w:t>РМЗ</w:t>
      </w:r>
    </w:p>
    <w:p>
      <w:pPr>
        <w:pStyle w:val="Heading3"/>
      </w:pPr>
      <w:r>
        <w:t>Маршрут: https://yandex.ru/maps/10295/kostanai/stops/1597544218/?ll=63.624750%2C53.232414&amp;tab=overview&amp;z=16</w:t>
      </w:r>
    </w:p>
    <w:p>
      <w:r>
        <w:t>Нефтебаза</w:t>
      </w:r>
    </w:p>
    <w:p>
      <w:pPr>
        <w:pStyle w:val="Heading3"/>
      </w:pPr>
      <w:r>
        <w:t>Маршрут: https://yandex.ru/maps/10295/kostanai/stops/1616141919/?ll=63.615005%2C53.238354&amp;tab=overview&amp;z=16</w:t>
      </w:r>
    </w:p>
    <w:p>
      <w:r>
        <w:t>Костанай Плаза</w:t>
      </w:r>
    </w:p>
    <w:p>
      <w:pPr>
        <w:pStyle w:val="Heading3"/>
      </w:pPr>
      <w:r>
        <w:t>Маршрут: https://yandex.ru/maps/10295/kostanai/stops/1616142019/?ll=63.608697%2C53.242310&amp;tab=overview&amp;z=16</w:t>
      </w:r>
    </w:p>
    <w:p>
      <w:r>
        <w:t>Микрорайон Алтын Арман</w:t>
      </w:r>
    </w:p>
    <w:p>
      <w:pPr>
        <w:pStyle w:val="Heading3"/>
      </w:pPr>
      <w:r>
        <w:t>Маршрут: https://yandex.ru/maps/10295/kostanai/stops/1616142199/?ll=63.600809%2C53.247223&amp;tab=overview&amp;z=16</w:t>
      </w:r>
    </w:p>
    <w:p>
      <w:r>
        <w:t>Промышленная улица</w:t>
      </w:r>
    </w:p>
    <w:p>
      <w:pPr>
        <w:pStyle w:val="Heading3"/>
      </w:pPr>
      <w:r>
        <w:t>Маршрут: https://yandex.ru/maps/10295/kostanai/stops/4446155670/?ll=63.607419%2C53.246325&amp;tab=overview&amp;z=16</w:t>
      </w:r>
    </w:p>
    <w:p>
      <w:r>
        <w:t>Микрорайон Юбилейный – 1</w:t>
      </w:r>
    </w:p>
    <w:p>
      <w:pPr>
        <w:pStyle w:val="Heading3"/>
      </w:pPr>
      <w:r>
        <w:t>Маршрут: https://yandex.ru/maps/10295/kostanai/stops/4446191910/?ll=63.615131%2C53.244775&amp;tab=overview&amp;z=16</w:t>
      </w:r>
    </w:p>
    <w:p>
      <w:r>
        <w:t>Микрорайон Юбилейный – 2</w:t>
      </w:r>
    </w:p>
    <w:p>
      <w:pPr>
        <w:pStyle w:val="Heading3"/>
      </w:pPr>
      <w:r>
        <w:t>Маршрут: https://yandex.ru/maps/10295/kostanai/stops/4446191470/?ll=63.621502%2C53.244204&amp;tab=overview&amp;z=16</w:t>
      </w:r>
    </w:p>
    <w:p>
      <w:r>
        <w:t>Микрорайон Юбилейный – 3</w:t>
      </w:r>
    </w:p>
    <w:p>
      <w:pPr>
        <w:pStyle w:val="Heading3"/>
      </w:pPr>
      <w:r>
        <w:t>Маршрут: https://yandex.ru/maps/10295/kostanai/stops/1962937028/?ll=63.622563%2C53.244529&amp;tab=overview&amp;z=16</w:t>
      </w:r>
    </w:p>
    <w:p>
      <w:r>
        <w:t>Улица Камшат Доненбаевой</w:t>
      </w:r>
    </w:p>
    <w:p>
      <w:pPr>
        <w:pStyle w:val="Heading1"/>
      </w:pPr>
      <w:r>
        <w:t>Автобус: Автобус 13</w:t>
      </w:r>
    </w:p>
    <w:p>
      <w:pPr>
        <w:pStyle w:val="Heading2"/>
      </w:pPr>
      <w:r>
        <w:t>Маршрут: https://yandex.ru/maps/10295/kostanai/stops/4416821260/?ll=63.589520%2C53.172609&amp;tab=overview&amp;z=16</w:t>
      </w:r>
    </w:p>
    <w:p>
      <w:pPr>
        <w:pStyle w:val="Heading3"/>
      </w:pPr>
      <w:r>
        <w:t>Остановки:</w:t>
      </w:r>
    </w:p>
    <w:p>
      <w:r>
        <w:t>Автовокзал – Конечная</w:t>
      </w:r>
    </w:p>
    <w:p>
      <w:pPr>
        <w:pStyle w:val="Heading2"/>
      </w:pPr>
      <w:r>
        <w:t>Маршрут: https://yandex.ru/maps/10295/kostanai/stops/1543145650/?ll=63.591150%2C53.169973&amp;tab=overview&amp;z=16</w:t>
      </w:r>
    </w:p>
    <w:p>
      <w:pPr>
        <w:pStyle w:val="Heading3"/>
      </w:pPr>
      <w:r>
        <w:t>Остановки:</w:t>
      </w:r>
    </w:p>
    <w:p>
      <w:r>
        <w:t>Автовокзал</w:t>
      </w:r>
    </w:p>
    <w:p>
      <w:pPr>
        <w:pStyle w:val="Heading2"/>
      </w:pPr>
      <w:r>
        <w:t>Маршрут: https://yandex.ru/maps/10295/kostanai/stops/1632773830/?ll=63.595885%2C53.167681&amp;tab=overview&amp;z=16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https://yandex.ru/maps/10295/kostanai/stops/1543145629/?ll=63.597510%2C53.171073&amp;tab=overview&amp;z=16</w:t>
      </w:r>
    </w:p>
    <w:p>
      <w:pPr>
        <w:pStyle w:val="Heading3"/>
      </w:pPr>
      <w:r>
        <w:t>Остановки:</w:t>
      </w:r>
    </w:p>
    <w:p>
      <w:r>
        <w:t>КЖБИ</w:t>
      </w:r>
    </w:p>
    <w:p>
      <w:pPr>
        <w:pStyle w:val="Heading2"/>
      </w:pPr>
      <w:r>
        <w:t>Маршрут: https://yandex.ru/maps/10295/kostanai/stops/1543145622/?ll=63.601507%2C53.176508&amp;tab=overview&amp;z=16</w:t>
      </w:r>
    </w:p>
    <w:p>
      <w:pPr>
        <w:pStyle w:val="Heading3"/>
      </w:pPr>
      <w:r>
        <w:t>Остановки:</w:t>
      </w:r>
    </w:p>
    <w:p>
      <w:r>
        <w:t>Академия</w:t>
      </w:r>
    </w:p>
    <w:p>
      <w:pPr>
        <w:pStyle w:val="Heading2"/>
      </w:pPr>
      <w:r>
        <w:t>Маршрут: https://yandex.ru/maps/10295/kostanai/stops/1543145611/?ll=63.604103%2C53.180052&amp;tab=overview&amp;z=16</w:t>
      </w:r>
    </w:p>
    <w:p>
      <w:pPr>
        <w:pStyle w:val="Heading3"/>
      </w:pPr>
      <w:r>
        <w:t>Остановки:</w:t>
      </w:r>
    </w:p>
    <w:p>
      <w:r>
        <w:t>2-й подъём</w:t>
      </w:r>
    </w:p>
    <w:p>
      <w:pPr>
        <w:pStyle w:val="Heading2"/>
      </w:pPr>
      <w:r>
        <w:t>Маршрут: https://yandex.ru/maps/10295/kostanai/stops/1543145597/?ll=63.606488%2C53.183338&amp;tab=overview&amp;z=16</w:t>
      </w:r>
    </w:p>
    <w:p>
      <w:pPr>
        <w:pStyle w:val="Heading3"/>
      </w:pPr>
      <w:r>
        <w:t>Остановки:</w:t>
      </w:r>
    </w:p>
    <w:p>
      <w:r>
        <w:t>Университет</w:t>
      </w:r>
    </w:p>
    <w:p>
      <w:pPr>
        <w:pStyle w:val="Heading2"/>
      </w:pPr>
      <w:r>
        <w:t>Маршрут: https://yandex.ru/maps/10295/kostanai/stops/1543145567/?ll=63.611710%2C53.190410&amp;tab=overview&amp;z=16</w:t>
      </w:r>
    </w:p>
    <w:p>
      <w:pPr>
        <w:pStyle w:val="Heading3"/>
      </w:pPr>
      <w:r>
        <w:t>Остановки:</w:t>
      </w:r>
    </w:p>
    <w:p>
      <w:r>
        <w:t>Индустриальный колледж</w:t>
      </w:r>
    </w:p>
    <w:p>
      <w:pPr>
        <w:pStyle w:val="Heading2"/>
      </w:pPr>
      <w:r>
        <w:t>Маршрут: https://yandex.ru/maps/10295/kostanai/stops/1722640210/?ll=63.612612%2C53.191580&amp;tab=overview&amp;z=16</w:t>
      </w:r>
    </w:p>
    <w:p>
      <w:pPr>
        <w:pStyle w:val="Heading3"/>
      </w:pPr>
      <w:r>
        <w:t>Остановки:</w:t>
      </w:r>
    </w:p>
    <w:p>
      <w:r>
        <w:t>ТЦ Емшан</w:t>
      </w:r>
    </w:p>
    <w:p>
      <w:pPr>
        <w:pStyle w:val="Heading2"/>
      </w:pPr>
      <w:r>
        <w:t>Маршрут: https://yandex.ru/maps/10295/kostanai/stops/1543145560/?ll=63.615049%2C53.194669&amp;tab=overview&amp;z=16</w:t>
      </w:r>
    </w:p>
    <w:p>
      <w:pPr>
        <w:pStyle w:val="Heading3"/>
      </w:pPr>
      <w:r>
        <w:t>Остановки:</w:t>
      </w:r>
    </w:p>
    <w:p>
      <w:r>
        <w:t>Административная полиция</w:t>
      </w:r>
    </w:p>
    <w:p>
      <w:pPr>
        <w:pStyle w:val="Heading2"/>
      </w:pPr>
      <w:r>
        <w:t>Маршрут: https://yandex.ru/maps/10295/kostanai/stops/1543145533/?ll=63.619768%2C53.198123&amp;tab=overview&amp;z=16</w:t>
      </w:r>
    </w:p>
    <w:p>
      <w:pPr>
        <w:pStyle w:val="Heading3"/>
      </w:pPr>
      <w:r>
        <w:t>Остановки:</w:t>
      </w:r>
    </w:p>
    <w:p>
      <w:r>
        <w:t>Поликлиника № 2</w:t>
      </w:r>
    </w:p>
    <w:p>
      <w:pPr>
        <w:pStyle w:val="Heading2"/>
      </w:pPr>
      <w:r>
        <w:t>Маршрут: https://yandex.ru/maps/10295/kostanai/stops/1543145519/?ll=63.624290%2C53.201392&amp;tab=overview&amp;z=16</w:t>
      </w:r>
    </w:p>
    <w:p>
      <w:pPr>
        <w:pStyle w:val="Heading3"/>
      </w:pPr>
      <w:r>
        <w:t>Остановки:</w:t>
      </w:r>
    </w:p>
    <w:p>
      <w:r>
        <w:t>Наримановский рынок</w:t>
      </w:r>
    </w:p>
    <w:p>
      <w:pPr>
        <w:pStyle w:val="Heading2"/>
      </w:pPr>
      <w:r>
        <w:t>Маршрут: https://yandex.ru/maps/10295/kostanai/stops/1543145513/?ll=63.626510%2C53.202914&amp;tab=overview&amp;z=16</w:t>
      </w:r>
    </w:p>
    <w:p>
      <w:pPr>
        <w:pStyle w:val="Heading3"/>
      </w:pPr>
      <w:r>
        <w:t>Остановки:</w:t>
      </w:r>
    </w:p>
    <w:p>
      <w:r>
        <w:t>Медицинский центр Жемчужина</w:t>
      </w:r>
    </w:p>
    <w:p>
      <w:pPr>
        <w:pStyle w:val="Heading2"/>
      </w:pPr>
      <w:r>
        <w:t>Маршрут: https://yandex.ru/maps/10295/kostanai/stops/1543145480/?ll=63.635732%2C53.209331&amp;tab=overview&amp;z=16</w:t>
      </w:r>
    </w:p>
    <w:p>
      <w:pPr>
        <w:pStyle w:val="Heading3"/>
      </w:pPr>
      <w:r>
        <w:t>Остановки:</w:t>
      </w:r>
    </w:p>
    <w:p>
      <w:r>
        <w:t>ЦУМ</w:t>
      </w:r>
    </w:p>
    <w:p>
      <w:pPr>
        <w:pStyle w:val="Heading2"/>
      </w:pPr>
      <w:r>
        <w:t>Маршрут: https://yandex.ru/maps/10295/kostanai/stops/1543145442/?ll=63.641618%2C53.213427&amp;tab=overview&amp;z=16</w:t>
      </w:r>
    </w:p>
    <w:p>
      <w:pPr>
        <w:pStyle w:val="Heading3"/>
      </w:pPr>
      <w:r>
        <w:t>Остановки:</w:t>
      </w:r>
    </w:p>
    <w:p>
      <w:r>
        <w:t>ГОВД</w:t>
      </w:r>
    </w:p>
    <w:p>
      <w:pPr>
        <w:pStyle w:val="Heading2"/>
      </w:pPr>
      <w:r>
        <w:t>Маршрут: https://yandex.ru/maps/10295/kostanai/stops/1543145453/?ll=63.640103%2C53.215158&amp;tab=overview&amp;z=16</w:t>
      </w:r>
    </w:p>
    <w:p>
      <w:pPr>
        <w:pStyle w:val="Heading3"/>
      </w:pPr>
      <w:r>
        <w:t>Остановки:</w:t>
      </w:r>
    </w:p>
    <w:p>
      <w:r>
        <w:t>Музыкальная школа</w:t>
      </w:r>
    </w:p>
    <w:p>
      <w:pPr>
        <w:pStyle w:val="Heading2"/>
      </w:pPr>
      <w:r>
        <w:t>Маршрут: https://yandex.ru/maps/10295/kostanai/stops/1543145433/?ll=63.643961%2C53.219199&amp;tab=overview&amp;z=16</w:t>
      </w:r>
    </w:p>
    <w:p>
      <w:pPr>
        <w:pStyle w:val="Heading3"/>
      </w:pPr>
      <w:r>
        <w:t>Остановки:</w:t>
      </w:r>
    </w:p>
    <w:p>
      <w:r>
        <w:t>Центральный рынок</w:t>
      </w:r>
    </w:p>
    <w:p>
      <w:pPr>
        <w:pStyle w:val="Heading2"/>
      </w:pPr>
      <w:r>
        <w:t>Маршрут: https://yandex.ru/maps/10295/kostanai/stops/1543145415/?ll=63.648158%2C53.222657&amp;tab=overview&amp;z=16</w:t>
      </w:r>
    </w:p>
    <w:p>
      <w:pPr>
        <w:pStyle w:val="Heading3"/>
      </w:pPr>
      <w:r>
        <w:t>Остановки:</w:t>
      </w:r>
    </w:p>
    <w:p>
      <w:r>
        <w:t>Рабочая улица</w:t>
      </w:r>
    </w:p>
    <w:p>
      <w:pPr>
        <w:pStyle w:val="Heading2"/>
      </w:pPr>
      <w:r>
        <w:t>Маршрут: https://yandex.ru/maps/10295/kostanai/stops/5551498707/?ll=63.654421%2C53.227336&amp;tab=overview&amp;z=16</w:t>
      </w:r>
    </w:p>
    <w:p>
      <w:pPr>
        <w:pStyle w:val="Heading3"/>
      </w:pPr>
      <w:r>
        <w:t>Остановки:</w:t>
      </w:r>
    </w:p>
    <w:p>
      <w:r>
        <w:t>12 Месяцев</w:t>
      </w:r>
    </w:p>
    <w:p>
      <w:pPr>
        <w:pStyle w:val="Heading2"/>
      </w:pPr>
      <w:r>
        <w:t>Маршрут: https://yandex.ru/maps/10295/kostanai/stops/1543145387/?ll=63.658428%2C53.229246&amp;tab=overview&amp;z=16</w:t>
      </w:r>
    </w:p>
    <w:p>
      <w:pPr>
        <w:pStyle w:val="Heading3"/>
      </w:pPr>
      <w:r>
        <w:t>Остановки:</w:t>
      </w:r>
    </w:p>
    <w:p>
      <w:r>
        <w:t>Школа № 11</w:t>
      </w:r>
    </w:p>
    <w:p>
      <w:pPr>
        <w:pStyle w:val="Heading2"/>
      </w:pPr>
      <w:r>
        <w:t>Маршрут: https://yandex.ru/maps/10295/kostanai/stops/1543145384/?ll=63.662603%2C53.233429&amp;tab=overview&amp;z=16</w:t>
      </w:r>
    </w:p>
    <w:p>
      <w:pPr>
        <w:pStyle w:val="Heading3"/>
      </w:pPr>
      <w:r>
        <w:t>Остановки:</w:t>
      </w:r>
    </w:p>
    <w:p>
      <w:r>
        <w:t>Мясокомбинат</w:t>
      </w:r>
    </w:p>
    <w:p>
      <w:pPr>
        <w:pStyle w:val="Heading2"/>
      </w:pPr>
      <w:r>
        <w:t>Маршрут: https://yandex.ru/maps/10295/kostanai/stops/1543145368/?ll=63.668788%2C53.237067&amp;tab=overview&amp;z=16</w:t>
      </w:r>
    </w:p>
    <w:p>
      <w:pPr>
        <w:pStyle w:val="Heading3"/>
      </w:pPr>
      <w:r>
        <w:t>Остановки:</w:t>
      </w:r>
    </w:p>
    <w:p>
      <w:r>
        <w:t>Арман</w:t>
      </w:r>
    </w:p>
    <w:p>
      <w:pPr>
        <w:pStyle w:val="Heading2"/>
      </w:pPr>
      <w:r>
        <w:t>Маршрут: https://yandex.ru/maps/10295/kostanai/stops/1543145347/?ll=63.675286%2C53.241755&amp;tab=overview&amp;z=16</w:t>
      </w:r>
    </w:p>
    <w:p>
      <w:pPr>
        <w:pStyle w:val="Heading3"/>
      </w:pPr>
      <w:r>
        <w:t>Остановки:</w:t>
      </w:r>
    </w:p>
    <w:p>
      <w:r>
        <w:t>Пожарное депо</w:t>
      </w:r>
    </w:p>
    <w:p>
      <w:pPr>
        <w:pStyle w:val="Heading2"/>
      </w:pPr>
      <w:r>
        <w:t>Маршрут: https://yandex.ru/maps/10295/kostanai/stops/1543145328/?ll=63.679744%2C53.245003&amp;tab=overview&amp;z=16</w:t>
      </w:r>
    </w:p>
    <w:p>
      <w:pPr>
        <w:pStyle w:val="Heading3"/>
      </w:pPr>
      <w:r>
        <w:t>Остановки:</w:t>
      </w:r>
    </w:p>
    <w:p>
      <w:r>
        <w:t>Социально-технический университет</w:t>
      </w:r>
    </w:p>
    <w:p>
      <w:pPr>
        <w:pStyle w:val="Heading2"/>
      </w:pPr>
      <w:r>
        <w:t>Маршрут: https://yandex.ru/maps/10295/kostanai/stops/1543145312/?ll=63.684160%2C53.248261&amp;tab=overview&amp;z=16</w:t>
      </w:r>
    </w:p>
    <w:p>
      <w:pPr>
        <w:pStyle w:val="Heading3"/>
      </w:pPr>
      <w:r>
        <w:t>Остановки:</w:t>
      </w:r>
    </w:p>
    <w:p>
      <w:r>
        <w:t>Казахско-турецкий лицей</w:t>
      </w:r>
    </w:p>
    <w:p>
      <w:pPr>
        <w:pStyle w:val="Heading2"/>
      </w:pPr>
      <w:r>
        <w:t>Маршрут: https://yandex.ru/maps/10295/kostanai/stops/4421240350/?ll=63.688719%2C53.251529&amp;tab=overview&amp;z=16</w:t>
      </w:r>
    </w:p>
    <w:p>
      <w:pPr>
        <w:pStyle w:val="Heading3"/>
      </w:pPr>
      <w:r>
        <w:t>Остановки:</w:t>
      </w:r>
    </w:p>
    <w:p>
      <w:r>
        <w:t>Гаражи</w:t>
      </w:r>
    </w:p>
    <w:p>
      <w:pPr>
        <w:pStyle w:val="Heading2"/>
      </w:pPr>
      <w:r>
        <w:t>Маршрут: https://yandex.ru/maps/10295/kostanai/stops/2091754094/?ll=63.692483%2C53.254179&amp;tab=overview&amp;z=16</w:t>
      </w:r>
    </w:p>
    <w:p>
      <w:pPr>
        <w:pStyle w:val="Heading3"/>
      </w:pPr>
      <w:r>
        <w:t>Остановки:</w:t>
      </w:r>
    </w:p>
    <w:p>
      <w:r>
        <w:t>3-я Костанайская (нет посадки)</w:t>
      </w:r>
    </w:p>
    <w:p>
      <w:pPr>
        <w:pStyle w:val="Heading2"/>
      </w:pPr>
      <w:r>
        <w:t>Маршрут обратно:</w:t>
      </w:r>
    </w:p>
    <w:p>
      <w:pPr>
        <w:pStyle w:val="Heading3"/>
      </w:pPr>
      <w:r>
        <w:t>Маршрут: https://yandex.ru/maps/10295/kostanai/stops/2091754094/?ll=63.692483%2C53.254179&amp;tab=overview&amp;z=16</w:t>
      </w:r>
    </w:p>
    <w:p>
      <w:r>
        <w:t>3-я Костанайская (нет посадки)</w:t>
      </w:r>
    </w:p>
    <w:p>
      <w:pPr>
        <w:pStyle w:val="Heading3"/>
      </w:pPr>
      <w:r>
        <w:t>Маршрут: https://yandex.ru/maps/10295/kostanai/stops/4421240350/?ll=63.688719%2C53.251529&amp;tab=overview&amp;z=16</w:t>
      </w:r>
    </w:p>
    <w:p>
      <w:r>
        <w:t>Гаражи</w:t>
      </w:r>
    </w:p>
    <w:p>
      <w:pPr>
        <w:pStyle w:val="Heading3"/>
      </w:pPr>
      <w:r>
        <w:t>Маршрут: https://yandex.ru/maps/10295/kostanai/stops/1543145312/?ll=63.684160%2C53.248261&amp;tab=overview&amp;z=16</w:t>
      </w:r>
    </w:p>
    <w:p>
      <w:r>
        <w:t>Казахско-турецкий лицей</w:t>
      </w:r>
    </w:p>
    <w:p>
      <w:pPr>
        <w:pStyle w:val="Heading3"/>
      </w:pPr>
      <w:r>
        <w:t>Маршрут: https://yandex.ru/maps/10295/kostanai/stops/1543145328/?ll=63.679744%2C53.245003&amp;tab=overview&amp;z=16</w:t>
      </w:r>
    </w:p>
    <w:p>
      <w:r>
        <w:t>Социально-технический университет</w:t>
      </w:r>
    </w:p>
    <w:p>
      <w:pPr>
        <w:pStyle w:val="Heading3"/>
      </w:pPr>
      <w:r>
        <w:t>Маршрут: https://yandex.ru/maps/10295/kostanai/stops/1543145347/?ll=63.675286%2C53.241755&amp;tab=overview&amp;z=16</w:t>
      </w:r>
    </w:p>
    <w:p>
      <w:r>
        <w:t>Пожарное депо</w:t>
      </w:r>
    </w:p>
    <w:p>
      <w:pPr>
        <w:pStyle w:val="Heading3"/>
      </w:pPr>
      <w:r>
        <w:t>Маршрут: https://yandex.ru/maps/10295/kostanai/stops/1543145368/?ll=63.668788%2C53.237067&amp;tab=overview&amp;z=16</w:t>
      </w:r>
    </w:p>
    <w:p>
      <w:r>
        <w:t>Арман</w:t>
      </w:r>
    </w:p>
    <w:p>
      <w:pPr>
        <w:pStyle w:val="Heading3"/>
      </w:pPr>
      <w:r>
        <w:t>Маршрут: https://yandex.ru/maps/10295/kostanai/stops/1543145384/?ll=63.662603%2C53.233429&amp;tab=overview&amp;z=16</w:t>
      </w:r>
    </w:p>
    <w:p>
      <w:r>
        <w:t>Мясокомбинат</w:t>
      </w:r>
    </w:p>
    <w:p>
      <w:pPr>
        <w:pStyle w:val="Heading3"/>
      </w:pPr>
      <w:r>
        <w:t>Маршрут: https://yandex.ru/maps/10295/kostanai/stops/1543145387/?ll=63.658428%2C53.229246&amp;tab=overview&amp;z=16</w:t>
      </w:r>
    </w:p>
    <w:p>
      <w:r>
        <w:t>Школа № 11</w:t>
      </w:r>
    </w:p>
    <w:p>
      <w:pPr>
        <w:pStyle w:val="Heading3"/>
      </w:pPr>
      <w:r>
        <w:t>Маршрут: https://yandex.ru/maps/10295/kostanai/stops/5551498707/?ll=63.654421%2C53.227336&amp;tab=overview&amp;z=16</w:t>
      </w:r>
    </w:p>
    <w:p>
      <w:r>
        <w:t>12 Месяцев</w:t>
      </w:r>
    </w:p>
    <w:p>
      <w:pPr>
        <w:pStyle w:val="Heading3"/>
      </w:pPr>
      <w:r>
        <w:t>Маршрут: https://yandex.ru/maps/10295/kostanai/stops/1543145415/?ll=63.648158%2C53.222657&amp;tab=overview&amp;z=16</w:t>
      </w:r>
    </w:p>
    <w:p>
      <w:r>
        <w:t>Рабочая улица</w:t>
      </w:r>
    </w:p>
    <w:p>
      <w:pPr>
        <w:pStyle w:val="Heading3"/>
      </w:pPr>
      <w:r>
        <w:t>Маршрут: https://yandex.ru/maps/10295/kostanai/stops/1543145433/?ll=63.643961%2C53.219199&amp;tab=overview&amp;z=16</w:t>
      </w:r>
    </w:p>
    <w:p>
      <w:r>
        <w:t>Центральный рынок</w:t>
      </w:r>
    </w:p>
    <w:p>
      <w:pPr>
        <w:pStyle w:val="Heading3"/>
      </w:pPr>
      <w:r>
        <w:t>Маршрут: https://yandex.ru/maps/10295/kostanai/stops/1543145453/?ll=63.640103%2C53.215158&amp;tab=overview&amp;z=16</w:t>
      </w:r>
    </w:p>
    <w:p>
      <w:r>
        <w:t>Музыкальная школа</w:t>
      </w:r>
    </w:p>
    <w:p>
      <w:pPr>
        <w:pStyle w:val="Heading3"/>
      </w:pPr>
      <w:r>
        <w:t>Маршрут: https://yandex.ru/maps/10295/kostanai/stops/1543145442/?ll=63.641618%2C53.213427&amp;tab=overview&amp;z=16</w:t>
      </w:r>
    </w:p>
    <w:p>
      <w:r>
        <w:t>ГОВД</w:t>
      </w:r>
    </w:p>
    <w:p>
      <w:pPr>
        <w:pStyle w:val="Heading3"/>
      </w:pPr>
      <w:r>
        <w:t>Маршрут: https://yandex.ru/maps/10295/kostanai/stops/1543145480/?ll=63.635732%2C53.209331&amp;tab=overview&amp;z=16</w:t>
      </w:r>
    </w:p>
    <w:p>
      <w:r>
        <w:t>ЦУМ</w:t>
      </w:r>
    </w:p>
    <w:p>
      <w:pPr>
        <w:pStyle w:val="Heading3"/>
      </w:pPr>
      <w:r>
        <w:t>Маршрут: https://yandex.ru/maps/10295/kostanai/stops/1543145513/?ll=63.626510%2C53.202914&amp;tab=overview&amp;z=16</w:t>
      </w:r>
    </w:p>
    <w:p>
      <w:r>
        <w:t>Медицинский центр Жемчужина</w:t>
      </w:r>
    </w:p>
    <w:p>
      <w:pPr>
        <w:pStyle w:val="Heading3"/>
      </w:pPr>
      <w:r>
        <w:t>Маршрут: https://yandex.ru/maps/10295/kostanai/stops/1543145519/?ll=63.624290%2C53.201392&amp;tab=overview&amp;z=16</w:t>
      </w:r>
    </w:p>
    <w:p>
      <w:r>
        <w:t>Наримановский рынок</w:t>
      </w:r>
    </w:p>
    <w:p>
      <w:pPr>
        <w:pStyle w:val="Heading3"/>
      </w:pPr>
      <w:r>
        <w:t>Маршрут: https://yandex.ru/maps/10295/kostanai/stops/1543145533/?ll=63.619768%2C53.198123&amp;tab=overview&amp;z=16</w:t>
      </w:r>
    </w:p>
    <w:p>
      <w:r>
        <w:t>Поликлиника № 2</w:t>
      </w:r>
    </w:p>
    <w:p>
      <w:pPr>
        <w:pStyle w:val="Heading3"/>
      </w:pPr>
      <w:r>
        <w:t>Маршрут: https://yandex.ru/maps/10295/kostanai/stops/1543145560/?ll=63.615049%2C53.194669&amp;tab=overview&amp;z=16</w:t>
      </w:r>
    </w:p>
    <w:p>
      <w:r>
        <w:t>Административная полиция</w:t>
      </w:r>
    </w:p>
    <w:p>
      <w:pPr>
        <w:pStyle w:val="Heading3"/>
      </w:pPr>
      <w:r>
        <w:t>Маршрут: https://yandex.ru/maps/10295/kostanai/stops/1722640210/?ll=63.612612%2C53.191580&amp;tab=overview&amp;z=16</w:t>
      </w:r>
    </w:p>
    <w:p>
      <w:r>
        <w:t>ТЦ Емшан</w:t>
      </w:r>
    </w:p>
    <w:p>
      <w:pPr>
        <w:pStyle w:val="Heading3"/>
      </w:pPr>
      <w:r>
        <w:t>Маршрут: https://yandex.ru/maps/10295/kostanai/stops/1543145567/?ll=63.611710%2C53.190410&amp;tab=overview&amp;z=16</w:t>
      </w:r>
    </w:p>
    <w:p>
      <w:r>
        <w:t>Индустриальный колледж</w:t>
      </w:r>
    </w:p>
    <w:p>
      <w:pPr>
        <w:pStyle w:val="Heading3"/>
      </w:pPr>
      <w:r>
        <w:t>Маршрут: https://yandex.ru/maps/10295/kostanai/stops/1543145597/?ll=63.606488%2C53.183338&amp;tab=overview&amp;z=16</w:t>
      </w:r>
    </w:p>
    <w:p>
      <w:r>
        <w:t>Университет</w:t>
      </w:r>
    </w:p>
    <w:p>
      <w:pPr>
        <w:pStyle w:val="Heading3"/>
      </w:pPr>
      <w:r>
        <w:t>Маршрут: https://yandex.ru/maps/10295/kostanai/stops/1543145611/?ll=63.604103%2C53.180052&amp;tab=overview&amp;z=16</w:t>
      </w:r>
    </w:p>
    <w:p>
      <w:r>
        <w:t>2-й подъём</w:t>
      </w:r>
    </w:p>
    <w:p>
      <w:pPr>
        <w:pStyle w:val="Heading3"/>
      </w:pPr>
      <w:r>
        <w:t>Маршрут: https://yandex.ru/maps/10295/kostanai/stops/1543145622/?ll=63.601507%2C53.176508&amp;tab=overview&amp;z=16</w:t>
      </w:r>
    </w:p>
    <w:p>
      <w:r>
        <w:t>Академия</w:t>
      </w:r>
    </w:p>
    <w:p>
      <w:pPr>
        <w:pStyle w:val="Heading3"/>
      </w:pPr>
      <w:r>
        <w:t>Маршрут: https://yandex.ru/maps/10295/kostanai/stops/1543145629/?ll=63.597510%2C53.171073&amp;tab=overview&amp;z=16</w:t>
      </w:r>
    </w:p>
    <w:p>
      <w:r>
        <w:t>КЖБИ</w:t>
      </w:r>
    </w:p>
    <w:p>
      <w:pPr>
        <w:pStyle w:val="Heading3"/>
      </w:pPr>
      <w:r>
        <w:t>Маршрут: https://yandex.ru/maps/10295/kostanai/stops/1632773830/?ll=63.595885%2C53.167681&amp;tab=overview&amp;z=16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https://yandex.ru/maps/10295/kostanai/stops/1543145650/?ll=63.591150%2C53.169973&amp;tab=overview&amp;z=16</w:t>
      </w:r>
    </w:p>
    <w:p>
      <w:r>
        <w:t>Автовокзал</w:t>
      </w:r>
    </w:p>
    <w:p>
      <w:pPr>
        <w:pStyle w:val="Heading3"/>
      </w:pPr>
      <w:r>
        <w:t>Маршрут: https://yandex.ru/maps/10295/kostanai/stops/4416821260/?ll=63.589520%2C53.172609&amp;tab=overview&amp;z=16</w:t>
      </w:r>
    </w:p>
    <w:p>
      <w:r>
        <w:t>Автовокзал – Конечная</w:t>
      </w:r>
    </w:p>
    <w:p>
      <w:pPr>
        <w:pStyle w:val="Heading1"/>
      </w:pPr>
      <w:r>
        <w:t>Автобус: Автобус 19</w:t>
      </w:r>
    </w:p>
    <w:p>
      <w:pPr>
        <w:pStyle w:val="Heading2"/>
      </w:pPr>
      <w:r>
        <w:t>Маршрут: https://yandex.ru/maps/10295/kostanai/stops/1723074500/?ll=63.703319%2C53.257185&amp;tab=overview&amp;z=16</w:t>
      </w:r>
    </w:p>
    <w:p>
      <w:pPr>
        <w:pStyle w:val="Heading3"/>
      </w:pPr>
      <w:r>
        <w:t>Остановки:</w:t>
      </w:r>
    </w:p>
    <w:p>
      <w:r>
        <w:t>Магазин Катюша</w:t>
      </w:r>
    </w:p>
    <w:p>
      <w:pPr>
        <w:pStyle w:val="Heading2"/>
      </w:pPr>
      <w:r>
        <w:t>Маршрут: https://yandex.ru/maps/10295/kostanai/stops/3651812184/?ll=63.701270%2C53.254521&amp;tab=overview&amp;z=16</w:t>
      </w:r>
    </w:p>
    <w:p>
      <w:pPr>
        <w:pStyle w:val="Heading3"/>
      </w:pPr>
      <w:r>
        <w:t>Остановки:</w:t>
      </w:r>
    </w:p>
    <w:p>
      <w:r>
        <w:t>Зеленстрой</w:t>
      </w:r>
    </w:p>
    <w:p>
      <w:pPr>
        <w:pStyle w:val="Heading2"/>
      </w:pPr>
      <w:r>
        <w:t>Маршрут: https://yandex.ru/maps/10295/kostanai/stops/1722886760/?ll=63.698176%2C53.251635&amp;tab=overview&amp;z=16</w:t>
      </w:r>
    </w:p>
    <w:p>
      <w:pPr>
        <w:pStyle w:val="Heading3"/>
      </w:pPr>
      <w:r>
        <w:t>Остановки:</w:t>
      </w:r>
    </w:p>
    <w:p>
      <w:r>
        <w:t>Тепличный комбинат</w:t>
      </w:r>
    </w:p>
    <w:p>
      <w:pPr>
        <w:pStyle w:val="Heading2"/>
      </w:pPr>
      <w:r>
        <w:t>Маршрут: https://yandex.ru/maps/10295/kostanai/stops/4428211380/?ll=63.693353%2C53.248072&amp;tab=overview&amp;z=16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https://yandex.ru/maps/10295/kostanai/stops/1543145302/?ll=63.689995%2C53.245646&amp;tab=overview&amp;z=16</w:t>
      </w:r>
    </w:p>
    <w:p>
      <w:pPr>
        <w:pStyle w:val="Heading3"/>
      </w:pPr>
      <w:r>
        <w:t>Остановки:</w:t>
      </w:r>
    </w:p>
    <w:p>
      <w:r>
        <w:t>Универсальный рынок</w:t>
      </w:r>
    </w:p>
    <w:p>
      <w:pPr>
        <w:pStyle w:val="Heading2"/>
      </w:pPr>
      <w:r>
        <w:t>Маршрут: https://yandex.ru/maps/10295/kostanai/stops/1543145307/?ll=63.686553%2C53.243112&amp;tab=overview&amp;z=16</w:t>
      </w:r>
    </w:p>
    <w:p>
      <w:pPr>
        <w:pStyle w:val="Heading3"/>
      </w:pPr>
      <w:r>
        <w:t>Остановки:</w:t>
      </w:r>
    </w:p>
    <w:p>
      <w:r>
        <w:t>Улица Текстильщиков</w:t>
      </w:r>
    </w:p>
    <w:p>
      <w:pPr>
        <w:pStyle w:val="Heading2"/>
      </w:pPr>
      <w:r>
        <w:t>Маршрут: https://yandex.ru/maps/10295/kostanai/stops/1543145316/?ll=63.682821%2C53.240392&amp;tab=overview&amp;z=16</w:t>
      </w:r>
    </w:p>
    <w:p>
      <w:pPr>
        <w:pStyle w:val="Heading3"/>
      </w:pPr>
      <w:r>
        <w:t>Остановки:</w:t>
      </w:r>
    </w:p>
    <w:p>
      <w:r>
        <w:t>1-й микрорайон</w:t>
      </w:r>
    </w:p>
    <w:p>
      <w:pPr>
        <w:pStyle w:val="Heading2"/>
      </w:pPr>
      <w:r>
        <w:t>Маршрут: https://yandex.ru/maps/10295/kostanai/stops/1543145326/?ll=63.680218%2C53.238489&amp;tab=overview&amp;z=16</w:t>
      </w:r>
    </w:p>
    <w:p>
      <w:pPr>
        <w:pStyle w:val="Heading3"/>
      </w:pPr>
      <w:r>
        <w:t>Остановки:</w:t>
      </w:r>
    </w:p>
    <w:p>
      <w:r>
        <w:t>Школа № 9</w:t>
      </w:r>
    </w:p>
    <w:p>
      <w:pPr>
        <w:pStyle w:val="Heading2"/>
      </w:pPr>
      <w:r>
        <w:t>Маршрут: https://yandex.ru/maps/10295/kostanai/stops/1543145357/?ll=63.674159%2C53.234054&amp;tab=overview&amp;z=16</w:t>
      </w:r>
    </w:p>
    <w:p>
      <w:pPr>
        <w:pStyle w:val="Heading3"/>
      </w:pPr>
      <w:r>
        <w:t>Остановки:</w:t>
      </w:r>
    </w:p>
    <w:p>
      <w:r>
        <w:t>Онкологический диспансер</w:t>
      </w:r>
    </w:p>
    <w:p>
      <w:pPr>
        <w:pStyle w:val="Heading2"/>
      </w:pPr>
      <w:r>
        <w:t>Маршрут: https://yandex.ru/maps/10295/kostanai/stops/1543145362/?ll=63.670751%2C53.233853&amp;tab=overview&amp;z=16</w:t>
      </w:r>
    </w:p>
    <w:p>
      <w:pPr>
        <w:pStyle w:val="Heading3"/>
      </w:pPr>
      <w:r>
        <w:t>Остановки:</w:t>
      </w:r>
    </w:p>
    <w:p>
      <w:r>
        <w:t>Магазин Рассвет</w:t>
      </w:r>
    </w:p>
    <w:p>
      <w:pPr>
        <w:pStyle w:val="Heading2"/>
      </w:pPr>
      <w:r>
        <w:t>Маршрут: https://yandex.ru/maps/10295/kostanai/stops/3136348987/?ll=63.668585%2C53.235319&amp;tab=overview&amp;z=16</w:t>
      </w:r>
    </w:p>
    <w:p>
      <w:pPr>
        <w:pStyle w:val="Heading3"/>
      </w:pPr>
      <w:r>
        <w:t>Остановки:</w:t>
      </w:r>
    </w:p>
    <w:p>
      <w:r>
        <w:t>Арман</w:t>
      </w:r>
    </w:p>
    <w:p>
      <w:pPr>
        <w:pStyle w:val="Heading2"/>
      </w:pPr>
      <w:r>
        <w:t>Маршрут: https://yandex.ru/maps/10295/kostanai/stops/3399977065/?ll=63.661346%2C53.236176&amp;tab=overview&amp;z=16</w:t>
      </w:r>
    </w:p>
    <w:p>
      <w:pPr>
        <w:pStyle w:val="Heading3"/>
      </w:pPr>
      <w:r>
        <w:t>Остановки:</w:t>
      </w:r>
    </w:p>
    <w:p>
      <w:r>
        <w:t>Элеватор</w:t>
      </w:r>
    </w:p>
    <w:p>
      <w:pPr>
        <w:pStyle w:val="Heading2"/>
      </w:pPr>
      <w:r>
        <w:t>Маршрут: https://yandex.ru/maps/10295/kostanai/stops/3399975725/?ll=63.654747%2C53.240796&amp;tab=overview&amp;z=16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https://yandex.ru/maps/10295/kostanai/stops/4425975110/?ll=63.650248%2C53.240137&amp;tab=overview&amp;z=16</w:t>
      </w:r>
    </w:p>
    <w:p>
      <w:pPr>
        <w:pStyle w:val="Heading3"/>
      </w:pPr>
      <w:r>
        <w:t>Остановки:</w:t>
      </w:r>
    </w:p>
    <w:p>
      <w:r>
        <w:t>УМР</w:t>
      </w:r>
    </w:p>
    <w:p>
      <w:pPr>
        <w:pStyle w:val="Heading2"/>
      </w:pPr>
      <w:r>
        <w:t>Маршрут: https://yandex.ru/maps/10295/kostanai/stops/1543145429/?ll=63.644238%2C53.238249&amp;tab=overview&amp;z=16</w:t>
      </w:r>
    </w:p>
    <w:p>
      <w:pPr>
        <w:pStyle w:val="Heading3"/>
      </w:pPr>
      <w:r>
        <w:t>Остановки:</w:t>
      </w:r>
    </w:p>
    <w:p>
      <w:r>
        <w:t>Кондитерская фабрика</w:t>
      </w:r>
    </w:p>
    <w:p>
      <w:pPr>
        <w:pStyle w:val="Heading2"/>
      </w:pPr>
      <w:r>
        <w:t>Маршрут: https://yandex.ru/maps/10295/kostanai/stops/1543145444/?ll=63.641038%2C53.237033&amp;tab=overview&amp;z=16</w:t>
      </w:r>
    </w:p>
    <w:p>
      <w:pPr>
        <w:pStyle w:val="Heading3"/>
      </w:pPr>
      <w:r>
        <w:t>Остановки:</w:t>
      </w:r>
    </w:p>
    <w:p>
      <w:r>
        <w:t>КТЭК</w:t>
      </w:r>
    </w:p>
    <w:p>
      <w:pPr>
        <w:pStyle w:val="Heading2"/>
      </w:pPr>
      <w:r>
        <w:t>Маршрут: https://yandex.ru/maps/10295/kostanai/stops/1543145469/?ll=63.637842%2C53.234818&amp;tab=overview&amp;z=16</w:t>
      </w:r>
    </w:p>
    <w:p>
      <w:pPr>
        <w:pStyle w:val="Heading3"/>
      </w:pPr>
      <w:r>
        <w:t>Остановки:</w:t>
      </w:r>
    </w:p>
    <w:p>
      <w:r>
        <w:t>ДК Строитель</w:t>
      </w:r>
    </w:p>
    <w:p>
      <w:pPr>
        <w:pStyle w:val="Heading2"/>
      </w:pPr>
      <w:r>
        <w:t>Маршрут: https://yandex.ru/maps/10295/kostanai/stops/1543145490/?ll=63.632277%2C53.230855&amp;tab=overview&amp;z=16</w:t>
      </w:r>
    </w:p>
    <w:p>
      <w:pPr>
        <w:pStyle w:val="Heading3"/>
      </w:pPr>
      <w:r>
        <w:t>Остановки:</w:t>
      </w:r>
    </w:p>
    <w:p>
      <w:r>
        <w:t>Таксопарк</w:t>
      </w:r>
    </w:p>
    <w:p>
      <w:pPr>
        <w:pStyle w:val="Heading2"/>
      </w:pPr>
      <w:r>
        <w:t>Маршрут: https://yandex.ru/maps/10295/kostanai/stops/1723050930/?ll=63.629249%2C53.228693&amp;tab=overview&amp;z=16</w:t>
      </w:r>
    </w:p>
    <w:p>
      <w:pPr>
        <w:pStyle w:val="Heading3"/>
      </w:pPr>
      <w:r>
        <w:t>Остановки:</w:t>
      </w:r>
    </w:p>
    <w:p>
      <w:r>
        <w:t>Лицей № 16</w:t>
      </w:r>
    </w:p>
    <w:p>
      <w:pPr>
        <w:pStyle w:val="Heading2"/>
      </w:pPr>
      <w:r>
        <w:t>Маршрут: https://yandex.ru/maps/10295/kostanai/stops/1722633920/?ll=63.625660%2C53.226194&amp;tab=overview&amp;z=16</w:t>
      </w:r>
    </w:p>
    <w:p>
      <w:pPr>
        <w:pStyle w:val="Heading3"/>
      </w:pPr>
      <w:r>
        <w:t>Остановки:</w:t>
      </w:r>
    </w:p>
    <w:p>
      <w:r>
        <w:t>Областная больница</w:t>
      </w:r>
    </w:p>
    <w:p>
      <w:pPr>
        <w:pStyle w:val="Heading2"/>
      </w:pPr>
      <w:r>
        <w:t>Маршрут: https://yandex.ru/maps/10295/kostanai/stops/1543145530/?ll=63.621636%2C53.223356&amp;tab=overview&amp;z=16</w:t>
      </w:r>
    </w:p>
    <w:p>
      <w:pPr>
        <w:pStyle w:val="Heading3"/>
      </w:pPr>
      <w:r>
        <w:t>Остановки:</w:t>
      </w:r>
    </w:p>
    <w:p>
      <w:r>
        <w:t>Площадь Целинников</w:t>
      </w:r>
    </w:p>
    <w:p>
      <w:pPr>
        <w:pStyle w:val="Heading2"/>
      </w:pPr>
      <w:r>
        <w:t>Маршрут: https://yandex.ru/maps/10295/kostanai/stops/1543145517/?ll=63.624810%2C53.220337&amp;tab=overview&amp;z=16</w:t>
      </w:r>
    </w:p>
    <w:p>
      <w:pPr>
        <w:pStyle w:val="Heading3"/>
      </w:pPr>
      <w:r>
        <w:t>Остановки:</w:t>
      </w:r>
    </w:p>
    <w:p>
      <w:r>
        <w:t>Дворец спорта</w:t>
      </w:r>
    </w:p>
    <w:p>
      <w:pPr>
        <w:pStyle w:val="Heading2"/>
      </w:pPr>
      <w:r>
        <w:t>Маршрут: https://yandex.ru/maps/10295/kostanai/stops/1543145518/?ll=63.624674%2C53.218053&amp;tab=overview&amp;z=16</w:t>
      </w:r>
    </w:p>
    <w:p>
      <w:pPr>
        <w:pStyle w:val="Heading3"/>
      </w:pPr>
      <w:r>
        <w:t>Остановки:</w:t>
      </w:r>
    </w:p>
    <w:p>
      <w:r>
        <w:t>Магазин Юбилейный</w:t>
      </w:r>
    </w:p>
    <w:p>
      <w:pPr>
        <w:pStyle w:val="Heading2"/>
      </w:pPr>
      <w:r>
        <w:t>Маршрут: https://yandex.ru/maps/10295/kostanai/stops/1543145507/?ll=63.628212%2C53.215241&amp;tab=overview&amp;z=16</w:t>
      </w:r>
    </w:p>
    <w:p>
      <w:pPr>
        <w:pStyle w:val="Heading3"/>
      </w:pPr>
      <w:r>
        <w:t>Остановки:</w:t>
      </w:r>
    </w:p>
    <w:p>
      <w:r>
        <w:t>Драмтеатр</w:t>
      </w:r>
    </w:p>
    <w:p>
      <w:pPr>
        <w:pStyle w:val="Heading2"/>
      </w:pPr>
      <w:r>
        <w:t>Маршрут: https://yandex.ru/maps/10295/kostanai/stops/1543145528/?ll=63.622203%2C53.211027&amp;tab=overview&amp;z=16</w:t>
      </w:r>
    </w:p>
    <w:p>
      <w:pPr>
        <w:pStyle w:val="Heading3"/>
      </w:pPr>
      <w:r>
        <w:t>Остановки:</w:t>
      </w:r>
    </w:p>
    <w:p>
      <w:r>
        <w:t>Городская баня</w:t>
      </w:r>
    </w:p>
    <w:p>
      <w:pPr>
        <w:pStyle w:val="Heading2"/>
      </w:pPr>
      <w:r>
        <w:t>Маршрут: https://yandex.ru/maps/10295/kostanai/stops/1597772468/?ll=63.617729%2C53.207334&amp;tab=overview&amp;z=16</w:t>
      </w:r>
    </w:p>
    <w:p>
      <w:pPr>
        <w:pStyle w:val="Heading3"/>
      </w:pPr>
      <w:r>
        <w:t>Остановки:</w:t>
      </w:r>
    </w:p>
    <w:p>
      <w:r>
        <w:t>Астана-Моторс</w:t>
      </w:r>
    </w:p>
    <w:p>
      <w:pPr>
        <w:pStyle w:val="Heading2"/>
      </w:pPr>
      <w:r>
        <w:t>Маршрут: https://yandex.ru/maps/10295/kostanai/stops/1597772718/?ll=63.614234%2C53.204918&amp;tab=overview&amp;z=16</w:t>
      </w:r>
    </w:p>
    <w:p>
      <w:pPr>
        <w:pStyle w:val="Heading3"/>
      </w:pPr>
      <w:r>
        <w:t>Остановки:</w:t>
      </w:r>
    </w:p>
    <w:p>
      <w:r>
        <w:t>Улица Комарова</w:t>
      </w:r>
    </w:p>
    <w:p>
      <w:pPr>
        <w:pStyle w:val="Heading2"/>
      </w:pPr>
      <w:r>
        <w:t>Маршрут: https://yandex.ru/maps/10295/kostanai/stops/1722641950/?ll=63.608928%2C53.200741&amp;tab=overview&amp;z=16</w:t>
      </w:r>
    </w:p>
    <w:p>
      <w:pPr>
        <w:pStyle w:val="Heading3"/>
      </w:pPr>
      <w:r>
        <w:t>Остановки:</w:t>
      </w:r>
    </w:p>
    <w:p>
      <w:r>
        <w:t>ДЭУ</w:t>
      </w:r>
    </w:p>
    <w:p>
      <w:pPr>
        <w:pStyle w:val="Heading2"/>
      </w:pPr>
      <w:r>
        <w:t>Маршрут: https://yandex.ru/maps/10295/kostanai/stops/1543145582/?ll=63.608348%2C53.195817&amp;tab=overview&amp;z=16</w:t>
      </w:r>
    </w:p>
    <w:p>
      <w:pPr>
        <w:pStyle w:val="Heading3"/>
      </w:pPr>
      <w:r>
        <w:t>Остановки:</w:t>
      </w:r>
    </w:p>
    <w:p>
      <w:r>
        <w:t>Бассейная</w:t>
      </w:r>
    </w:p>
    <w:p>
      <w:pPr>
        <w:pStyle w:val="Heading2"/>
      </w:pPr>
      <w:r>
        <w:t>Маршрут: https://yandex.ru/maps/10295/kostanai/stops/1543145590/?ll=63.607909%2C53.191234&amp;tab=overview&amp;z=16</w:t>
      </w:r>
    </w:p>
    <w:p>
      <w:pPr>
        <w:pStyle w:val="Heading3"/>
      </w:pPr>
      <w:r>
        <w:t>Остановки:</w:t>
      </w:r>
    </w:p>
    <w:p>
      <w:r>
        <w:t>Тубдиспансер</w:t>
      </w:r>
    </w:p>
    <w:p>
      <w:pPr>
        <w:pStyle w:val="Heading2"/>
      </w:pPr>
      <w:r>
        <w:t>Маршрут: https://yandex.ru/maps/10295/kostanai/stops/1722640420/?ll=63.607636%2C53.188062&amp;tab=overview&amp;z=16</w:t>
      </w:r>
    </w:p>
    <w:p>
      <w:pPr>
        <w:pStyle w:val="Heading3"/>
      </w:pPr>
      <w:r>
        <w:t>Остановки:</w:t>
      </w:r>
    </w:p>
    <w:p>
      <w:r>
        <w:t>Строительный колледж</w:t>
      </w:r>
    </w:p>
    <w:p>
      <w:pPr>
        <w:pStyle w:val="Heading2"/>
      </w:pPr>
      <w:r>
        <w:t>Маршрут: https://yandex.ru/maps/10295/kostanai/stops/1543145600/?ll=63.606278%2C53.183629&amp;tab=overview&amp;z=16</w:t>
      </w:r>
    </w:p>
    <w:p>
      <w:pPr>
        <w:pStyle w:val="Heading3"/>
      </w:pPr>
      <w:r>
        <w:t>Остановки:</w:t>
      </w:r>
    </w:p>
    <w:p>
      <w:r>
        <w:t>Университет</w:t>
      </w:r>
    </w:p>
    <w:p>
      <w:pPr>
        <w:pStyle w:val="Heading2"/>
      </w:pPr>
      <w:r>
        <w:t>Маршрут: https://yandex.ru/maps/10295/kostanai/stops/1543145616/?ll=63.603731%2C53.180177&amp;tab=overview&amp;z=16</w:t>
      </w:r>
    </w:p>
    <w:p>
      <w:pPr>
        <w:pStyle w:val="Heading3"/>
      </w:pPr>
      <w:r>
        <w:t>Остановки:</w:t>
      </w:r>
    </w:p>
    <w:p>
      <w:r>
        <w:t>2-й подъём</w:t>
      </w:r>
    </w:p>
    <w:p>
      <w:pPr>
        <w:pStyle w:val="Heading2"/>
      </w:pPr>
      <w:r>
        <w:t>Маршрут: https://yandex.ru/maps/10295/kostanai/stops/1543145624/?ll=63.600775%2C53.176146&amp;tab=overview&amp;z=16</w:t>
      </w:r>
    </w:p>
    <w:p>
      <w:pPr>
        <w:pStyle w:val="Heading3"/>
      </w:pPr>
      <w:r>
        <w:t>Остановки:</w:t>
      </w:r>
    </w:p>
    <w:p>
      <w:r>
        <w:t>Академия</w:t>
      </w:r>
    </w:p>
    <w:p>
      <w:pPr>
        <w:pStyle w:val="Heading2"/>
      </w:pPr>
      <w:r>
        <w:t>Маршрут: https://yandex.ru/maps/10295/kostanai/stops/1543145610/?ll=63.604374%2C53.173310&amp;tab=overview&amp;z=16</w:t>
      </w:r>
    </w:p>
    <w:p>
      <w:pPr>
        <w:pStyle w:val="Heading3"/>
      </w:pPr>
      <w:r>
        <w:t>Остановки:</w:t>
      </w:r>
    </w:p>
    <w:p>
      <w:r>
        <w:t>55-й магазин</w:t>
      </w:r>
    </w:p>
    <w:p>
      <w:pPr>
        <w:pStyle w:val="Heading2"/>
      </w:pPr>
      <w:r>
        <w:t>Маршрут: https://yandex.ru/maps/10295/kostanai/stops/1543145583/?ll=63.608427%2C53.173366&amp;tab=overview&amp;z=16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https://yandex.ru/maps/10295/kostanai/stops/1543145549/?ll=63.615516%2C53.175902&amp;tab=overview&amp;z=16</w:t>
      </w:r>
    </w:p>
    <w:p>
      <w:pPr>
        <w:pStyle w:val="Heading3"/>
      </w:pPr>
      <w:r>
        <w:t>Остановки:</w:t>
      </w:r>
    </w:p>
    <w:p>
      <w:r>
        <w:t>Глазная больница</w:t>
      </w:r>
    </w:p>
    <w:p>
      <w:pPr>
        <w:pStyle w:val="Heading2"/>
      </w:pPr>
      <w:r>
        <w:t>Маршрут обратно:</w:t>
      </w:r>
    </w:p>
    <w:p>
      <w:pPr>
        <w:pStyle w:val="Heading3"/>
      </w:pPr>
      <w:r>
        <w:t>Маршрут: https://yandex.ru/maps/10295/kostanai/stops/1543145549/?ll=63.615516%2C53.175902&amp;tab=overview&amp;z=16</w:t>
      </w:r>
    </w:p>
    <w:p>
      <w:r>
        <w:t>Глазная больница</w:t>
      </w:r>
    </w:p>
    <w:p>
      <w:pPr>
        <w:pStyle w:val="Heading3"/>
      </w:pPr>
      <w:r>
        <w:t>Маршрут: https://yandex.ru/maps/10295/kostanai/stops/1543145583/?ll=63.608427%2C53.173366&amp;tab=overview&amp;z=16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https://yandex.ru/maps/10295/kostanai/stops/1543145610/?ll=63.604374%2C53.173310&amp;tab=overview&amp;z=16</w:t>
      </w:r>
    </w:p>
    <w:p>
      <w:r>
        <w:t>55-й магазин</w:t>
      </w:r>
    </w:p>
    <w:p>
      <w:pPr>
        <w:pStyle w:val="Heading3"/>
      </w:pPr>
      <w:r>
        <w:t>Маршрут: https://yandex.ru/maps/10295/kostanai/stops/1543145624/?ll=63.600775%2C53.176146&amp;tab=overview&amp;z=16</w:t>
      </w:r>
    </w:p>
    <w:p>
      <w:r>
        <w:t>Академия</w:t>
      </w:r>
    </w:p>
    <w:p>
      <w:pPr>
        <w:pStyle w:val="Heading3"/>
      </w:pPr>
      <w:r>
        <w:t>Маршрут: https://yandex.ru/maps/10295/kostanai/stops/1543145616/?ll=63.603731%2C53.180177&amp;tab=overview&amp;z=16</w:t>
      </w:r>
    </w:p>
    <w:p>
      <w:r>
        <w:t>2-й подъём</w:t>
      </w:r>
    </w:p>
    <w:p>
      <w:pPr>
        <w:pStyle w:val="Heading3"/>
      </w:pPr>
      <w:r>
        <w:t>Маршрут: https://yandex.ru/maps/10295/kostanai/stops/1543145600/?ll=63.606278%2C53.183629&amp;tab=overview&amp;z=16</w:t>
      </w:r>
    </w:p>
    <w:p>
      <w:r>
        <w:t>Университет</w:t>
      </w:r>
    </w:p>
    <w:p>
      <w:pPr>
        <w:pStyle w:val="Heading3"/>
      </w:pPr>
      <w:r>
        <w:t>Маршрут: https://yandex.ru/maps/10295/kostanai/stops/1722640420/?ll=63.607636%2C53.188062&amp;tab=overview&amp;z=16</w:t>
      </w:r>
    </w:p>
    <w:p>
      <w:r>
        <w:t>Строительный колледж</w:t>
      </w:r>
    </w:p>
    <w:p>
      <w:pPr>
        <w:pStyle w:val="Heading3"/>
      </w:pPr>
      <w:r>
        <w:t>Маршрут: https://yandex.ru/maps/10295/kostanai/stops/1543145590/?ll=63.607909%2C53.191234&amp;tab=overview&amp;z=16</w:t>
      </w:r>
    </w:p>
    <w:p>
      <w:r>
        <w:t>Тубдиспансер</w:t>
      </w:r>
    </w:p>
    <w:p>
      <w:pPr>
        <w:pStyle w:val="Heading3"/>
      </w:pPr>
      <w:r>
        <w:t>Маршрут: https://yandex.ru/maps/10295/kostanai/stops/1543145582/?ll=63.608348%2C53.195817&amp;tab=overview&amp;z=16</w:t>
      </w:r>
    </w:p>
    <w:p>
      <w:r>
        <w:t>Бассейная</w:t>
      </w:r>
    </w:p>
    <w:p>
      <w:pPr>
        <w:pStyle w:val="Heading3"/>
      </w:pPr>
      <w:r>
        <w:t>Маршрут: https://yandex.ru/maps/10295/kostanai/stops/1722641950/?ll=63.608928%2C53.200741&amp;tab=overview&amp;z=16</w:t>
      </w:r>
    </w:p>
    <w:p>
      <w:r>
        <w:t>ДЭУ</w:t>
      </w:r>
    </w:p>
    <w:p>
      <w:pPr>
        <w:pStyle w:val="Heading3"/>
      </w:pPr>
      <w:r>
        <w:t>Маршрут: https://yandex.ru/maps/10295/kostanai/stops/1597772718/?ll=63.614234%2C53.204918&amp;tab=overview&amp;z=16</w:t>
      </w:r>
    </w:p>
    <w:p>
      <w:r>
        <w:t>Улица Комарова</w:t>
      </w:r>
    </w:p>
    <w:p>
      <w:pPr>
        <w:pStyle w:val="Heading3"/>
      </w:pPr>
      <w:r>
        <w:t>Маршрут: https://yandex.ru/maps/10295/kostanai/stops/1597772468/?ll=63.617729%2C53.207334&amp;tab=overview&amp;z=16</w:t>
      </w:r>
    </w:p>
    <w:p>
      <w:r>
        <w:t>Астана-Моторс</w:t>
      </w:r>
    </w:p>
    <w:p>
      <w:pPr>
        <w:pStyle w:val="Heading3"/>
      </w:pPr>
      <w:r>
        <w:t>Маршрут: https://yandex.ru/maps/10295/kostanai/stops/1543145528/?ll=63.622203%2C53.211027&amp;tab=overview&amp;z=16</w:t>
      </w:r>
    </w:p>
    <w:p>
      <w:r>
        <w:t>Городская баня</w:t>
      </w:r>
    </w:p>
    <w:p>
      <w:pPr>
        <w:pStyle w:val="Heading3"/>
      </w:pPr>
      <w:r>
        <w:t>Маршрут: https://yandex.ru/maps/10295/kostanai/stops/1543145507/?ll=63.628212%2C53.215241&amp;tab=overview&amp;z=16</w:t>
      </w:r>
    </w:p>
    <w:p>
      <w:r>
        <w:t>Драмтеатр</w:t>
      </w:r>
    </w:p>
    <w:p>
      <w:pPr>
        <w:pStyle w:val="Heading3"/>
      </w:pPr>
      <w:r>
        <w:t>Маршрут: https://yandex.ru/maps/10295/kostanai/stops/1543145518/?ll=63.624674%2C53.218053&amp;tab=overview&amp;z=16</w:t>
      </w:r>
    </w:p>
    <w:p>
      <w:r>
        <w:t>Магазин Юбилейный</w:t>
      </w:r>
    </w:p>
    <w:p>
      <w:pPr>
        <w:pStyle w:val="Heading3"/>
      </w:pPr>
      <w:r>
        <w:t>Маршрут: https://yandex.ru/maps/10295/kostanai/stops/1543145517/?ll=63.624810%2C53.220337&amp;tab=overview&amp;z=16</w:t>
      </w:r>
    </w:p>
    <w:p>
      <w:r>
        <w:t>Дворец спорта</w:t>
      </w:r>
    </w:p>
    <w:p>
      <w:pPr>
        <w:pStyle w:val="Heading3"/>
      </w:pPr>
      <w:r>
        <w:t>Маршрут: https://yandex.ru/maps/10295/kostanai/stops/1543145530/?ll=63.621636%2C53.223356&amp;tab=overview&amp;z=16</w:t>
      </w:r>
    </w:p>
    <w:p>
      <w:r>
        <w:t>Площадь Целинников</w:t>
      </w:r>
    </w:p>
    <w:p>
      <w:pPr>
        <w:pStyle w:val="Heading3"/>
      </w:pPr>
      <w:r>
        <w:t>Маршрут: https://yandex.ru/maps/10295/kostanai/stops/1722633920/?ll=63.625660%2C53.226194&amp;tab=overview&amp;z=16</w:t>
      </w:r>
    </w:p>
    <w:p>
      <w:r>
        <w:t>Областная больница</w:t>
      </w:r>
    </w:p>
    <w:p>
      <w:pPr>
        <w:pStyle w:val="Heading3"/>
      </w:pPr>
      <w:r>
        <w:t>Маршрут: https://yandex.ru/maps/10295/kostanai/stops/1723050930/?ll=63.629249%2C53.228693&amp;tab=overview&amp;z=16</w:t>
      </w:r>
    </w:p>
    <w:p>
      <w:r>
        <w:t>Лицей № 16</w:t>
      </w:r>
    </w:p>
    <w:p>
      <w:pPr>
        <w:pStyle w:val="Heading3"/>
      </w:pPr>
      <w:r>
        <w:t>Маршрут: https://yandex.ru/maps/10295/kostanai/stops/1543145490/?ll=63.632277%2C53.230855&amp;tab=overview&amp;z=16</w:t>
      </w:r>
    </w:p>
    <w:p>
      <w:r>
        <w:t>Таксопарк</w:t>
      </w:r>
    </w:p>
    <w:p>
      <w:pPr>
        <w:pStyle w:val="Heading3"/>
      </w:pPr>
      <w:r>
        <w:t>Маршрут: https://yandex.ru/maps/10295/kostanai/stops/1543145469/?ll=63.637842%2C53.234818&amp;tab=overview&amp;z=16</w:t>
      </w:r>
    </w:p>
    <w:p>
      <w:r>
        <w:t>ДК Строитель</w:t>
      </w:r>
    </w:p>
    <w:p>
      <w:pPr>
        <w:pStyle w:val="Heading3"/>
      </w:pPr>
      <w:r>
        <w:t>Маршрут: https://yandex.ru/maps/10295/kostanai/stops/1543145444/?ll=63.641038%2C53.237033&amp;tab=overview&amp;z=16</w:t>
      </w:r>
    </w:p>
    <w:p>
      <w:r>
        <w:t>КТЭК</w:t>
      </w:r>
    </w:p>
    <w:p>
      <w:pPr>
        <w:pStyle w:val="Heading3"/>
      </w:pPr>
      <w:r>
        <w:t>Маршрут: https://yandex.ru/maps/10295/kostanai/stops/1543145429/?ll=63.644238%2C53.238249&amp;tab=overview&amp;z=16</w:t>
      </w:r>
    </w:p>
    <w:p>
      <w:r>
        <w:t>Кондитерская фабрика</w:t>
      </w:r>
    </w:p>
    <w:p>
      <w:pPr>
        <w:pStyle w:val="Heading3"/>
      </w:pPr>
      <w:r>
        <w:t>Маршрут: https://yandex.ru/maps/10295/kostanai/stops/4425975110/?ll=63.650248%2C53.240137&amp;tab=overview&amp;z=16</w:t>
      </w:r>
    </w:p>
    <w:p>
      <w:r>
        <w:t>УМР</w:t>
      </w:r>
    </w:p>
    <w:p>
      <w:pPr>
        <w:pStyle w:val="Heading3"/>
      </w:pPr>
      <w:r>
        <w:t>Маршрут: https://yandex.ru/maps/10295/kostanai/stops/3399975725/?ll=63.654747%2C53.240796&amp;tab=overview&amp;z=16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https://yandex.ru/maps/10295/kostanai/stops/3399977065/?ll=63.661346%2C53.236176&amp;tab=overview&amp;z=16</w:t>
      </w:r>
    </w:p>
    <w:p>
      <w:r>
        <w:t>Элеватор</w:t>
      </w:r>
    </w:p>
    <w:p>
      <w:pPr>
        <w:pStyle w:val="Heading3"/>
      </w:pPr>
      <w:r>
        <w:t>Маршрут: https://yandex.ru/maps/10295/kostanai/stops/3136348987/?ll=63.668585%2C53.235319&amp;tab=overview&amp;z=16</w:t>
      </w:r>
    </w:p>
    <w:p>
      <w:r>
        <w:t>Арман</w:t>
      </w:r>
    </w:p>
    <w:p>
      <w:pPr>
        <w:pStyle w:val="Heading3"/>
      </w:pPr>
      <w:r>
        <w:t>Маршрут: https://yandex.ru/maps/10295/kostanai/stops/1543145362/?ll=63.670751%2C53.233853&amp;tab=overview&amp;z=16</w:t>
      </w:r>
    </w:p>
    <w:p>
      <w:r>
        <w:t>Магазин Рассвет</w:t>
      </w:r>
    </w:p>
    <w:p>
      <w:pPr>
        <w:pStyle w:val="Heading3"/>
      </w:pPr>
      <w:r>
        <w:t>Маршрут: https://yandex.ru/maps/10295/kostanai/stops/1543145357/?ll=63.674159%2C53.234054&amp;tab=overview&amp;z=16</w:t>
      </w:r>
    </w:p>
    <w:p>
      <w:r>
        <w:t>Онкологический диспансер</w:t>
      </w:r>
    </w:p>
    <w:p>
      <w:pPr>
        <w:pStyle w:val="Heading3"/>
      </w:pPr>
      <w:r>
        <w:t>Маршрут: https://yandex.ru/maps/10295/kostanai/stops/1543145326/?ll=63.680218%2C53.238489&amp;tab=overview&amp;z=16</w:t>
      </w:r>
    </w:p>
    <w:p>
      <w:r>
        <w:t>Школа № 9</w:t>
      </w:r>
    </w:p>
    <w:p>
      <w:pPr>
        <w:pStyle w:val="Heading3"/>
      </w:pPr>
      <w:r>
        <w:t>Маршрут: https://yandex.ru/maps/10295/kostanai/stops/1543145316/?ll=63.682821%2C53.240392&amp;tab=overview&amp;z=16</w:t>
      </w:r>
    </w:p>
    <w:p>
      <w:r>
        <w:t>1-й микрорайон</w:t>
      </w:r>
    </w:p>
    <w:p>
      <w:pPr>
        <w:pStyle w:val="Heading3"/>
      </w:pPr>
      <w:r>
        <w:t>Маршрут: https://yandex.ru/maps/10295/kostanai/stops/1543145307/?ll=63.686553%2C53.243112&amp;tab=overview&amp;z=16</w:t>
      </w:r>
    </w:p>
    <w:p>
      <w:r>
        <w:t>Улица Текстильщиков</w:t>
      </w:r>
    </w:p>
    <w:p>
      <w:pPr>
        <w:pStyle w:val="Heading3"/>
      </w:pPr>
      <w:r>
        <w:t>Маршрут: https://yandex.ru/maps/10295/kostanai/stops/1543145302/?ll=63.689995%2C53.245646&amp;tab=overview&amp;z=16</w:t>
      </w:r>
    </w:p>
    <w:p>
      <w:r>
        <w:t>Универсальный рынок</w:t>
      </w:r>
    </w:p>
    <w:p>
      <w:pPr>
        <w:pStyle w:val="Heading3"/>
      </w:pPr>
      <w:r>
        <w:t>Маршрут: https://yandex.ru/maps/10295/kostanai/stops/4428211380/?ll=63.693353%2C53.248072&amp;tab=overview&amp;z=16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https://yandex.ru/maps/10295/kostanai/stops/1722886760/?ll=63.698176%2C53.251635&amp;tab=overview&amp;z=16</w:t>
      </w:r>
    </w:p>
    <w:p>
      <w:r>
        <w:t>Тепличный комбинат</w:t>
      </w:r>
    </w:p>
    <w:p>
      <w:pPr>
        <w:pStyle w:val="Heading3"/>
      </w:pPr>
      <w:r>
        <w:t>Маршрут: https://yandex.ru/maps/10295/kostanai/stops/3651812184/?ll=63.701270%2C53.254521&amp;tab=overview&amp;z=16</w:t>
      </w:r>
    </w:p>
    <w:p>
      <w:r>
        <w:t>Зеленстрой</w:t>
      </w:r>
    </w:p>
    <w:p>
      <w:pPr>
        <w:pStyle w:val="Heading3"/>
      </w:pPr>
      <w:r>
        <w:t>Маршрут: https://yandex.ru/maps/10295/kostanai/stops/1723074500/?ll=63.703319%2C53.257185&amp;tab=overview&amp;z=16</w:t>
      </w:r>
    </w:p>
    <w:p>
      <w:r>
        <w:t>Магазин Катюша</w:t>
      </w:r>
    </w:p>
    <w:p>
      <w:pPr>
        <w:pStyle w:val="Heading1"/>
      </w:pPr>
      <w:r>
        <w:t>Автобус: Автобус 21</w:t>
      </w:r>
    </w:p>
    <w:p>
      <w:pPr>
        <w:pStyle w:val="Heading2"/>
      </w:pPr>
      <w:r>
        <w:t>Маршрут: https://yandex.ru/maps/10295/kostanai/stops/1723050150/?ll=63.637590%2C53.239822&amp;tab=overview&amp;z=16</w:t>
      </w:r>
    </w:p>
    <w:p>
      <w:pPr>
        <w:pStyle w:val="Heading3"/>
      </w:pPr>
      <w:r>
        <w:t>Остановки:</w:t>
      </w:r>
    </w:p>
    <w:p>
      <w:r>
        <w:t>Складская улица</w:t>
      </w:r>
    </w:p>
    <w:p>
      <w:pPr>
        <w:pStyle w:val="Heading2"/>
      </w:pPr>
      <w:r>
        <w:t>Маршрут: https://yandex.ru/maps/10295/kostanai/stops/1723050160/?ll=63.636026%2C53.239074&amp;tab=overview&amp;z=16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https://yandex.ru/maps/10295/kostanai/stops/1723050190/?ll=63.630270%2C53.238639&amp;tab=overview&amp;z=16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https://yandex.ru/maps/10295/kostanai/stops/1723050140/?ll=63.628862%2C53.234785&amp;tab=overview&amp;z=16</w:t>
      </w:r>
    </w:p>
    <w:p>
      <w:pPr>
        <w:pStyle w:val="Heading3"/>
      </w:pPr>
      <w:r>
        <w:t>Остановки:</w:t>
      </w:r>
    </w:p>
    <w:p>
      <w:r>
        <w:t>Фабричная улица</w:t>
      </w:r>
    </w:p>
    <w:p>
      <w:pPr>
        <w:pStyle w:val="Heading2"/>
      </w:pPr>
      <w:r>
        <w:t>Маршрут: https://yandex.ru/maps/10295/kostanai/stops/1723050260/?ll=63.631772%2C53.231885&amp;tab=overview&amp;z=16</w:t>
      </w:r>
    </w:p>
    <w:p>
      <w:pPr>
        <w:pStyle w:val="Heading3"/>
      </w:pPr>
      <w:r>
        <w:t>Остановки:</w:t>
      </w:r>
    </w:p>
    <w:p>
      <w:r>
        <w:t>Таксопарк</w:t>
      </w:r>
    </w:p>
    <w:p>
      <w:pPr>
        <w:pStyle w:val="Heading2"/>
      </w:pPr>
      <w:r>
        <w:t>Маршрут: https://yandex.ru/maps/10295/kostanai/stops/1543145482/?ll=63.634037%2C53.231719&amp;tab=overview&amp;z=16</w:t>
      </w:r>
    </w:p>
    <w:p>
      <w:pPr>
        <w:pStyle w:val="Heading3"/>
      </w:pPr>
      <w:r>
        <w:t>Остановки:</w:t>
      </w:r>
    </w:p>
    <w:p>
      <w:r>
        <w:t>Таксопарк</w:t>
      </w:r>
    </w:p>
    <w:p>
      <w:pPr>
        <w:pStyle w:val="Heading2"/>
      </w:pPr>
      <w:r>
        <w:t>Маршрут: https://yandex.ru/maps/10295/kostanai/stops/1543145463/?ll=63.638687%2C53.235001&amp;tab=overview&amp;z=16</w:t>
      </w:r>
    </w:p>
    <w:p>
      <w:pPr>
        <w:pStyle w:val="Heading3"/>
      </w:pPr>
      <w:r>
        <w:t>Остановки:</w:t>
      </w:r>
    </w:p>
    <w:p>
      <w:r>
        <w:t>ДК Строитель</w:t>
      </w:r>
    </w:p>
    <w:p>
      <w:pPr>
        <w:pStyle w:val="Heading2"/>
      </w:pPr>
      <w:r>
        <w:t>Маршрут: https://yandex.ru/maps/10295/kostanai/stops/3399966395/?ll=63.640868%2C53.236599&amp;tab=overview&amp;z=16</w:t>
      </w:r>
    </w:p>
    <w:p>
      <w:pPr>
        <w:pStyle w:val="Heading3"/>
      </w:pPr>
      <w:r>
        <w:t>Остановки:</w:t>
      </w:r>
    </w:p>
    <w:p>
      <w:r>
        <w:t>КТЭК</w:t>
      </w:r>
    </w:p>
    <w:p>
      <w:pPr>
        <w:pStyle w:val="Heading2"/>
      </w:pPr>
      <w:r>
        <w:t>Маршрут: https://yandex.ru/maps/10295/kostanai/stops/1543145430/?ll=63.646007%2C53.238627&amp;tab=overview&amp;z=16</w:t>
      </w:r>
    </w:p>
    <w:p>
      <w:pPr>
        <w:pStyle w:val="Heading3"/>
      </w:pPr>
      <w:r>
        <w:t>Остановки:</w:t>
      </w:r>
    </w:p>
    <w:p>
      <w:r>
        <w:t>Кондитерская фабрика</w:t>
      </w:r>
    </w:p>
    <w:p>
      <w:pPr>
        <w:pStyle w:val="Heading2"/>
      </w:pPr>
      <w:r>
        <w:t>Маршрут: https://yandex.ru/maps/10295/kostanai/stops/1723049690/?ll=63.651684%2C53.240382&amp;tab=overview&amp;z=16</w:t>
      </w:r>
    </w:p>
    <w:p>
      <w:pPr>
        <w:pStyle w:val="Heading3"/>
      </w:pPr>
      <w:r>
        <w:t>Остановки:</w:t>
      </w:r>
    </w:p>
    <w:p>
      <w:r>
        <w:t>УМР</w:t>
      </w:r>
    </w:p>
    <w:p>
      <w:pPr>
        <w:pStyle w:val="Heading2"/>
      </w:pPr>
      <w:r>
        <w:t>Маршрут: https://yandex.ru/maps/10295/kostanai/stops/3399976285/?ll=63.654845%2C53.240498&amp;tab=overview&amp;z=16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https://yandex.ru/maps/10295/kostanai/stops/3399977375/?ll=63.661608%2C53.235720&amp;tab=overview&amp;z=16</w:t>
      </w:r>
    </w:p>
    <w:p>
      <w:pPr>
        <w:pStyle w:val="Heading3"/>
      </w:pPr>
      <w:r>
        <w:t>Остановки:</w:t>
      </w:r>
    </w:p>
    <w:p>
      <w:r>
        <w:t>Элеватор</w:t>
      </w:r>
    </w:p>
    <w:p>
      <w:pPr>
        <w:pStyle w:val="Heading2"/>
      </w:pPr>
      <w:r>
        <w:t>Маршрут: https://yandex.ru/maps/10295/kostanai/stops/1543145386/?ll=63.660913%2C53.232992&amp;tab=overview&amp;z=16</w:t>
      </w:r>
    </w:p>
    <w:p>
      <w:pPr>
        <w:pStyle w:val="Heading3"/>
      </w:pPr>
      <w:r>
        <w:t>Остановки:</w:t>
      </w:r>
    </w:p>
    <w:p>
      <w:r>
        <w:t>Мясокомбинат</w:t>
      </w:r>
    </w:p>
    <w:p>
      <w:pPr>
        <w:pStyle w:val="Heading2"/>
      </w:pPr>
      <w:r>
        <w:t>Маршрут: https://yandex.ru/maps/10295/kostanai/stops/1543145391/?ll=63.657483%2C53.229071&amp;tab=overview&amp;z=16</w:t>
      </w:r>
    </w:p>
    <w:p>
      <w:pPr>
        <w:pStyle w:val="Heading3"/>
      </w:pPr>
      <w:r>
        <w:t>Остановки:</w:t>
      </w:r>
    </w:p>
    <w:p>
      <w:r>
        <w:t>Школа № 11</w:t>
      </w:r>
    </w:p>
    <w:p>
      <w:pPr>
        <w:pStyle w:val="Heading2"/>
      </w:pPr>
      <w:r>
        <w:t>Маршрут: https://yandex.ru/maps/10295/kostanai/stops/5551498537/?ll=63.653543%2C53.227247&amp;tab=overview&amp;z=16</w:t>
      </w:r>
    </w:p>
    <w:p>
      <w:pPr>
        <w:pStyle w:val="Heading3"/>
      </w:pPr>
      <w:r>
        <w:t>Остановки:</w:t>
      </w:r>
    </w:p>
    <w:p>
      <w:r>
        <w:t>12 Месяцев</w:t>
      </w:r>
    </w:p>
    <w:p>
      <w:pPr>
        <w:pStyle w:val="Heading2"/>
      </w:pPr>
      <w:r>
        <w:t>Маршрут: https://yandex.ru/maps/10295/kostanai/stops/1543145412/?ll=63.648451%2C53.223256&amp;tab=overview&amp;z=16</w:t>
      </w:r>
    </w:p>
    <w:p>
      <w:pPr>
        <w:pStyle w:val="Heading3"/>
      </w:pPr>
      <w:r>
        <w:t>Остановки:</w:t>
      </w:r>
    </w:p>
    <w:p>
      <w:r>
        <w:t>Рабочая улица</w:t>
      </w:r>
    </w:p>
    <w:p>
      <w:pPr>
        <w:pStyle w:val="Heading2"/>
      </w:pPr>
      <w:r>
        <w:t>Маршрут: https://yandex.ru/maps/10295/kostanai/stops/1725251760/?ll=63.641481%2C53.217978&amp;tab=overview&amp;z=16</w:t>
      </w:r>
    </w:p>
    <w:p>
      <w:pPr>
        <w:pStyle w:val="Heading3"/>
      </w:pPr>
      <w:r>
        <w:t>Остановки:</w:t>
      </w:r>
    </w:p>
    <w:p>
      <w:r>
        <w:t>Центральный рынок</w:t>
      </w:r>
    </w:p>
    <w:p>
      <w:pPr>
        <w:pStyle w:val="Heading2"/>
      </w:pPr>
      <w:r>
        <w:t>Маршрут: https://yandex.ru/maps/10295/kostanai/stops/1543145455/?ll=63.639566%2C53.215055&amp;tab=overview&amp;z=16</w:t>
      </w:r>
    </w:p>
    <w:p>
      <w:pPr>
        <w:pStyle w:val="Heading3"/>
      </w:pPr>
      <w:r>
        <w:t>Остановки:</w:t>
      </w:r>
    </w:p>
    <w:p>
      <w:r>
        <w:t>Музыкальная школа</w:t>
      </w:r>
    </w:p>
    <w:p>
      <w:pPr>
        <w:pStyle w:val="Heading2"/>
      </w:pPr>
      <w:r>
        <w:t>Маршрут: https://yandex.ru/maps/10295/kostanai/stops/1543145448/?ll=63.640711%2C53.213145&amp;tab=overview&amp;z=16</w:t>
      </w:r>
    </w:p>
    <w:p>
      <w:pPr>
        <w:pStyle w:val="Heading3"/>
      </w:pPr>
      <w:r>
        <w:t>Остановки:</w:t>
      </w:r>
    </w:p>
    <w:p>
      <w:r>
        <w:t>ГОВД</w:t>
      </w:r>
    </w:p>
    <w:p>
      <w:pPr>
        <w:pStyle w:val="Heading2"/>
      </w:pPr>
      <w:r>
        <w:t>Маршрут: https://yandex.ru/maps/10295/kostanai/stops/1543145474/?ll=63.637510%2C53.210921&amp;tab=overview&amp;z=16</w:t>
      </w:r>
    </w:p>
    <w:p>
      <w:pPr>
        <w:pStyle w:val="Heading3"/>
      </w:pPr>
      <w:r>
        <w:t>Остановки:</w:t>
      </w:r>
    </w:p>
    <w:p>
      <w:r>
        <w:t>ЦУМ</w:t>
      </w:r>
    </w:p>
    <w:p>
      <w:pPr>
        <w:pStyle w:val="Heading2"/>
      </w:pPr>
      <w:r>
        <w:t>Маршрут: https://yandex.ru/maps/10295/kostanai/stops/1543145487/?ll=63.633145%2C53.207987&amp;tab=overview&amp;z=16</w:t>
      </w:r>
    </w:p>
    <w:p>
      <w:pPr>
        <w:pStyle w:val="Heading3"/>
      </w:pPr>
      <w:r>
        <w:t>Остановки:</w:t>
      </w:r>
    </w:p>
    <w:p>
      <w:r>
        <w:t>Магазин Океан</w:t>
      </w:r>
    </w:p>
    <w:p>
      <w:pPr>
        <w:pStyle w:val="Heading2"/>
      </w:pPr>
      <w:r>
        <w:t>Маршрут: https://yandex.ru/maps/10295/kostanai/stops/1543145505/?ll=63.628492%2C53.204723&amp;tab=overview&amp;z=16</w:t>
      </w:r>
    </w:p>
    <w:p>
      <w:pPr>
        <w:pStyle w:val="Heading3"/>
      </w:pPr>
      <w:r>
        <w:t>Остановки:</w:t>
      </w:r>
    </w:p>
    <w:p>
      <w:r>
        <w:t>Медицинский центр Жемчужина</w:t>
      </w:r>
    </w:p>
    <w:p>
      <w:pPr>
        <w:pStyle w:val="Heading2"/>
      </w:pPr>
      <w:r>
        <w:t>Маршрут: https://yandex.ru/maps/10295/kostanai/stops/1543145527/?ll=63.622776%2C53.200638&amp;tab=overview&amp;z=16</w:t>
      </w:r>
    </w:p>
    <w:p>
      <w:pPr>
        <w:pStyle w:val="Heading3"/>
      </w:pPr>
      <w:r>
        <w:t>Остановки:</w:t>
      </w:r>
    </w:p>
    <w:p>
      <w:r>
        <w:t>Наримановский рынок</w:t>
      </w:r>
    </w:p>
    <w:p>
      <w:pPr>
        <w:pStyle w:val="Heading2"/>
      </w:pPr>
      <w:r>
        <w:t>Маршрут: https://yandex.ru/maps/10295/kostanai/stops/1543145535/?ll=63.619472%2C53.198286&amp;tab=overview&amp;z=16</w:t>
      </w:r>
    </w:p>
    <w:p>
      <w:pPr>
        <w:pStyle w:val="Heading3"/>
      </w:pPr>
      <w:r>
        <w:t>Остановки:</w:t>
      </w:r>
    </w:p>
    <w:p>
      <w:r>
        <w:t>Поликлиника № 2</w:t>
      </w:r>
    </w:p>
    <w:p>
      <w:pPr>
        <w:pStyle w:val="Heading2"/>
      </w:pPr>
      <w:r>
        <w:t>Маршрут: https://yandex.ru/maps/10295/kostanai/stops/1723073670/?ll=63.616399%2C53.198872&amp;tab=overview&amp;z=16</w:t>
      </w:r>
    </w:p>
    <w:p>
      <w:pPr>
        <w:pStyle w:val="Heading3"/>
      </w:pPr>
      <w:r>
        <w:t>Остановки:</w:t>
      </w:r>
    </w:p>
    <w:p>
      <w:r>
        <w:t>Магазин Берёзка</w:t>
      </w:r>
    </w:p>
    <w:p>
      <w:pPr>
        <w:pStyle w:val="Heading2"/>
      </w:pPr>
      <w:r>
        <w:t>Маршрут: https://yandex.ru/maps/10295/kostanai/stops/1722641950/?ll=63.608928%2C53.200741&amp;tab=overview&amp;z=16</w:t>
      </w:r>
    </w:p>
    <w:p>
      <w:pPr>
        <w:pStyle w:val="Heading3"/>
      </w:pPr>
      <w:r>
        <w:t>Остановки:</w:t>
      </w:r>
    </w:p>
    <w:p>
      <w:r>
        <w:t>ДЭУ</w:t>
      </w:r>
    </w:p>
    <w:p>
      <w:pPr>
        <w:pStyle w:val="Heading2"/>
      </w:pPr>
      <w:r>
        <w:t>Маршрут: https://yandex.ru/maps/10295/kostanai/stops/1543145582/?ll=63.608348%2C53.195817&amp;tab=overview&amp;z=16</w:t>
      </w:r>
    </w:p>
    <w:p>
      <w:pPr>
        <w:pStyle w:val="Heading3"/>
      </w:pPr>
      <w:r>
        <w:t>Остановки:</w:t>
      </w:r>
    </w:p>
    <w:p>
      <w:r>
        <w:t>Бассейная</w:t>
      </w:r>
    </w:p>
    <w:p>
      <w:pPr>
        <w:pStyle w:val="Heading2"/>
      </w:pPr>
      <w:r>
        <w:t>Маршрут: https://yandex.ru/maps/10295/kostanai/stops/1543145590/?ll=63.607909%2C53.191234&amp;tab=overview&amp;z=16</w:t>
      </w:r>
    </w:p>
    <w:p>
      <w:pPr>
        <w:pStyle w:val="Heading3"/>
      </w:pPr>
      <w:r>
        <w:t>Остановки:</w:t>
      </w:r>
    </w:p>
    <w:p>
      <w:r>
        <w:t>Тубдиспансер</w:t>
      </w:r>
    </w:p>
    <w:p>
      <w:pPr>
        <w:pStyle w:val="Heading2"/>
      </w:pPr>
      <w:r>
        <w:t>Маршрут: https://yandex.ru/maps/10295/kostanai/stops/1722640420/?ll=63.607636%2C53.188062&amp;tab=overview&amp;z=16</w:t>
      </w:r>
    </w:p>
    <w:p>
      <w:pPr>
        <w:pStyle w:val="Heading3"/>
      </w:pPr>
      <w:r>
        <w:t>Остановки:</w:t>
      </w:r>
    </w:p>
    <w:p>
      <w:r>
        <w:t>Строительный колледж</w:t>
      </w:r>
    </w:p>
    <w:p>
      <w:pPr>
        <w:pStyle w:val="Heading2"/>
      </w:pPr>
      <w:r>
        <w:t>Маршрут: https://yandex.ru/maps/10295/kostanai/stops/1543145623/?ll=63.601279%2C53.186364&amp;tab=overview&amp;z=16</w:t>
      </w:r>
    </w:p>
    <w:p>
      <w:pPr>
        <w:pStyle w:val="Heading3"/>
      </w:pPr>
      <w:r>
        <w:t>Остановки:</w:t>
      </w:r>
    </w:p>
    <w:p>
      <w:r>
        <w:t>15-й магазин</w:t>
      </w:r>
    </w:p>
    <w:p>
      <w:pPr>
        <w:pStyle w:val="Heading2"/>
      </w:pPr>
      <w:r>
        <w:t>Маршрут: https://yandex.ru/maps/10295/kostanai/stops/1543145643/?ll=63.593581%2C53.187243&amp;tab=overview&amp;z=16</w:t>
      </w:r>
    </w:p>
    <w:p>
      <w:pPr>
        <w:pStyle w:val="Heading3"/>
      </w:pPr>
      <w:r>
        <w:t>Остановки:</w:t>
      </w:r>
    </w:p>
    <w:p>
      <w:r>
        <w:t>Гаражи</w:t>
      </w:r>
    </w:p>
    <w:p>
      <w:pPr>
        <w:pStyle w:val="Heading2"/>
      </w:pPr>
      <w:r>
        <w:t>Маршрут: https://yandex.ru/maps/10295/kostanai/stops/1543145663/?ll=63.588442%2C53.187672&amp;tab=overview&amp;z=16</w:t>
      </w:r>
    </w:p>
    <w:p>
      <w:pPr>
        <w:pStyle w:val="Heading3"/>
      </w:pPr>
      <w:r>
        <w:t>Остановки:</w:t>
      </w:r>
    </w:p>
    <w:p>
      <w:r>
        <w:t>8-й микрорайон</w:t>
      </w:r>
    </w:p>
    <w:p>
      <w:pPr>
        <w:pStyle w:val="Heading2"/>
      </w:pPr>
      <w:r>
        <w:t>Маршрут: https://yandex.ru/maps/10295/kostanai/stops/1543145672/?ll=63.585515%2C53.185226&amp;tab=overview&amp;z=16</w:t>
      </w:r>
    </w:p>
    <w:p>
      <w:pPr>
        <w:pStyle w:val="Heading3"/>
      </w:pPr>
      <w:r>
        <w:t>Остановки:</w:t>
      </w:r>
    </w:p>
    <w:p>
      <w:r>
        <w:t>Супермаркет Солнечный</w:t>
      </w:r>
    </w:p>
    <w:p>
      <w:pPr>
        <w:pStyle w:val="Heading2"/>
      </w:pPr>
      <w:r>
        <w:t>Маршрут: https://yandex.ru/maps/10295/kostanai/stops/4013604750/?ll=63.586721%2C53.183454&amp;tab=overview&amp;z=16</w:t>
      </w:r>
    </w:p>
    <w:p>
      <w:pPr>
        <w:pStyle w:val="Heading3"/>
      </w:pPr>
      <w:r>
        <w:t>Остановки:</w:t>
      </w:r>
    </w:p>
    <w:p>
      <w:r>
        <w:t>Улица Чкалова</w:t>
      </w:r>
    </w:p>
    <w:p>
      <w:pPr>
        <w:pStyle w:val="Heading2"/>
      </w:pPr>
      <w:r>
        <w:t>Маршрут: https://yandex.ru/maps/10295/kostanai/stops/1543145666/?ll=63.592680%2C53.183053&amp;tab=overview&amp;z=16</w:t>
      </w:r>
    </w:p>
    <w:p>
      <w:pPr>
        <w:pStyle w:val="Heading3"/>
      </w:pPr>
      <w:r>
        <w:t>Остановки:</w:t>
      </w:r>
    </w:p>
    <w:p>
      <w:r>
        <w:t>Апогей</w:t>
      </w:r>
    </w:p>
    <w:p>
      <w:pPr>
        <w:pStyle w:val="Heading2"/>
      </w:pPr>
      <w:r>
        <w:t>Маршрут: https://yandex.ru/maps/10295/kostanai/stops/1543145640/?ll=63.594491%2C53.181518&amp;tab=overview&amp;z=16</w:t>
      </w:r>
    </w:p>
    <w:p>
      <w:pPr>
        <w:pStyle w:val="Heading3"/>
      </w:pPr>
      <w:r>
        <w:t>Остановки:</w:t>
      </w:r>
    </w:p>
    <w:p>
      <w:r>
        <w:t>Католическая церковь</w:t>
      </w:r>
    </w:p>
    <w:p>
      <w:pPr>
        <w:pStyle w:val="Heading2"/>
      </w:pPr>
      <w:r>
        <w:t>Маршрут: https://yandex.ru/maps/10295/kostanai/stops/1597288588/?ll=63.593474%2C53.179021&amp;tab=overview&amp;z=16</w:t>
      </w:r>
    </w:p>
    <w:p>
      <w:pPr>
        <w:pStyle w:val="Heading3"/>
      </w:pPr>
      <w:r>
        <w:t>Остановки:</w:t>
      </w:r>
    </w:p>
    <w:p>
      <w:r>
        <w:t>Молодёжная</w:t>
      </w:r>
    </w:p>
    <w:p>
      <w:pPr>
        <w:pStyle w:val="Heading2"/>
      </w:pPr>
      <w:r>
        <w:t>Маршрут: https://yandex.ru/maps/10295/kostanai/stops/1823625111/?ll=63.593611%2C53.175503&amp;tab=overview&amp;z=16</w:t>
      </w:r>
    </w:p>
    <w:p>
      <w:pPr>
        <w:pStyle w:val="Heading3"/>
      </w:pPr>
      <w:r>
        <w:t>Остановки:</w:t>
      </w:r>
    </w:p>
    <w:p>
      <w:r>
        <w:t>6-й микрорайон</w:t>
      </w:r>
    </w:p>
    <w:p>
      <w:pPr>
        <w:pStyle w:val="Heading2"/>
      </w:pPr>
      <w:r>
        <w:t>Маршрут: https://yandex.ru/maps/10295/kostanai/stops/1722649150/?ll=63.595314%2C53.174273&amp;tab=overview&amp;z=16</w:t>
      </w:r>
    </w:p>
    <w:p>
      <w:pPr>
        <w:pStyle w:val="Heading3"/>
      </w:pPr>
      <w:r>
        <w:t>Остановки:</w:t>
      </w:r>
    </w:p>
    <w:p>
      <w:r>
        <w:t>Академия</w:t>
      </w:r>
    </w:p>
    <w:p>
      <w:pPr>
        <w:pStyle w:val="Heading2"/>
      </w:pPr>
      <w:r>
        <w:t>Маршрут: https://yandex.ru/maps/10295/kostanai/stops/1543145628/?ll=63.597362%2C53.171504&amp;tab=overview&amp;z=16</w:t>
      </w:r>
    </w:p>
    <w:p>
      <w:pPr>
        <w:pStyle w:val="Heading3"/>
      </w:pPr>
      <w:r>
        <w:t>Остановки:</w:t>
      </w:r>
    </w:p>
    <w:p>
      <w:r>
        <w:t>КЖБИ</w:t>
      </w:r>
    </w:p>
    <w:p>
      <w:pPr>
        <w:pStyle w:val="Heading2"/>
      </w:pPr>
      <w:r>
        <w:t>Маршрут: https://yandex.ru/maps/10295/kostanai/stops/1597776328/?ll=63.589571%2C53.162090&amp;tab=overview&amp;z=16</w:t>
      </w:r>
    </w:p>
    <w:p>
      <w:pPr>
        <w:pStyle w:val="Heading3"/>
      </w:pPr>
      <w:r>
        <w:t>Остановки:</w:t>
      </w:r>
    </w:p>
    <w:p>
      <w:r>
        <w:t>Авторынок</w:t>
      </w:r>
    </w:p>
    <w:p>
      <w:pPr>
        <w:pStyle w:val="Heading2"/>
      </w:pPr>
      <w:r>
        <w:t>Маршрут: https://yandex.ru/maps/10295/kostanai/stops/1543145669/?ll=63.586509%2C53.159069&amp;tab=overview&amp;z=16</w:t>
      </w:r>
    </w:p>
    <w:p>
      <w:pPr>
        <w:pStyle w:val="Heading3"/>
      </w:pPr>
      <w:r>
        <w:t>Остановки:</w:t>
      </w:r>
    </w:p>
    <w:p>
      <w:r>
        <w:t>ТЦ Астыкжан</w:t>
      </w:r>
    </w:p>
    <w:p>
      <w:pPr>
        <w:pStyle w:val="Heading2"/>
      </w:pPr>
      <w:r>
        <w:t>Маршрут: https://yandex.ru/maps/10295/kostanai/stops/1543145673/?ll=63.584704%2C53.158582&amp;tab=overview&amp;z=16</w:t>
      </w:r>
    </w:p>
    <w:p>
      <w:pPr>
        <w:pStyle w:val="Heading3"/>
      </w:pPr>
      <w:r>
        <w:t>Остановки:</w:t>
      </w:r>
    </w:p>
    <w:p>
      <w:r>
        <w:t>ТЦ Астыкжан – Конечная</w:t>
      </w:r>
    </w:p>
    <w:p>
      <w:pPr>
        <w:pStyle w:val="Heading2"/>
      </w:pPr>
      <w:r>
        <w:t>Маршрут обратно:</w:t>
      </w:r>
    </w:p>
    <w:p>
      <w:pPr>
        <w:pStyle w:val="Heading3"/>
      </w:pPr>
      <w:r>
        <w:t>Маршрут: https://yandex.ru/maps/10295/kostanai/stops/1543145673/?ll=63.584704%2C53.158582&amp;tab=overview&amp;z=16</w:t>
      </w:r>
    </w:p>
    <w:p>
      <w:r>
        <w:t>ТЦ Астыкжан – Конечная</w:t>
      </w:r>
    </w:p>
    <w:p>
      <w:pPr>
        <w:pStyle w:val="Heading3"/>
      </w:pPr>
      <w:r>
        <w:t>Маршрут: https://yandex.ru/maps/10295/kostanai/stops/1543145669/?ll=63.586509%2C53.159069&amp;tab=overview&amp;z=16</w:t>
      </w:r>
    </w:p>
    <w:p>
      <w:r>
        <w:t>ТЦ Астыкжан</w:t>
      </w:r>
    </w:p>
    <w:p>
      <w:pPr>
        <w:pStyle w:val="Heading3"/>
      </w:pPr>
      <w:r>
        <w:t>Маршрут: https://yandex.ru/maps/10295/kostanai/stops/1597776328/?ll=63.589571%2C53.162090&amp;tab=overview&amp;z=16</w:t>
      </w:r>
    </w:p>
    <w:p>
      <w:r>
        <w:t>Авторынок</w:t>
      </w:r>
    </w:p>
    <w:p>
      <w:pPr>
        <w:pStyle w:val="Heading3"/>
      </w:pPr>
      <w:r>
        <w:t>Маршрут: https://yandex.ru/maps/10295/kostanai/stops/1543145628/?ll=63.597362%2C53.171504&amp;tab=overview&amp;z=16</w:t>
      </w:r>
    </w:p>
    <w:p>
      <w:r>
        <w:t>КЖБИ</w:t>
      </w:r>
    </w:p>
    <w:p>
      <w:pPr>
        <w:pStyle w:val="Heading3"/>
      </w:pPr>
      <w:r>
        <w:t>Маршрут: https://yandex.ru/maps/10295/kostanai/stops/1722649150/?ll=63.595314%2C53.174273&amp;tab=overview&amp;z=16</w:t>
      </w:r>
    </w:p>
    <w:p>
      <w:r>
        <w:t>Академия</w:t>
      </w:r>
    </w:p>
    <w:p>
      <w:pPr>
        <w:pStyle w:val="Heading3"/>
      </w:pPr>
      <w:r>
        <w:t>Маршрут: https://yandex.ru/maps/10295/kostanai/stops/1823625111/?ll=63.593611%2C53.175503&amp;tab=overview&amp;z=16</w:t>
      </w:r>
    </w:p>
    <w:p>
      <w:r>
        <w:t>6-й микрорайон</w:t>
      </w:r>
    </w:p>
    <w:p>
      <w:pPr>
        <w:pStyle w:val="Heading3"/>
      </w:pPr>
      <w:r>
        <w:t>Маршрут: https://yandex.ru/maps/10295/kostanai/stops/1597288588/?ll=63.593474%2C53.179021&amp;tab=overview&amp;z=16</w:t>
      </w:r>
    </w:p>
    <w:p>
      <w:r>
        <w:t>Молодёжная</w:t>
      </w:r>
    </w:p>
    <w:p>
      <w:pPr>
        <w:pStyle w:val="Heading3"/>
      </w:pPr>
      <w:r>
        <w:t>Маршрут: https://yandex.ru/maps/10295/kostanai/stops/1543145640/?ll=63.594491%2C53.181518&amp;tab=overview&amp;z=16</w:t>
      </w:r>
    </w:p>
    <w:p>
      <w:r>
        <w:t>Католическая церковь</w:t>
      </w:r>
    </w:p>
    <w:p>
      <w:pPr>
        <w:pStyle w:val="Heading3"/>
      </w:pPr>
      <w:r>
        <w:t>Маршрут: https://yandex.ru/maps/10295/kostanai/stops/1543145666/?ll=63.592680%2C53.183053&amp;tab=overview&amp;z=16</w:t>
      </w:r>
    </w:p>
    <w:p>
      <w:r>
        <w:t>Апогей</w:t>
      </w:r>
    </w:p>
    <w:p>
      <w:pPr>
        <w:pStyle w:val="Heading3"/>
      </w:pPr>
      <w:r>
        <w:t>Маршрут: https://yandex.ru/maps/10295/kostanai/stops/4013604750/?ll=63.586721%2C53.183454&amp;tab=overview&amp;z=16</w:t>
      </w:r>
    </w:p>
    <w:p>
      <w:r>
        <w:t>Улица Чкалова</w:t>
      </w:r>
    </w:p>
    <w:p>
      <w:pPr>
        <w:pStyle w:val="Heading3"/>
      </w:pPr>
      <w:r>
        <w:t>Маршрут: https://yandex.ru/maps/10295/kostanai/stops/1543145672/?ll=63.585515%2C53.185226&amp;tab=overview&amp;z=16</w:t>
      </w:r>
    </w:p>
    <w:p>
      <w:r>
        <w:t>Супермаркет Солнечный</w:t>
      </w:r>
    </w:p>
    <w:p>
      <w:pPr>
        <w:pStyle w:val="Heading3"/>
      </w:pPr>
      <w:r>
        <w:t>Маршрут: https://yandex.ru/maps/10295/kostanai/stops/1543145663/?ll=63.588442%2C53.187672&amp;tab=overview&amp;z=16</w:t>
      </w:r>
    </w:p>
    <w:p>
      <w:r>
        <w:t>8-й микрорайон</w:t>
      </w:r>
    </w:p>
    <w:p>
      <w:pPr>
        <w:pStyle w:val="Heading3"/>
      </w:pPr>
      <w:r>
        <w:t>Маршрут: https://yandex.ru/maps/10295/kostanai/stops/1543145643/?ll=63.593581%2C53.187243&amp;tab=overview&amp;z=16</w:t>
      </w:r>
    </w:p>
    <w:p>
      <w:r>
        <w:t>Гаражи</w:t>
      </w:r>
    </w:p>
    <w:p>
      <w:pPr>
        <w:pStyle w:val="Heading3"/>
      </w:pPr>
      <w:r>
        <w:t>Маршрут: https://yandex.ru/maps/10295/kostanai/stops/1543145623/?ll=63.601279%2C53.186364&amp;tab=overview&amp;z=16</w:t>
      </w:r>
    </w:p>
    <w:p>
      <w:r>
        <w:t>15-й магазин</w:t>
      </w:r>
    </w:p>
    <w:p>
      <w:pPr>
        <w:pStyle w:val="Heading3"/>
      </w:pPr>
      <w:r>
        <w:t>Маршрут: https://yandex.ru/maps/10295/kostanai/stops/1722640420/?ll=63.607636%2C53.188062&amp;tab=overview&amp;z=16</w:t>
      </w:r>
    </w:p>
    <w:p>
      <w:r>
        <w:t>Строительный колледж</w:t>
      </w:r>
    </w:p>
    <w:p>
      <w:pPr>
        <w:pStyle w:val="Heading3"/>
      </w:pPr>
      <w:r>
        <w:t>Маршрут: https://yandex.ru/maps/10295/kostanai/stops/1543145590/?ll=63.607909%2C53.191234&amp;tab=overview&amp;z=16</w:t>
      </w:r>
    </w:p>
    <w:p>
      <w:r>
        <w:t>Тубдиспансер</w:t>
      </w:r>
    </w:p>
    <w:p>
      <w:pPr>
        <w:pStyle w:val="Heading3"/>
      </w:pPr>
      <w:r>
        <w:t>Маршрут: https://yandex.ru/maps/10295/kostanai/stops/1543145582/?ll=63.608348%2C53.195817&amp;tab=overview&amp;z=16</w:t>
      </w:r>
    </w:p>
    <w:p>
      <w:r>
        <w:t>Бассейная</w:t>
      </w:r>
    </w:p>
    <w:p>
      <w:pPr>
        <w:pStyle w:val="Heading3"/>
      </w:pPr>
      <w:r>
        <w:t>Маршрут: https://yandex.ru/maps/10295/kostanai/stops/1722641950/?ll=63.608928%2C53.200741&amp;tab=overview&amp;z=16</w:t>
      </w:r>
    </w:p>
    <w:p>
      <w:r>
        <w:t>ДЭУ</w:t>
      </w:r>
    </w:p>
    <w:p>
      <w:pPr>
        <w:pStyle w:val="Heading3"/>
      </w:pPr>
      <w:r>
        <w:t>Маршрут: https://yandex.ru/maps/10295/kostanai/stops/1723073670/?ll=63.616399%2C53.198872&amp;tab=overview&amp;z=16</w:t>
      </w:r>
    </w:p>
    <w:p>
      <w:r>
        <w:t>Магазин Берёзка</w:t>
      </w:r>
    </w:p>
    <w:p>
      <w:pPr>
        <w:pStyle w:val="Heading3"/>
      </w:pPr>
      <w:r>
        <w:t>Маршрут: https://yandex.ru/maps/10295/kostanai/stops/1543145535/?ll=63.619472%2C53.198286&amp;tab=overview&amp;z=16</w:t>
      </w:r>
    </w:p>
    <w:p>
      <w:r>
        <w:t>Поликлиника № 2</w:t>
      </w:r>
    </w:p>
    <w:p>
      <w:pPr>
        <w:pStyle w:val="Heading3"/>
      </w:pPr>
      <w:r>
        <w:t>Маршрут: https://yandex.ru/maps/10295/kostanai/stops/1543145527/?ll=63.622776%2C53.200638&amp;tab=overview&amp;z=16</w:t>
      </w:r>
    </w:p>
    <w:p>
      <w:r>
        <w:t>Наримановский рынок</w:t>
      </w:r>
    </w:p>
    <w:p>
      <w:pPr>
        <w:pStyle w:val="Heading3"/>
      </w:pPr>
      <w:r>
        <w:t>Маршрут: https://yandex.ru/maps/10295/kostanai/stops/1543145505/?ll=63.628492%2C53.204723&amp;tab=overview&amp;z=16</w:t>
      </w:r>
    </w:p>
    <w:p>
      <w:r>
        <w:t>Медицинский центр Жемчужина</w:t>
      </w:r>
    </w:p>
    <w:p>
      <w:pPr>
        <w:pStyle w:val="Heading3"/>
      </w:pPr>
      <w:r>
        <w:t>Маршрут: https://yandex.ru/maps/10295/kostanai/stops/1543145487/?ll=63.633145%2C53.207987&amp;tab=overview&amp;z=16</w:t>
      </w:r>
    </w:p>
    <w:p>
      <w:r>
        <w:t>Магазин Океан</w:t>
      </w:r>
    </w:p>
    <w:p>
      <w:pPr>
        <w:pStyle w:val="Heading3"/>
      </w:pPr>
      <w:r>
        <w:t>Маршрут: https://yandex.ru/maps/10295/kostanai/stops/1543145474/?ll=63.637510%2C53.210921&amp;tab=overview&amp;z=16</w:t>
      </w:r>
    </w:p>
    <w:p>
      <w:r>
        <w:t>ЦУМ</w:t>
      </w:r>
    </w:p>
    <w:p>
      <w:pPr>
        <w:pStyle w:val="Heading3"/>
      </w:pPr>
      <w:r>
        <w:t>Маршрут: https://yandex.ru/maps/10295/kostanai/stops/1543145448/?ll=63.640711%2C53.213145&amp;tab=overview&amp;z=16</w:t>
      </w:r>
    </w:p>
    <w:p>
      <w:r>
        <w:t>ГОВД</w:t>
      </w:r>
    </w:p>
    <w:p>
      <w:pPr>
        <w:pStyle w:val="Heading3"/>
      </w:pPr>
      <w:r>
        <w:t>Маршрут: https://yandex.ru/maps/10295/kostanai/stops/1543145455/?ll=63.639566%2C53.215055&amp;tab=overview&amp;z=16</w:t>
      </w:r>
    </w:p>
    <w:p>
      <w:r>
        <w:t>Музыкальная школа</w:t>
      </w:r>
    </w:p>
    <w:p>
      <w:pPr>
        <w:pStyle w:val="Heading3"/>
      </w:pPr>
      <w:r>
        <w:t>Маршрут: https://yandex.ru/maps/10295/kostanai/stops/1725251760/?ll=63.641481%2C53.217978&amp;tab=overview&amp;z=16</w:t>
      </w:r>
    </w:p>
    <w:p>
      <w:r>
        <w:t>Центральный рынок</w:t>
      </w:r>
    </w:p>
    <w:p>
      <w:pPr>
        <w:pStyle w:val="Heading3"/>
      </w:pPr>
      <w:r>
        <w:t>Маршрут: https://yandex.ru/maps/10295/kostanai/stops/1543145412/?ll=63.648451%2C53.223256&amp;tab=overview&amp;z=16</w:t>
      </w:r>
    </w:p>
    <w:p>
      <w:r>
        <w:t>Рабочая улица</w:t>
      </w:r>
    </w:p>
    <w:p>
      <w:pPr>
        <w:pStyle w:val="Heading3"/>
      </w:pPr>
      <w:r>
        <w:t>Маршрут: https://yandex.ru/maps/10295/kostanai/stops/5551498537/?ll=63.653543%2C53.227247&amp;tab=overview&amp;z=16</w:t>
      </w:r>
    </w:p>
    <w:p>
      <w:r>
        <w:t>12 Месяцев</w:t>
      </w:r>
    </w:p>
    <w:p>
      <w:pPr>
        <w:pStyle w:val="Heading3"/>
      </w:pPr>
      <w:r>
        <w:t>Маршрут: https://yandex.ru/maps/10295/kostanai/stops/1543145391/?ll=63.657483%2C53.229071&amp;tab=overview&amp;z=16</w:t>
      </w:r>
    </w:p>
    <w:p>
      <w:r>
        <w:t>Школа № 11</w:t>
      </w:r>
    </w:p>
    <w:p>
      <w:pPr>
        <w:pStyle w:val="Heading3"/>
      </w:pPr>
      <w:r>
        <w:t>Маршрут: https://yandex.ru/maps/10295/kostanai/stops/1543145386/?ll=63.660913%2C53.232992&amp;tab=overview&amp;z=16</w:t>
      </w:r>
    </w:p>
    <w:p>
      <w:r>
        <w:t>Мясокомбинат</w:t>
      </w:r>
    </w:p>
    <w:p>
      <w:pPr>
        <w:pStyle w:val="Heading3"/>
      </w:pPr>
      <w:r>
        <w:t>Маршрут: https://yandex.ru/maps/10295/kostanai/stops/3399977375/?ll=63.661608%2C53.235720&amp;tab=overview&amp;z=16</w:t>
      </w:r>
    </w:p>
    <w:p>
      <w:r>
        <w:t>Элеватор</w:t>
      </w:r>
    </w:p>
    <w:p>
      <w:pPr>
        <w:pStyle w:val="Heading3"/>
      </w:pPr>
      <w:r>
        <w:t>Маршрут: https://yandex.ru/maps/10295/kostanai/stops/3399976285/?ll=63.654845%2C53.240498&amp;tab=overview&amp;z=16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https://yandex.ru/maps/10295/kostanai/stops/1723049690/?ll=63.651684%2C53.240382&amp;tab=overview&amp;z=16</w:t>
      </w:r>
    </w:p>
    <w:p>
      <w:r>
        <w:t>УМР</w:t>
      </w:r>
    </w:p>
    <w:p>
      <w:pPr>
        <w:pStyle w:val="Heading3"/>
      </w:pPr>
      <w:r>
        <w:t>Маршрут: https://yandex.ru/maps/10295/kostanai/stops/1543145430/?ll=63.646007%2C53.238627&amp;tab=overview&amp;z=16</w:t>
      </w:r>
    </w:p>
    <w:p>
      <w:r>
        <w:t>Кондитерская фабрика</w:t>
      </w:r>
    </w:p>
    <w:p>
      <w:pPr>
        <w:pStyle w:val="Heading3"/>
      </w:pPr>
      <w:r>
        <w:t>Маршрут: https://yandex.ru/maps/10295/kostanai/stops/3399966395/?ll=63.640868%2C53.236599&amp;tab=overview&amp;z=16</w:t>
      </w:r>
    </w:p>
    <w:p>
      <w:r>
        <w:t>КТЭК</w:t>
      </w:r>
    </w:p>
    <w:p>
      <w:pPr>
        <w:pStyle w:val="Heading3"/>
      </w:pPr>
      <w:r>
        <w:t>Маршрут: https://yandex.ru/maps/10295/kostanai/stops/1543145463/?ll=63.638687%2C53.235001&amp;tab=overview&amp;z=16</w:t>
      </w:r>
    </w:p>
    <w:p>
      <w:r>
        <w:t>ДК Строитель</w:t>
      </w:r>
    </w:p>
    <w:p>
      <w:pPr>
        <w:pStyle w:val="Heading3"/>
      </w:pPr>
      <w:r>
        <w:t>Маршрут: https://yandex.ru/maps/10295/kostanai/stops/1543145482/?ll=63.634037%2C53.231719&amp;tab=overview&amp;z=16</w:t>
      </w:r>
    </w:p>
    <w:p>
      <w:r>
        <w:t>Таксопарк</w:t>
      </w:r>
    </w:p>
    <w:p>
      <w:pPr>
        <w:pStyle w:val="Heading3"/>
      </w:pPr>
      <w:r>
        <w:t>Маршрут: https://yandex.ru/maps/10295/kostanai/stops/1723050260/?ll=63.631772%2C53.231885&amp;tab=overview&amp;z=16</w:t>
      </w:r>
    </w:p>
    <w:p>
      <w:r>
        <w:t>Таксопарк</w:t>
      </w:r>
    </w:p>
    <w:p>
      <w:pPr>
        <w:pStyle w:val="Heading3"/>
      </w:pPr>
      <w:r>
        <w:t>Маршрут: https://yandex.ru/maps/10295/kostanai/stops/1723050140/?ll=63.628862%2C53.234785&amp;tab=overview&amp;z=16</w:t>
      </w:r>
    </w:p>
    <w:p>
      <w:r>
        <w:t>Фабричная улица</w:t>
      </w:r>
    </w:p>
    <w:p>
      <w:pPr>
        <w:pStyle w:val="Heading3"/>
      </w:pPr>
      <w:r>
        <w:t>Маршрут: https://yandex.ru/maps/10295/kostanai/stops/1723050190/?ll=63.630270%2C53.238639&amp;tab=overview&amp;z=16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https://yandex.ru/maps/10295/kostanai/stops/1723050160/?ll=63.636026%2C53.239074&amp;tab=overview&amp;z=16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https://yandex.ru/maps/10295/kostanai/stops/1723050150/?ll=63.637590%2C53.239822&amp;tab=overview&amp;z=16</w:t>
      </w:r>
    </w:p>
    <w:p>
      <w:r>
        <w:t>Складская улица</w:t>
      </w:r>
    </w:p>
    <w:p>
      <w:pPr>
        <w:pStyle w:val="Heading1"/>
      </w:pPr>
      <w:r>
        <w:t>Автобус: Автобус 24</w:t>
      </w:r>
    </w:p>
    <w:p>
      <w:pPr>
        <w:pStyle w:val="Heading2"/>
      </w:pPr>
      <w:r>
        <w:t>Маршрут: https://yandex.ru/maps/10295/kostanai/stops/1618099999/?ll=63.618875%2C53.181501&amp;tab=overview&amp;z=16</w:t>
      </w:r>
    </w:p>
    <w:p>
      <w:pPr>
        <w:pStyle w:val="Heading3"/>
      </w:pPr>
      <w:r>
        <w:t>Остановки:</w:t>
      </w:r>
    </w:p>
    <w:p>
      <w:r>
        <w:t>Детская областная больница</w:t>
      </w:r>
    </w:p>
    <w:p>
      <w:pPr>
        <w:pStyle w:val="Heading2"/>
      </w:pPr>
      <w:r>
        <w:t>Маршрут: https://yandex.ru/maps/10295/kostanai/stops/1543145543/?ll=63.616971%2C53.178520&amp;tab=overview&amp;z=16</w:t>
      </w:r>
    </w:p>
    <w:p>
      <w:pPr>
        <w:pStyle w:val="Heading3"/>
      </w:pPr>
      <w:r>
        <w:t>Остановки:</w:t>
      </w:r>
    </w:p>
    <w:p>
      <w:r>
        <w:t>ЦОН</w:t>
      </w:r>
    </w:p>
    <w:p>
      <w:pPr>
        <w:pStyle w:val="Heading2"/>
      </w:pPr>
      <w:r>
        <w:t>Маршрут: https://yandex.ru/maps/10295/kostanai/stops/1543145548/?ll=63.615714%2C53.176802&amp;tab=overview&amp;z=16</w:t>
      </w:r>
    </w:p>
    <w:p>
      <w:pPr>
        <w:pStyle w:val="Heading3"/>
      </w:pPr>
      <w:r>
        <w:t>Остановки:</w:t>
      </w:r>
    </w:p>
    <w:p>
      <w:r>
        <w:t>Глазная больница</w:t>
      </w:r>
    </w:p>
    <w:p>
      <w:pPr>
        <w:pStyle w:val="Heading2"/>
      </w:pPr>
      <w:r>
        <w:t>Маршрут: https://yandex.ru/maps/10295/kostanai/stops/1543145573/?ll=63.610521%2C53.175211&amp;tab=overview&amp;z=16</w:t>
      </w:r>
    </w:p>
    <w:p>
      <w:pPr>
        <w:pStyle w:val="Heading3"/>
      </w:pPr>
      <w:r>
        <w:t>Остановки:</w:t>
      </w:r>
    </w:p>
    <w:p>
      <w:r>
        <w:t>Улица Волынова</w:t>
      </w:r>
    </w:p>
    <w:p>
      <w:pPr>
        <w:pStyle w:val="Heading2"/>
      </w:pPr>
      <w:r>
        <w:t>Маршрут: https://yandex.ru/maps/10295/kostanai/stops/1543145587/?ll=63.608231%2C53.176419&amp;tab=overview&amp;z=16</w:t>
      </w:r>
    </w:p>
    <w:p>
      <w:pPr>
        <w:pStyle w:val="Heading3"/>
      </w:pPr>
      <w:r>
        <w:t>Остановки:</w:t>
      </w:r>
    </w:p>
    <w:p>
      <w:r>
        <w:t>Бахыт</w:t>
      </w:r>
    </w:p>
    <w:p>
      <w:pPr>
        <w:pStyle w:val="Heading2"/>
      </w:pPr>
      <w:r>
        <w:t>Маршрут: https://yandex.ru/maps/10295/kostanai/stops/1543145575/?ll=63.610371%2C53.178779&amp;tab=overview&amp;z=16</w:t>
      </w:r>
    </w:p>
    <w:p>
      <w:pPr>
        <w:pStyle w:val="Heading3"/>
      </w:pPr>
      <w:r>
        <w:t>Остановки:</w:t>
      </w:r>
    </w:p>
    <w:p>
      <w:r>
        <w:t>25-й магазин</w:t>
      </w:r>
    </w:p>
    <w:p>
      <w:pPr>
        <w:pStyle w:val="Heading2"/>
      </w:pPr>
      <w:r>
        <w:t>Маршрут: https://yandex.ru/maps/10295/kostanai/stops/1543145562/?ll=63.612428%2C53.181507&amp;tab=overview&amp;z=16</w:t>
      </w:r>
    </w:p>
    <w:p>
      <w:pPr>
        <w:pStyle w:val="Heading3"/>
      </w:pPr>
      <w:r>
        <w:t>Остановки:</w:t>
      </w:r>
    </w:p>
    <w:p>
      <w:r>
        <w:t>Детская областная больница</w:t>
      </w:r>
    </w:p>
    <w:p>
      <w:pPr>
        <w:pStyle w:val="Heading2"/>
      </w:pPr>
      <w:r>
        <w:t>Маршрут: https://yandex.ru/maps/10295/kostanai/stops/1543145551/?ll=63.615540%2C53.185809&amp;tab=overview&amp;z=16</w:t>
      </w:r>
    </w:p>
    <w:p>
      <w:pPr>
        <w:pStyle w:val="Heading3"/>
      </w:pPr>
      <w:r>
        <w:t>Остановки:</w:t>
      </w:r>
    </w:p>
    <w:p>
      <w:r>
        <w:t>Микрорайон Наурыз</w:t>
      </w:r>
    </w:p>
    <w:p>
      <w:pPr>
        <w:pStyle w:val="Heading2"/>
      </w:pPr>
      <w:r>
        <w:t>Маршрут: https://yandex.ru/maps/10295/kostanai/stops/1700978747/?ll=63.617794%2C53.189395&amp;tab=overview&amp;z=16</w:t>
      </w:r>
    </w:p>
    <w:p>
      <w:pPr>
        <w:pStyle w:val="Heading3"/>
      </w:pPr>
      <w:r>
        <w:t>Остановки:</w:t>
      </w:r>
    </w:p>
    <w:p>
      <w:r>
        <w:t>ИграЛайф</w:t>
      </w:r>
    </w:p>
    <w:p>
      <w:pPr>
        <w:pStyle w:val="Heading2"/>
      </w:pPr>
      <w:r>
        <w:t>Маршрут: https://yandex.ru/maps/10295/kostanai/stops/1731526601/?ll=63.620484%2C53.193418&amp;tab=overview&amp;z=16</w:t>
      </w:r>
    </w:p>
    <w:p>
      <w:pPr>
        <w:pStyle w:val="Heading3"/>
      </w:pPr>
      <w:r>
        <w:t>Остановки:</w:t>
      </w:r>
    </w:p>
    <w:p>
      <w:r>
        <w:t>Улица Джамбула</w:t>
      </w:r>
    </w:p>
    <w:p>
      <w:pPr>
        <w:pStyle w:val="Heading2"/>
      </w:pPr>
      <w:r>
        <w:t>Маршрут: https://yandex.ru/maps/10295/kostanai/stops/1722639160/?ll=63.622798%2C53.196029&amp;tab=overview&amp;z=16</w:t>
      </w:r>
    </w:p>
    <w:p>
      <w:pPr>
        <w:pStyle w:val="Heading3"/>
      </w:pPr>
      <w:r>
        <w:t>Остановки:</w:t>
      </w:r>
    </w:p>
    <w:p>
      <w:r>
        <w:t>Улица Хакимжановой</w:t>
      </w:r>
    </w:p>
    <w:p>
      <w:pPr>
        <w:pStyle w:val="Heading2"/>
      </w:pPr>
      <w:r>
        <w:t>Маршрут: https://yandex.ru/maps/10295/kostanai/stops/1722639230/?ll=63.626634%2C53.199188&amp;tab=overview&amp;z=16</w:t>
      </w:r>
    </w:p>
    <w:p>
      <w:pPr>
        <w:pStyle w:val="Heading3"/>
      </w:pPr>
      <w:r>
        <w:t>Остановки:</w:t>
      </w:r>
    </w:p>
    <w:p>
      <w:r>
        <w:t>Наримановский рынок</w:t>
      </w:r>
    </w:p>
    <w:p>
      <w:pPr>
        <w:pStyle w:val="Heading2"/>
      </w:pPr>
      <w:r>
        <w:t>Маршрут: https://yandex.ru/maps/10295/kostanai/stops/1722639370/?ll=63.630013%2C53.199833&amp;tab=overview&amp;z=16</w:t>
      </w:r>
    </w:p>
    <w:p>
      <w:pPr>
        <w:pStyle w:val="Heading3"/>
      </w:pPr>
      <w:r>
        <w:t>Остановки:</w:t>
      </w:r>
    </w:p>
    <w:p>
      <w:r>
        <w:t>Улица Фролова</w:t>
      </w:r>
    </w:p>
    <w:p>
      <w:pPr>
        <w:pStyle w:val="Heading2"/>
      </w:pPr>
      <w:r>
        <w:t>Маршрут: https://yandex.ru/maps/10295/kostanai/stops/1722639580/?ll=63.633886%2C53.202681&amp;tab=overview&amp;z=16</w:t>
      </w:r>
    </w:p>
    <w:p>
      <w:pPr>
        <w:pStyle w:val="Heading3"/>
      </w:pPr>
      <w:r>
        <w:t>Остановки:</w:t>
      </w:r>
    </w:p>
    <w:p>
      <w:r>
        <w:t>Казахская улица</w:t>
      </w:r>
    </w:p>
    <w:p>
      <w:pPr>
        <w:pStyle w:val="Heading2"/>
      </w:pPr>
      <w:r>
        <w:t>Маршрут: https://yandex.ru/maps/10295/kostanai/stops/5290841386/?ll=63.637236%2C53.206208&amp;tab=overview&amp;z=16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https://yandex.ru/maps/10295/kostanai/stops/1722639660/?ll=63.639236%2C53.207543&amp;tab=overview&amp;z=16</w:t>
      </w:r>
    </w:p>
    <w:p>
      <w:pPr>
        <w:pStyle w:val="Heading3"/>
      </w:pPr>
      <w:r>
        <w:t>Остановки:</w:t>
      </w:r>
    </w:p>
    <w:p>
      <w:r>
        <w:t>Улица Гоголя</w:t>
      </w:r>
    </w:p>
    <w:p>
      <w:pPr>
        <w:pStyle w:val="Heading2"/>
      </w:pPr>
      <w:r>
        <w:t>Маршрут: https://yandex.ru/maps/10295/kostanai/stops/1722639740/?ll=63.640400%2C53.210266&amp;tab=overview&amp;z=16</w:t>
      </w:r>
    </w:p>
    <w:p>
      <w:pPr>
        <w:pStyle w:val="Heading3"/>
      </w:pPr>
      <w:r>
        <w:t>Остановки:</w:t>
      </w:r>
    </w:p>
    <w:p>
      <w:r>
        <w:t>Магазин Колос</w:t>
      </w:r>
    </w:p>
    <w:p>
      <w:pPr>
        <w:pStyle w:val="Heading2"/>
      </w:pPr>
      <w:r>
        <w:t>Маршрут: https://yandex.ru/maps/10295/kostanai/stops/1543145472/?ll=63.638016%2C53.213886&amp;tab=overview&amp;z=16</w:t>
      </w:r>
    </w:p>
    <w:p>
      <w:pPr>
        <w:pStyle w:val="Heading3"/>
      </w:pPr>
      <w:r>
        <w:t>Остановки:</w:t>
      </w:r>
    </w:p>
    <w:p>
      <w:r>
        <w:t>Казахтелеком</w:t>
      </w:r>
    </w:p>
    <w:p>
      <w:pPr>
        <w:pStyle w:val="Heading2"/>
      </w:pPr>
      <w:r>
        <w:t>Маршрут: https://yandex.ru/maps/10295/kostanai/stops/1543145491/?ll=63.632453%2C53.216725&amp;tab=overview&amp;z=16</w:t>
      </w:r>
    </w:p>
    <w:p>
      <w:pPr>
        <w:pStyle w:val="Heading3"/>
      </w:pPr>
      <w:r>
        <w:t>Остановки:</w:t>
      </w:r>
    </w:p>
    <w:p>
      <w:r>
        <w:t>Гостиница</w:t>
      </w:r>
    </w:p>
    <w:p>
      <w:pPr>
        <w:pStyle w:val="Heading2"/>
      </w:pPr>
      <w:r>
        <w:t>Маршрут: https://yandex.ru/maps/10295/kostanai/stops/1543145506/?ll=63.628192%2C53.218884&amp;tab=overview&amp;z=16</w:t>
      </w:r>
    </w:p>
    <w:p>
      <w:pPr>
        <w:pStyle w:val="Heading3"/>
      </w:pPr>
      <w:r>
        <w:t>Остановки:</w:t>
      </w:r>
    </w:p>
    <w:p>
      <w:r>
        <w:t>ЦОН</w:t>
      </w:r>
    </w:p>
    <w:p>
      <w:pPr>
        <w:pStyle w:val="Heading2"/>
      </w:pPr>
      <w:r>
        <w:t>Маршрут: https://yandex.ru/maps/10295/kostanai/stops/1543145520/?ll=63.623459%2C53.221306&amp;tab=overview&amp;z=16</w:t>
      </w:r>
    </w:p>
    <w:p>
      <w:pPr>
        <w:pStyle w:val="Heading3"/>
      </w:pPr>
      <w:r>
        <w:t>Остановки:</w:t>
      </w:r>
    </w:p>
    <w:p>
      <w:r>
        <w:t>Дворец спорта</w:t>
      </w:r>
    </w:p>
    <w:p>
      <w:pPr>
        <w:pStyle w:val="Heading2"/>
      </w:pPr>
      <w:r>
        <w:t>Маршрут: https://yandex.ru/maps/10295/kostanai/stops/1543145536/?ll=63.618262%2C53.223978&amp;tab=overview&amp;z=16</w:t>
      </w:r>
    </w:p>
    <w:p>
      <w:pPr>
        <w:pStyle w:val="Heading3"/>
      </w:pPr>
      <w:r>
        <w:t>Остановки:</w:t>
      </w:r>
    </w:p>
    <w:p>
      <w:r>
        <w:t>Форте банк</w:t>
      </w:r>
    </w:p>
    <w:p>
      <w:pPr>
        <w:pStyle w:val="Heading2"/>
      </w:pPr>
      <w:r>
        <w:t>Маршрут: https://yandex.ru/maps/10295/kostanai/stops/1543145559/?ll=63.612854%2C53.224478&amp;tab=overview&amp;z=16</w:t>
      </w:r>
    </w:p>
    <w:p>
      <w:pPr>
        <w:pStyle w:val="Heading3"/>
      </w:pPr>
      <w:r>
        <w:t>Остановки:</w:t>
      </w:r>
    </w:p>
    <w:p>
      <w:r>
        <w:t>Магазин Радуга</w:t>
      </w:r>
    </w:p>
    <w:p>
      <w:pPr>
        <w:pStyle w:val="Heading2"/>
      </w:pPr>
      <w:r>
        <w:t>Маршрут: https://yandex.ru/maps/10295/kostanai/stops/1722635460/?ll=63.608022%2C53.226880&amp;tab=overview&amp;z=16</w:t>
      </w:r>
    </w:p>
    <w:p>
      <w:pPr>
        <w:pStyle w:val="Heading3"/>
      </w:pPr>
      <w:r>
        <w:t>Остановки:</w:t>
      </w:r>
    </w:p>
    <w:p>
      <w:r>
        <w:t>Железнодорожный вокзал (нет посадки)</w:t>
      </w:r>
    </w:p>
    <w:p>
      <w:pPr>
        <w:pStyle w:val="Heading2"/>
      </w:pPr>
      <w:r>
        <w:t>Маршрут обратно:</w:t>
      </w:r>
    </w:p>
    <w:p>
      <w:pPr>
        <w:pStyle w:val="Heading3"/>
      </w:pPr>
      <w:r>
        <w:t>Маршрут: https://yandex.ru/maps/10295/kostanai/stops/1722635460/?ll=63.608022%2C53.226880&amp;tab=overview&amp;z=16</w:t>
      </w:r>
    </w:p>
    <w:p>
      <w:r>
        <w:t>Железнодорожный вокзал (нет посадки)</w:t>
      </w:r>
    </w:p>
    <w:p>
      <w:pPr>
        <w:pStyle w:val="Heading3"/>
      </w:pPr>
      <w:r>
        <w:t>Маршрут: https://yandex.ru/maps/10295/kostanai/stops/1543145559/?ll=63.612854%2C53.224478&amp;tab=overview&amp;z=16</w:t>
      </w:r>
    </w:p>
    <w:p>
      <w:r>
        <w:t>Магазин Радуга</w:t>
      </w:r>
    </w:p>
    <w:p>
      <w:pPr>
        <w:pStyle w:val="Heading3"/>
      </w:pPr>
      <w:r>
        <w:t>Маршрут: https://yandex.ru/maps/10295/kostanai/stops/1543145536/?ll=63.618262%2C53.223978&amp;tab=overview&amp;z=16</w:t>
      </w:r>
    </w:p>
    <w:p>
      <w:r>
        <w:t>Форте банк</w:t>
      </w:r>
    </w:p>
    <w:p>
      <w:pPr>
        <w:pStyle w:val="Heading3"/>
      </w:pPr>
      <w:r>
        <w:t>Маршрут: https://yandex.ru/maps/10295/kostanai/stops/1543145520/?ll=63.623459%2C53.221306&amp;tab=overview&amp;z=16</w:t>
      </w:r>
    </w:p>
    <w:p>
      <w:r>
        <w:t>Дворец спорта</w:t>
      </w:r>
    </w:p>
    <w:p>
      <w:pPr>
        <w:pStyle w:val="Heading3"/>
      </w:pPr>
      <w:r>
        <w:t>Маршрут: https://yandex.ru/maps/10295/kostanai/stops/1543145506/?ll=63.628192%2C53.218884&amp;tab=overview&amp;z=16</w:t>
      </w:r>
    </w:p>
    <w:p>
      <w:r>
        <w:t>ЦОН</w:t>
      </w:r>
    </w:p>
    <w:p>
      <w:pPr>
        <w:pStyle w:val="Heading3"/>
      </w:pPr>
      <w:r>
        <w:t>Маршрут: https://yandex.ru/maps/10295/kostanai/stops/1543145491/?ll=63.632453%2C53.216725&amp;tab=overview&amp;z=16</w:t>
      </w:r>
    </w:p>
    <w:p>
      <w:r>
        <w:t>Гостиница</w:t>
      </w:r>
    </w:p>
    <w:p>
      <w:pPr>
        <w:pStyle w:val="Heading3"/>
      </w:pPr>
      <w:r>
        <w:t>Маршрут: https://yandex.ru/maps/10295/kostanai/stops/1543145472/?ll=63.638016%2C53.213886&amp;tab=overview&amp;z=16</w:t>
      </w:r>
    </w:p>
    <w:p>
      <w:r>
        <w:t>Казахтелеком</w:t>
      </w:r>
    </w:p>
    <w:p>
      <w:pPr>
        <w:pStyle w:val="Heading3"/>
      </w:pPr>
      <w:r>
        <w:t>Маршрут: https://yandex.ru/maps/10295/kostanai/stops/1722639740/?ll=63.640400%2C53.210266&amp;tab=overview&amp;z=16</w:t>
      </w:r>
    </w:p>
    <w:p>
      <w:r>
        <w:t>Магазин Колос</w:t>
      </w:r>
    </w:p>
    <w:p>
      <w:pPr>
        <w:pStyle w:val="Heading3"/>
      </w:pPr>
      <w:r>
        <w:t>Маршрут: https://yandex.ru/maps/10295/kostanai/stops/1722639660/?ll=63.639236%2C53.207543&amp;tab=overview&amp;z=16</w:t>
      </w:r>
    </w:p>
    <w:p>
      <w:r>
        <w:t>Улица Гоголя</w:t>
      </w:r>
    </w:p>
    <w:p>
      <w:pPr>
        <w:pStyle w:val="Heading3"/>
      </w:pPr>
      <w:r>
        <w:t>Маршрут: https://yandex.ru/maps/10295/kostanai/stops/5290841386/?ll=63.637236%2C53.206208&amp;tab=overview&amp;z=16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https://yandex.ru/maps/10295/kostanai/stops/1722639580/?ll=63.633886%2C53.202681&amp;tab=overview&amp;z=16</w:t>
      </w:r>
    </w:p>
    <w:p>
      <w:r>
        <w:t>Казахская улица</w:t>
      </w:r>
    </w:p>
    <w:p>
      <w:pPr>
        <w:pStyle w:val="Heading3"/>
      </w:pPr>
      <w:r>
        <w:t>Маршрут: https://yandex.ru/maps/10295/kostanai/stops/1722639370/?ll=63.630013%2C53.199833&amp;tab=overview&amp;z=16</w:t>
      </w:r>
    </w:p>
    <w:p>
      <w:r>
        <w:t>Улица Фролова</w:t>
      </w:r>
    </w:p>
    <w:p>
      <w:pPr>
        <w:pStyle w:val="Heading3"/>
      </w:pPr>
      <w:r>
        <w:t>Маршрут: https://yandex.ru/maps/10295/kostanai/stops/1722639230/?ll=63.626634%2C53.199188&amp;tab=overview&amp;z=16</w:t>
      </w:r>
    </w:p>
    <w:p>
      <w:r>
        <w:t>Наримановский рынок</w:t>
      </w:r>
    </w:p>
    <w:p>
      <w:pPr>
        <w:pStyle w:val="Heading3"/>
      </w:pPr>
      <w:r>
        <w:t>Маршрут: https://yandex.ru/maps/10295/kostanai/stops/1722639160/?ll=63.622798%2C53.196029&amp;tab=overview&amp;z=16</w:t>
      </w:r>
    </w:p>
    <w:p>
      <w:r>
        <w:t>Улица Хакимжановой</w:t>
      </w:r>
    </w:p>
    <w:p>
      <w:pPr>
        <w:pStyle w:val="Heading3"/>
      </w:pPr>
      <w:r>
        <w:t>Маршрут: https://yandex.ru/maps/10295/kostanai/stops/1731526601/?ll=63.620484%2C53.193418&amp;tab=overview&amp;z=16</w:t>
      </w:r>
    </w:p>
    <w:p>
      <w:r>
        <w:t>Улица Джамбула</w:t>
      </w:r>
    </w:p>
    <w:p>
      <w:pPr>
        <w:pStyle w:val="Heading3"/>
      </w:pPr>
      <w:r>
        <w:t>Маршрут: https://yandex.ru/maps/10295/kostanai/stops/1700978747/?ll=63.617794%2C53.189395&amp;tab=overview&amp;z=16</w:t>
      </w:r>
    </w:p>
    <w:p>
      <w:r>
        <w:t>ИграЛайф</w:t>
      </w:r>
    </w:p>
    <w:p>
      <w:pPr>
        <w:pStyle w:val="Heading3"/>
      </w:pPr>
      <w:r>
        <w:t>Маршрут: https://yandex.ru/maps/10295/kostanai/stops/1543145551/?ll=63.615540%2C53.185809&amp;tab=overview&amp;z=16</w:t>
      </w:r>
    </w:p>
    <w:p>
      <w:r>
        <w:t>Микрорайон Наурыз</w:t>
      </w:r>
    </w:p>
    <w:p>
      <w:pPr>
        <w:pStyle w:val="Heading3"/>
      </w:pPr>
      <w:r>
        <w:t>Маршрут: https://yandex.ru/maps/10295/kostanai/stops/1543145562/?ll=63.612428%2C53.181507&amp;tab=overview&amp;z=16</w:t>
      </w:r>
    </w:p>
    <w:p>
      <w:r>
        <w:t>Детская областная больница</w:t>
      </w:r>
    </w:p>
    <w:p>
      <w:pPr>
        <w:pStyle w:val="Heading3"/>
      </w:pPr>
      <w:r>
        <w:t>Маршрут: https://yandex.ru/maps/10295/kostanai/stops/1543145575/?ll=63.610371%2C53.178779&amp;tab=overview&amp;z=16</w:t>
      </w:r>
    </w:p>
    <w:p>
      <w:r>
        <w:t>25-й магазин</w:t>
      </w:r>
    </w:p>
    <w:p>
      <w:pPr>
        <w:pStyle w:val="Heading3"/>
      </w:pPr>
      <w:r>
        <w:t>Маршрут: https://yandex.ru/maps/10295/kostanai/stops/1543145587/?ll=63.608231%2C53.176419&amp;tab=overview&amp;z=16</w:t>
      </w:r>
    </w:p>
    <w:p>
      <w:r>
        <w:t>Бахыт</w:t>
      </w:r>
    </w:p>
    <w:p>
      <w:pPr>
        <w:pStyle w:val="Heading3"/>
      </w:pPr>
      <w:r>
        <w:t>Маршрут: https://yandex.ru/maps/10295/kostanai/stops/1543145573/?ll=63.610521%2C53.175211&amp;tab=overview&amp;z=16</w:t>
      </w:r>
    </w:p>
    <w:p>
      <w:r>
        <w:t>Улица Волынова</w:t>
      </w:r>
    </w:p>
    <w:p>
      <w:pPr>
        <w:pStyle w:val="Heading3"/>
      </w:pPr>
      <w:r>
        <w:t>Маршрут: https://yandex.ru/maps/10295/kostanai/stops/1543145548/?ll=63.615714%2C53.176802&amp;tab=overview&amp;z=16</w:t>
      </w:r>
    </w:p>
    <w:p>
      <w:r>
        <w:t>Глазная больница</w:t>
      </w:r>
    </w:p>
    <w:p>
      <w:pPr>
        <w:pStyle w:val="Heading3"/>
      </w:pPr>
      <w:r>
        <w:t>Маршрут: https://yandex.ru/maps/10295/kostanai/stops/1543145543/?ll=63.616971%2C53.178520&amp;tab=overview&amp;z=16</w:t>
      </w:r>
    </w:p>
    <w:p>
      <w:r>
        <w:t>ЦОН</w:t>
      </w:r>
    </w:p>
    <w:p>
      <w:pPr>
        <w:pStyle w:val="Heading3"/>
      </w:pPr>
      <w:r>
        <w:t>Маршрут: https://yandex.ru/maps/10295/kostanai/stops/1618099999/?ll=63.618875%2C53.181501&amp;tab=overview&amp;z=16</w:t>
      </w:r>
    </w:p>
    <w:p>
      <w:r>
        <w:t>Детская областная больница</w:t>
      </w:r>
    </w:p>
    <w:p>
      <w:pPr>
        <w:pStyle w:val="Heading1"/>
      </w:pPr>
      <w:r>
        <w:t>Автобус: Автобус 25</w:t>
      </w:r>
    </w:p>
    <w:p>
      <w:pPr>
        <w:pStyle w:val="Heading2"/>
      </w:pPr>
      <w:r>
        <w:t>Маршрут: https://yandex.ru/maps/10295/kostanai/stops/1723074500/?ll=63.703319%2C53.257185&amp;tab=overview&amp;z=16</w:t>
      </w:r>
    </w:p>
    <w:p>
      <w:pPr>
        <w:pStyle w:val="Heading3"/>
      </w:pPr>
      <w:r>
        <w:t>Остановки:</w:t>
      </w:r>
    </w:p>
    <w:p>
      <w:r>
        <w:t>Магазин Катюша</w:t>
      </w:r>
    </w:p>
    <w:p>
      <w:pPr>
        <w:pStyle w:val="Heading2"/>
      </w:pPr>
      <w:r>
        <w:t>Маршрут: https://yandex.ru/maps/10295/kostanai/stops/3651812184/?ll=63.701270%2C53.254521&amp;tab=overview&amp;z=16</w:t>
      </w:r>
    </w:p>
    <w:p>
      <w:pPr>
        <w:pStyle w:val="Heading3"/>
      </w:pPr>
      <w:r>
        <w:t>Остановки:</w:t>
      </w:r>
    </w:p>
    <w:p>
      <w:r>
        <w:t>Зеленстрой</w:t>
      </w:r>
    </w:p>
    <w:p>
      <w:pPr>
        <w:pStyle w:val="Heading2"/>
      </w:pPr>
      <w:r>
        <w:t>Маршрут: https://yandex.ru/maps/10295/kostanai/stops/1722886760/?ll=63.698176%2C53.251635&amp;tab=overview&amp;z=16</w:t>
      </w:r>
    </w:p>
    <w:p>
      <w:pPr>
        <w:pStyle w:val="Heading3"/>
      </w:pPr>
      <w:r>
        <w:t>Остановки:</w:t>
      </w:r>
    </w:p>
    <w:p>
      <w:r>
        <w:t>Тепличный комбинат</w:t>
      </w:r>
    </w:p>
    <w:p>
      <w:pPr>
        <w:pStyle w:val="Heading2"/>
      </w:pPr>
      <w:r>
        <w:t>Маршрут: https://yandex.ru/maps/10295/kostanai/stops/4428211380/?ll=63.693353%2C53.248072&amp;tab=overview&amp;z=16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https://yandex.ru/maps/10295/kostanai/stops/1543145301/?ll=63.688574%2C53.248169&amp;tab=overview&amp;z=16</w:t>
      </w:r>
    </w:p>
    <w:p>
      <w:pPr>
        <w:pStyle w:val="Heading3"/>
      </w:pPr>
      <w:r>
        <w:t>Остановки:</w:t>
      </w:r>
    </w:p>
    <w:p>
      <w:r>
        <w:t>Троллейбусный парк</w:t>
      </w:r>
    </w:p>
    <w:p>
      <w:pPr>
        <w:pStyle w:val="Heading2"/>
      </w:pPr>
      <w:r>
        <w:t>Маршрут: https://yandex.ru/maps/10295/kostanai/stops/1543145314/?ll=63.682939%2C53.247962&amp;tab=overview&amp;z=16</w:t>
      </w:r>
    </w:p>
    <w:p>
      <w:pPr>
        <w:pStyle w:val="Heading3"/>
      </w:pPr>
      <w:r>
        <w:t>Остановки:</w:t>
      </w:r>
    </w:p>
    <w:p>
      <w:r>
        <w:t>Казахско-турецкий лицей</w:t>
      </w:r>
    </w:p>
    <w:p>
      <w:pPr>
        <w:pStyle w:val="Heading2"/>
      </w:pPr>
      <w:r>
        <w:t>Маршрут: https://yandex.ru/maps/10295/kostanai/stops/1543145329/?ll=63.679994%2C53.245905&amp;tab=overview&amp;z=16</w:t>
      </w:r>
    </w:p>
    <w:p>
      <w:pPr>
        <w:pStyle w:val="Heading3"/>
      </w:pPr>
      <w:r>
        <w:t>Остановки:</w:t>
      </w:r>
    </w:p>
    <w:p>
      <w:r>
        <w:t>Социально-технический университет</w:t>
      </w:r>
    </w:p>
    <w:p>
      <w:pPr>
        <w:pStyle w:val="Heading2"/>
      </w:pPr>
      <w:r>
        <w:t>Маршрут: https://yandex.ru/maps/10295/kostanai/stops/2127119000/?ll=63.681337%2C53.243340&amp;tab=overview&amp;z=16</w:t>
      </w:r>
    </w:p>
    <w:p>
      <w:pPr>
        <w:pStyle w:val="Heading3"/>
      </w:pPr>
      <w:r>
        <w:t>Остановки:</w:t>
      </w:r>
    </w:p>
    <w:p>
      <w:r>
        <w:t>Бульвар Молодёжи</w:t>
      </w:r>
    </w:p>
    <w:p>
      <w:pPr>
        <w:pStyle w:val="Heading2"/>
      </w:pPr>
      <w:r>
        <w:t>Маршрут: https://yandex.ru/maps/10295/kostanai/stops/1543145316/?ll=63.682821%2C53.240392&amp;tab=overview&amp;z=16</w:t>
      </w:r>
    </w:p>
    <w:p>
      <w:pPr>
        <w:pStyle w:val="Heading3"/>
      </w:pPr>
      <w:r>
        <w:t>Остановки:</w:t>
      </w:r>
    </w:p>
    <w:p>
      <w:r>
        <w:t>1-й микрорайон</w:t>
      </w:r>
    </w:p>
    <w:p>
      <w:pPr>
        <w:pStyle w:val="Heading2"/>
      </w:pPr>
      <w:r>
        <w:t>Маршрут: https://yandex.ru/maps/10295/kostanai/stops/1543145326/?ll=63.680218%2C53.238489&amp;tab=overview&amp;z=16</w:t>
      </w:r>
    </w:p>
    <w:p>
      <w:pPr>
        <w:pStyle w:val="Heading3"/>
      </w:pPr>
      <w:r>
        <w:t>Остановки:</w:t>
      </w:r>
    </w:p>
    <w:p>
      <w:r>
        <w:t>Школа № 9</w:t>
      </w:r>
    </w:p>
    <w:p>
      <w:pPr>
        <w:pStyle w:val="Heading2"/>
      </w:pPr>
      <w:r>
        <w:t>Маршрут: https://yandex.ru/maps/10295/kostanai/stops/1543145357/?ll=63.674159%2C53.234054&amp;tab=overview&amp;z=16</w:t>
      </w:r>
    </w:p>
    <w:p>
      <w:pPr>
        <w:pStyle w:val="Heading3"/>
      </w:pPr>
      <w:r>
        <w:t>Остановки:</w:t>
      </w:r>
    </w:p>
    <w:p>
      <w:r>
        <w:t>Онкологический диспансер</w:t>
      </w:r>
    </w:p>
    <w:p>
      <w:pPr>
        <w:pStyle w:val="Heading2"/>
      </w:pPr>
      <w:r>
        <w:t>Маршрут: https://yandex.ru/maps/10295/kostanai/stops/1543145362/?ll=63.670751%2C53.233853&amp;tab=overview&amp;z=16</w:t>
      </w:r>
    </w:p>
    <w:p>
      <w:pPr>
        <w:pStyle w:val="Heading3"/>
      </w:pPr>
      <w:r>
        <w:t>Остановки:</w:t>
      </w:r>
    </w:p>
    <w:p>
      <w:r>
        <w:t>Магазин Рассвет</w:t>
      </w:r>
    </w:p>
    <w:p>
      <w:pPr>
        <w:pStyle w:val="Heading2"/>
      </w:pPr>
      <w:r>
        <w:t>Маршрут: https://yandex.ru/maps/10295/kostanai/stops/3136348987/?ll=63.668585%2C53.235319&amp;tab=overview&amp;z=16</w:t>
      </w:r>
    </w:p>
    <w:p>
      <w:pPr>
        <w:pStyle w:val="Heading3"/>
      </w:pPr>
      <w:r>
        <w:t>Остановки:</w:t>
      </w:r>
    </w:p>
    <w:p>
      <w:r>
        <w:t>Арман</w:t>
      </w:r>
    </w:p>
    <w:p>
      <w:pPr>
        <w:pStyle w:val="Heading2"/>
      </w:pPr>
      <w:r>
        <w:t>Маршрут: https://yandex.ru/maps/10295/kostanai/stops/1543145386/?ll=63.660913%2C53.232992&amp;tab=overview&amp;z=16</w:t>
      </w:r>
    </w:p>
    <w:p>
      <w:pPr>
        <w:pStyle w:val="Heading3"/>
      </w:pPr>
      <w:r>
        <w:t>Остановки:</w:t>
      </w:r>
    </w:p>
    <w:p>
      <w:r>
        <w:t>Мясокомбинат</w:t>
      </w:r>
    </w:p>
    <w:p>
      <w:pPr>
        <w:pStyle w:val="Heading2"/>
      </w:pPr>
      <w:r>
        <w:t>Маршрут: https://yandex.ru/maps/10295/kostanai/stops/1543145391/?ll=63.657483%2C53.229071&amp;tab=overview&amp;z=16</w:t>
      </w:r>
    </w:p>
    <w:p>
      <w:pPr>
        <w:pStyle w:val="Heading3"/>
      </w:pPr>
      <w:r>
        <w:t>Остановки:</w:t>
      </w:r>
    </w:p>
    <w:p>
      <w:r>
        <w:t>Школа № 11</w:t>
      </w:r>
    </w:p>
    <w:p>
      <w:pPr>
        <w:pStyle w:val="Heading2"/>
      </w:pPr>
      <w:r>
        <w:t>Маршрут: https://yandex.ru/maps/10295/kostanai/stops/5551498537/?ll=63.653543%2C53.227247&amp;tab=overview&amp;z=16</w:t>
      </w:r>
    </w:p>
    <w:p>
      <w:pPr>
        <w:pStyle w:val="Heading3"/>
      </w:pPr>
      <w:r>
        <w:t>Остановки:</w:t>
      </w:r>
    </w:p>
    <w:p>
      <w:r>
        <w:t>12 Месяцев</w:t>
      </w:r>
    </w:p>
    <w:p>
      <w:pPr>
        <w:pStyle w:val="Heading2"/>
      </w:pPr>
      <w:r>
        <w:t>Маршрут: https://yandex.ru/maps/10295/kostanai/stops/1543145412/?ll=63.648451%2C53.223256&amp;tab=overview&amp;z=16</w:t>
      </w:r>
    </w:p>
    <w:p>
      <w:pPr>
        <w:pStyle w:val="Heading3"/>
      </w:pPr>
      <w:r>
        <w:t>Остановки:</w:t>
      </w:r>
    </w:p>
    <w:p>
      <w:r>
        <w:t>Рабочая улица</w:t>
      </w:r>
    </w:p>
    <w:p>
      <w:pPr>
        <w:pStyle w:val="Heading2"/>
      </w:pPr>
      <w:r>
        <w:t>Маршрут: https://yandex.ru/maps/10295/kostanai/stops/1725251760/?ll=63.641481%2C53.217978&amp;tab=overview&amp;z=16</w:t>
      </w:r>
    </w:p>
    <w:p>
      <w:pPr>
        <w:pStyle w:val="Heading3"/>
      </w:pPr>
      <w:r>
        <w:t>Остановки:</w:t>
      </w:r>
    </w:p>
    <w:p>
      <w:r>
        <w:t>Центральный рынок</w:t>
      </w:r>
    </w:p>
    <w:p>
      <w:pPr>
        <w:pStyle w:val="Heading2"/>
      </w:pPr>
      <w:r>
        <w:t>Маршрут: https://yandex.ru/maps/10295/kostanai/stops/1543145477/?ll=63.637283%2C53.215056&amp;tab=overview&amp;z=16</w:t>
      </w:r>
    </w:p>
    <w:p>
      <w:pPr>
        <w:pStyle w:val="Heading3"/>
      </w:pPr>
      <w:r>
        <w:t>Остановки:</w:t>
      </w:r>
    </w:p>
    <w:p>
      <w:r>
        <w:t>Спортзал</w:t>
      </w:r>
    </w:p>
    <w:p>
      <w:pPr>
        <w:pStyle w:val="Heading2"/>
      </w:pPr>
      <w:r>
        <w:t>Маршрут: https://yandex.ru/maps/10295/kostanai/stops/1543145492/?ll=63.631802%2C53.211205&amp;tab=overview&amp;z=16</w:t>
      </w:r>
    </w:p>
    <w:p>
      <w:pPr>
        <w:pStyle w:val="Heading3"/>
      </w:pPr>
      <w:r>
        <w:t>Остановки:</w:t>
      </w:r>
    </w:p>
    <w:p>
      <w:r>
        <w:t>Школа детского творчества</w:t>
      </w:r>
    </w:p>
    <w:p>
      <w:pPr>
        <w:pStyle w:val="Heading2"/>
      </w:pPr>
      <w:r>
        <w:t>Маршрут: https://yandex.ru/maps/10295/kostanai/stops/5126045516/?ll=63.631556%2C53.207454&amp;tab=overview&amp;z=16</w:t>
      </w:r>
    </w:p>
    <w:p>
      <w:pPr>
        <w:pStyle w:val="Heading3"/>
      </w:pPr>
      <w:r>
        <w:t>Остановки:</w:t>
      </w:r>
    </w:p>
    <w:p>
      <w:r>
        <w:t>Магазин Океан</w:t>
      </w:r>
    </w:p>
    <w:p>
      <w:pPr>
        <w:pStyle w:val="Heading2"/>
      </w:pPr>
      <w:r>
        <w:t>Маршрут: https://yandex.ru/maps/10295/kostanai/stops/1543145505/?ll=63.628492%2C53.204723&amp;tab=overview&amp;z=16</w:t>
      </w:r>
    </w:p>
    <w:p>
      <w:pPr>
        <w:pStyle w:val="Heading3"/>
      </w:pPr>
      <w:r>
        <w:t>Остановки:</w:t>
      </w:r>
    </w:p>
    <w:p>
      <w:r>
        <w:t>Медицинский центр Жемчужина</w:t>
      </w:r>
    </w:p>
    <w:p>
      <w:pPr>
        <w:pStyle w:val="Heading2"/>
      </w:pPr>
      <w:r>
        <w:t>Маршрут: https://yandex.ru/maps/10295/kostanai/stops/1543145527/?ll=63.622776%2C53.200638&amp;tab=overview&amp;z=16</w:t>
      </w:r>
    </w:p>
    <w:p>
      <w:pPr>
        <w:pStyle w:val="Heading3"/>
      </w:pPr>
      <w:r>
        <w:t>Остановки:</w:t>
      </w:r>
    </w:p>
    <w:p>
      <w:r>
        <w:t>Наримановский рынок</w:t>
      </w:r>
    </w:p>
    <w:p>
      <w:pPr>
        <w:pStyle w:val="Heading2"/>
      </w:pPr>
      <w:r>
        <w:t>Маршрут: https://yandex.ru/maps/10295/kostanai/stops/1543145535/?ll=63.619472%2C53.198286&amp;tab=overview&amp;z=16</w:t>
      </w:r>
    </w:p>
    <w:p>
      <w:pPr>
        <w:pStyle w:val="Heading3"/>
      </w:pPr>
      <w:r>
        <w:t>Остановки:</w:t>
      </w:r>
    </w:p>
    <w:p>
      <w:r>
        <w:t>Поликлиника № 2</w:t>
      </w:r>
    </w:p>
    <w:p>
      <w:pPr>
        <w:pStyle w:val="Heading2"/>
      </w:pPr>
      <w:r>
        <w:t>Маршрут: https://yandex.ru/maps/10295/kostanai/stops/1731527021/?ll=63.620940%2C53.196279&amp;tab=overview&amp;z=16</w:t>
      </w:r>
    </w:p>
    <w:p>
      <w:pPr>
        <w:pStyle w:val="Heading3"/>
      </w:pPr>
      <w:r>
        <w:t>Остановки:</w:t>
      </w:r>
    </w:p>
    <w:p>
      <w:r>
        <w:t>Улица Маяковского</w:t>
      </w:r>
    </w:p>
    <w:p>
      <w:pPr>
        <w:pStyle w:val="Heading2"/>
      </w:pPr>
      <w:r>
        <w:t>Маршрут: https://yandex.ru/maps/10295/kostanai/stops/1731526381/?ll=63.620634%2C53.194144&amp;tab=overview&amp;z=16</w:t>
      </w:r>
    </w:p>
    <w:p>
      <w:pPr>
        <w:pStyle w:val="Heading3"/>
      </w:pPr>
      <w:r>
        <w:t>Остановки:</w:t>
      </w:r>
    </w:p>
    <w:p>
      <w:r>
        <w:t>Улица Джамбула</w:t>
      </w:r>
    </w:p>
    <w:p>
      <w:pPr>
        <w:pStyle w:val="Heading2"/>
      </w:pPr>
      <w:r>
        <w:t>Маршрут: https://yandex.ru/maps/10295/kostanai/stops/1700978707/?ll=63.617517%2C53.190859&amp;tab=overview&amp;z=16</w:t>
      </w:r>
    </w:p>
    <w:p>
      <w:pPr>
        <w:pStyle w:val="Heading3"/>
      </w:pPr>
      <w:r>
        <w:t>Остановки:</w:t>
      </w:r>
    </w:p>
    <w:p>
      <w:r>
        <w:t>ИграЛайф</w:t>
      </w:r>
    </w:p>
    <w:p>
      <w:pPr>
        <w:pStyle w:val="Heading2"/>
      </w:pPr>
      <w:r>
        <w:t>Маршрут: https://yandex.ru/maps/10295/kostanai/stops/1543145554/?ll=63.614905%2C53.185563&amp;tab=overview&amp;z=16</w:t>
      </w:r>
    </w:p>
    <w:p>
      <w:pPr>
        <w:pStyle w:val="Heading3"/>
      </w:pPr>
      <w:r>
        <w:t>Остановки:</w:t>
      </w:r>
    </w:p>
    <w:p>
      <w:r>
        <w:t>Микрорайон Наурыз</w:t>
      </w:r>
    </w:p>
    <w:p>
      <w:pPr>
        <w:pStyle w:val="Heading2"/>
      </w:pPr>
      <w:r>
        <w:t>Маршрут: https://yandex.ru/maps/10295/kostanai/stops/1731525621/?ll=63.613030%2C53.183003&amp;tab=overview&amp;z=16</w:t>
      </w:r>
    </w:p>
    <w:p>
      <w:pPr>
        <w:pStyle w:val="Heading3"/>
      </w:pPr>
      <w:r>
        <w:t>Остановки:</w:t>
      </w:r>
    </w:p>
    <w:p>
      <w:r>
        <w:t>Школа № 23</w:t>
      </w:r>
    </w:p>
    <w:p>
      <w:pPr>
        <w:pStyle w:val="Heading2"/>
      </w:pPr>
      <w:r>
        <w:t>Маршрут: https://yandex.ru/maps/10295/kostanai/stops/1543145576/?ll=63.609836%2C53.183464&amp;tab=overview&amp;z=16</w:t>
      </w:r>
    </w:p>
    <w:p>
      <w:pPr>
        <w:pStyle w:val="Heading3"/>
      </w:pPr>
      <w:r>
        <w:t>Остановки:</w:t>
      </w:r>
    </w:p>
    <w:p>
      <w:r>
        <w:t>Университет</w:t>
      </w:r>
    </w:p>
    <w:p>
      <w:pPr>
        <w:pStyle w:val="Heading2"/>
      </w:pPr>
      <w:r>
        <w:t>Маршрут: https://yandex.ru/maps/10295/kostanai/stops/1543145623/?ll=63.601279%2C53.186364&amp;tab=overview&amp;z=16</w:t>
      </w:r>
    </w:p>
    <w:p>
      <w:pPr>
        <w:pStyle w:val="Heading3"/>
      </w:pPr>
      <w:r>
        <w:t>Остановки:</w:t>
      </w:r>
    </w:p>
    <w:p>
      <w:r>
        <w:t>15-й магазин</w:t>
      </w:r>
    </w:p>
    <w:p>
      <w:pPr>
        <w:pStyle w:val="Heading2"/>
      </w:pPr>
      <w:r>
        <w:t>Маршрут: https://yandex.ru/maps/10295/kostanai/stops/1543145643/?ll=63.593581%2C53.187243&amp;tab=overview&amp;z=16</w:t>
      </w:r>
    </w:p>
    <w:p>
      <w:pPr>
        <w:pStyle w:val="Heading3"/>
      </w:pPr>
      <w:r>
        <w:t>Остановки:</w:t>
      </w:r>
    </w:p>
    <w:p>
      <w:r>
        <w:t>Гаражи</w:t>
      </w:r>
    </w:p>
    <w:p>
      <w:pPr>
        <w:pStyle w:val="Heading2"/>
      </w:pPr>
      <w:r>
        <w:t>Маршрут: https://yandex.ru/maps/10295/kostanai/stops/1543145663/?ll=63.588442%2C53.187672&amp;tab=overview&amp;z=16</w:t>
      </w:r>
    </w:p>
    <w:p>
      <w:pPr>
        <w:pStyle w:val="Heading3"/>
      </w:pPr>
      <w:r>
        <w:t>Остановки:</w:t>
      </w:r>
    </w:p>
    <w:p>
      <w:r>
        <w:t>8-й микрорайон</w:t>
      </w:r>
    </w:p>
    <w:p>
      <w:pPr>
        <w:pStyle w:val="Heading2"/>
      </w:pPr>
      <w:r>
        <w:t>Маршрут: https://yandex.ru/maps/10295/kostanai/stops/1543145672/?ll=63.585515%2C53.185226&amp;tab=overview&amp;z=16</w:t>
      </w:r>
    </w:p>
    <w:p>
      <w:pPr>
        <w:pStyle w:val="Heading3"/>
      </w:pPr>
      <w:r>
        <w:t>Остановки:</w:t>
      </w:r>
    </w:p>
    <w:p>
      <w:r>
        <w:t>Супермаркет Солнечный</w:t>
      </w:r>
    </w:p>
    <w:p>
      <w:pPr>
        <w:pStyle w:val="Heading2"/>
      </w:pPr>
      <w:r>
        <w:t>Маршрут: https://yandex.ru/maps/10295/kostanai/stops/4013604750/?ll=63.586721%2C53.183454&amp;tab=overview&amp;z=16</w:t>
      </w:r>
    </w:p>
    <w:p>
      <w:pPr>
        <w:pStyle w:val="Heading3"/>
      </w:pPr>
      <w:r>
        <w:t>Остановки:</w:t>
      </w:r>
    </w:p>
    <w:p>
      <w:r>
        <w:t>Улица Чкалова</w:t>
      </w:r>
    </w:p>
    <w:p>
      <w:pPr>
        <w:pStyle w:val="Heading2"/>
      </w:pPr>
      <w:r>
        <w:t>Маршрут: https://yandex.ru/maps/10295/kostanai/stops/1543145666/?ll=63.592680%2C53.183053&amp;tab=overview&amp;z=16</w:t>
      </w:r>
    </w:p>
    <w:p>
      <w:pPr>
        <w:pStyle w:val="Heading3"/>
      </w:pPr>
      <w:r>
        <w:t>Остановки:</w:t>
      </w:r>
    </w:p>
    <w:p>
      <w:r>
        <w:t>Апогей</w:t>
      </w:r>
    </w:p>
    <w:p>
      <w:pPr>
        <w:pStyle w:val="Heading2"/>
      </w:pPr>
      <w:r>
        <w:t>Маршрут: https://yandex.ru/maps/10295/kostanai/stops/1543145640/?ll=63.594491%2C53.181518&amp;tab=overview&amp;z=16</w:t>
      </w:r>
    </w:p>
    <w:p>
      <w:pPr>
        <w:pStyle w:val="Heading3"/>
      </w:pPr>
      <w:r>
        <w:t>Остановки:</w:t>
      </w:r>
    </w:p>
    <w:p>
      <w:r>
        <w:t>Католическая церковь</w:t>
      </w:r>
    </w:p>
    <w:p>
      <w:pPr>
        <w:pStyle w:val="Heading2"/>
      </w:pPr>
      <w:r>
        <w:t>Маршрут: https://yandex.ru/maps/10295/kostanai/stops/1597288588/?ll=63.593474%2C53.179021&amp;tab=overview&amp;z=16</w:t>
      </w:r>
    </w:p>
    <w:p>
      <w:pPr>
        <w:pStyle w:val="Heading3"/>
      </w:pPr>
      <w:r>
        <w:t>Остановки:</w:t>
      </w:r>
    </w:p>
    <w:p>
      <w:r>
        <w:t>Молодёжная</w:t>
      </w:r>
    </w:p>
    <w:p>
      <w:pPr>
        <w:pStyle w:val="Heading2"/>
      </w:pPr>
      <w:r>
        <w:t>Маршрут: https://yandex.ru/maps/10295/kostanai/stops/1823625111/?ll=63.593611%2C53.175503&amp;tab=overview&amp;z=16</w:t>
      </w:r>
    </w:p>
    <w:p>
      <w:pPr>
        <w:pStyle w:val="Heading3"/>
      </w:pPr>
      <w:r>
        <w:t>Остановки:</w:t>
      </w:r>
    </w:p>
    <w:p>
      <w:r>
        <w:t>6-й микрорайон</w:t>
      </w:r>
    </w:p>
    <w:p>
      <w:pPr>
        <w:pStyle w:val="Heading2"/>
      </w:pPr>
      <w:r>
        <w:t>Маршрут: https://yandex.ru/maps/10295/kostanai/stops/1722649150/?ll=63.595314%2C53.174273&amp;tab=overview&amp;z=16</w:t>
      </w:r>
    </w:p>
    <w:p>
      <w:pPr>
        <w:pStyle w:val="Heading3"/>
      </w:pPr>
      <w:r>
        <w:t>Остановки:</w:t>
      </w:r>
    </w:p>
    <w:p>
      <w:r>
        <w:t>Академия</w:t>
      </w:r>
    </w:p>
    <w:p>
      <w:pPr>
        <w:pStyle w:val="Heading2"/>
      </w:pPr>
      <w:r>
        <w:t>Маршрут: https://yandex.ru/maps/10295/kostanai/stops/1543145628/?ll=63.597362%2C53.171504&amp;tab=overview&amp;z=16</w:t>
      </w:r>
    </w:p>
    <w:p>
      <w:pPr>
        <w:pStyle w:val="Heading3"/>
      </w:pPr>
      <w:r>
        <w:t>Остановки:</w:t>
      </w:r>
    </w:p>
    <w:p>
      <w:r>
        <w:t>КЖБИ</w:t>
      </w:r>
    </w:p>
    <w:p>
      <w:pPr>
        <w:pStyle w:val="Heading2"/>
      </w:pPr>
      <w:r>
        <w:t>Маршрут: https://yandex.ru/maps/10295/kostanai/stops/1543145649/?ll=63.591509%2C53.170162&amp;tab=overview&amp;z=16</w:t>
      </w:r>
    </w:p>
    <w:p>
      <w:pPr>
        <w:pStyle w:val="Heading3"/>
      </w:pPr>
      <w:r>
        <w:t>Остановки:</w:t>
      </w:r>
    </w:p>
    <w:p>
      <w:r>
        <w:t>Автовокзал</w:t>
      </w:r>
    </w:p>
    <w:p>
      <w:pPr>
        <w:pStyle w:val="Heading2"/>
      </w:pPr>
      <w:r>
        <w:t>Маршрут: https://yandex.ru/maps/10295/kostanai/stops/1731519821/?ll=63.589912%2C53.172291&amp;tab=overview&amp;z=16</w:t>
      </w:r>
    </w:p>
    <w:p>
      <w:pPr>
        <w:pStyle w:val="Heading3"/>
      </w:pPr>
      <w:r>
        <w:t>Остановки:</w:t>
      </w:r>
    </w:p>
    <w:p>
      <w:r>
        <w:t>Автовокзал – Конечная (нет посадки)</w:t>
      </w:r>
    </w:p>
    <w:p>
      <w:pPr>
        <w:pStyle w:val="Heading2"/>
      </w:pPr>
      <w:r>
        <w:t>Маршрут обратно:</w:t>
      </w:r>
    </w:p>
    <w:p>
      <w:pPr>
        <w:pStyle w:val="Heading3"/>
      </w:pPr>
      <w:r>
        <w:t>Маршрут: https://yandex.ru/maps/10295/kostanai/stops/1731519821/?ll=63.589912%2C53.172291&amp;tab=overview&amp;z=16</w:t>
      </w:r>
    </w:p>
    <w:p>
      <w:r>
        <w:t>Автовокзал – Конечная (нет посадки)</w:t>
      </w:r>
    </w:p>
    <w:p>
      <w:pPr>
        <w:pStyle w:val="Heading3"/>
      </w:pPr>
      <w:r>
        <w:t>Маршрут: https://yandex.ru/maps/10295/kostanai/stops/1543145649/?ll=63.591509%2C53.170162&amp;tab=overview&amp;z=16</w:t>
      </w:r>
    </w:p>
    <w:p>
      <w:r>
        <w:t>Автовокзал</w:t>
      </w:r>
    </w:p>
    <w:p>
      <w:pPr>
        <w:pStyle w:val="Heading3"/>
      </w:pPr>
      <w:r>
        <w:t>Маршрут: https://yandex.ru/maps/10295/kostanai/stops/1543145628/?ll=63.597362%2C53.171504&amp;tab=overview&amp;z=16</w:t>
      </w:r>
    </w:p>
    <w:p>
      <w:r>
        <w:t>КЖБИ</w:t>
      </w:r>
    </w:p>
    <w:p>
      <w:pPr>
        <w:pStyle w:val="Heading3"/>
      </w:pPr>
      <w:r>
        <w:t>Маршрут: https://yandex.ru/maps/10295/kostanai/stops/1722649150/?ll=63.595314%2C53.174273&amp;tab=overview&amp;z=16</w:t>
      </w:r>
    </w:p>
    <w:p>
      <w:r>
        <w:t>Академия</w:t>
      </w:r>
    </w:p>
    <w:p>
      <w:pPr>
        <w:pStyle w:val="Heading3"/>
      </w:pPr>
      <w:r>
        <w:t>Маршрут: https://yandex.ru/maps/10295/kostanai/stops/1823625111/?ll=63.593611%2C53.175503&amp;tab=overview&amp;z=16</w:t>
      </w:r>
    </w:p>
    <w:p>
      <w:r>
        <w:t>6-й микрорайон</w:t>
      </w:r>
    </w:p>
    <w:p>
      <w:pPr>
        <w:pStyle w:val="Heading3"/>
      </w:pPr>
      <w:r>
        <w:t>Маршрут: https://yandex.ru/maps/10295/kostanai/stops/1597288588/?ll=63.593474%2C53.179021&amp;tab=overview&amp;z=16</w:t>
      </w:r>
    </w:p>
    <w:p>
      <w:r>
        <w:t>Молодёжная</w:t>
      </w:r>
    </w:p>
    <w:p>
      <w:pPr>
        <w:pStyle w:val="Heading3"/>
      </w:pPr>
      <w:r>
        <w:t>Маршрут: https://yandex.ru/maps/10295/kostanai/stops/1543145640/?ll=63.594491%2C53.181518&amp;tab=overview&amp;z=16</w:t>
      </w:r>
    </w:p>
    <w:p>
      <w:r>
        <w:t>Католическая церковь</w:t>
      </w:r>
    </w:p>
    <w:p>
      <w:pPr>
        <w:pStyle w:val="Heading3"/>
      </w:pPr>
      <w:r>
        <w:t>Маршрут: https://yandex.ru/maps/10295/kostanai/stops/1543145666/?ll=63.592680%2C53.183053&amp;tab=overview&amp;z=16</w:t>
      </w:r>
    </w:p>
    <w:p>
      <w:r>
        <w:t>Апогей</w:t>
      </w:r>
    </w:p>
    <w:p>
      <w:pPr>
        <w:pStyle w:val="Heading3"/>
      </w:pPr>
      <w:r>
        <w:t>Маршрут: https://yandex.ru/maps/10295/kostanai/stops/4013604750/?ll=63.586721%2C53.183454&amp;tab=overview&amp;z=16</w:t>
      </w:r>
    </w:p>
    <w:p>
      <w:r>
        <w:t>Улица Чкалова</w:t>
      </w:r>
    </w:p>
    <w:p>
      <w:pPr>
        <w:pStyle w:val="Heading3"/>
      </w:pPr>
      <w:r>
        <w:t>Маршрут: https://yandex.ru/maps/10295/kostanai/stops/1543145672/?ll=63.585515%2C53.185226&amp;tab=overview&amp;z=16</w:t>
      </w:r>
    </w:p>
    <w:p>
      <w:r>
        <w:t>Супермаркет Солнечный</w:t>
      </w:r>
    </w:p>
    <w:p>
      <w:pPr>
        <w:pStyle w:val="Heading3"/>
      </w:pPr>
      <w:r>
        <w:t>Маршрут: https://yandex.ru/maps/10295/kostanai/stops/1543145663/?ll=63.588442%2C53.187672&amp;tab=overview&amp;z=16</w:t>
      </w:r>
    </w:p>
    <w:p>
      <w:r>
        <w:t>8-й микрорайон</w:t>
      </w:r>
    </w:p>
    <w:p>
      <w:pPr>
        <w:pStyle w:val="Heading3"/>
      </w:pPr>
      <w:r>
        <w:t>Маршрут: https://yandex.ru/maps/10295/kostanai/stops/1543145643/?ll=63.593581%2C53.187243&amp;tab=overview&amp;z=16</w:t>
      </w:r>
    </w:p>
    <w:p>
      <w:r>
        <w:t>Гаражи</w:t>
      </w:r>
    </w:p>
    <w:p>
      <w:pPr>
        <w:pStyle w:val="Heading3"/>
      </w:pPr>
      <w:r>
        <w:t>Маршрут: https://yandex.ru/maps/10295/kostanai/stops/1543145623/?ll=63.601279%2C53.186364&amp;tab=overview&amp;z=16</w:t>
      </w:r>
    </w:p>
    <w:p>
      <w:r>
        <w:t>15-й магазин</w:t>
      </w:r>
    </w:p>
    <w:p>
      <w:pPr>
        <w:pStyle w:val="Heading3"/>
      </w:pPr>
      <w:r>
        <w:t>Маршрут: https://yandex.ru/maps/10295/kostanai/stops/1543145576/?ll=63.609836%2C53.183464&amp;tab=overview&amp;z=16</w:t>
      </w:r>
    </w:p>
    <w:p>
      <w:r>
        <w:t>Университет</w:t>
      </w:r>
    </w:p>
    <w:p>
      <w:pPr>
        <w:pStyle w:val="Heading3"/>
      </w:pPr>
      <w:r>
        <w:t>Маршрут: https://yandex.ru/maps/10295/kostanai/stops/1731525621/?ll=63.613030%2C53.183003&amp;tab=overview&amp;z=16</w:t>
      </w:r>
    </w:p>
    <w:p>
      <w:r>
        <w:t>Школа № 23</w:t>
      </w:r>
    </w:p>
    <w:p>
      <w:pPr>
        <w:pStyle w:val="Heading3"/>
      </w:pPr>
      <w:r>
        <w:t>Маршрут: https://yandex.ru/maps/10295/kostanai/stops/1543145554/?ll=63.614905%2C53.185563&amp;tab=overview&amp;z=16</w:t>
      </w:r>
    </w:p>
    <w:p>
      <w:r>
        <w:t>Микрорайон Наурыз</w:t>
      </w:r>
    </w:p>
    <w:p>
      <w:pPr>
        <w:pStyle w:val="Heading3"/>
      </w:pPr>
      <w:r>
        <w:t>Маршрут: https://yandex.ru/maps/10295/kostanai/stops/1700978707/?ll=63.617517%2C53.190859&amp;tab=overview&amp;z=16</w:t>
      </w:r>
    </w:p>
    <w:p>
      <w:r>
        <w:t>ИграЛайф</w:t>
      </w:r>
    </w:p>
    <w:p>
      <w:pPr>
        <w:pStyle w:val="Heading3"/>
      </w:pPr>
      <w:r>
        <w:t>Маршрут: https://yandex.ru/maps/10295/kostanai/stops/1731526381/?ll=63.620634%2C53.194144&amp;tab=overview&amp;z=16</w:t>
      </w:r>
    </w:p>
    <w:p>
      <w:r>
        <w:t>Улица Джамбула</w:t>
      </w:r>
    </w:p>
    <w:p>
      <w:pPr>
        <w:pStyle w:val="Heading3"/>
      </w:pPr>
      <w:r>
        <w:t>Маршрут: https://yandex.ru/maps/10295/kostanai/stops/1731527021/?ll=63.620940%2C53.196279&amp;tab=overview&amp;z=16</w:t>
      </w:r>
    </w:p>
    <w:p>
      <w:r>
        <w:t>Улица Маяковского</w:t>
      </w:r>
    </w:p>
    <w:p>
      <w:pPr>
        <w:pStyle w:val="Heading3"/>
      </w:pPr>
      <w:r>
        <w:t>Маршрут: https://yandex.ru/maps/10295/kostanai/stops/1543145535/?ll=63.619472%2C53.198286&amp;tab=overview&amp;z=16</w:t>
      </w:r>
    </w:p>
    <w:p>
      <w:r>
        <w:t>Поликлиника № 2</w:t>
      </w:r>
    </w:p>
    <w:p>
      <w:pPr>
        <w:pStyle w:val="Heading3"/>
      </w:pPr>
      <w:r>
        <w:t>Маршрут: https://yandex.ru/maps/10295/kostanai/stops/1543145527/?ll=63.622776%2C53.200638&amp;tab=overview&amp;z=16</w:t>
      </w:r>
    </w:p>
    <w:p>
      <w:r>
        <w:t>Наримановский рынок</w:t>
      </w:r>
    </w:p>
    <w:p>
      <w:pPr>
        <w:pStyle w:val="Heading3"/>
      </w:pPr>
      <w:r>
        <w:t>Маршрут: https://yandex.ru/maps/10295/kostanai/stops/1543145505/?ll=63.628492%2C53.204723&amp;tab=overview&amp;z=16</w:t>
      </w:r>
    </w:p>
    <w:p>
      <w:r>
        <w:t>Медицинский центр Жемчужина</w:t>
      </w:r>
    </w:p>
    <w:p>
      <w:pPr>
        <w:pStyle w:val="Heading3"/>
      </w:pPr>
      <w:r>
        <w:t>Маршрут: https://yandex.ru/maps/10295/kostanai/stops/5126045516/?ll=63.631556%2C53.207454&amp;tab=overview&amp;z=16</w:t>
      </w:r>
    </w:p>
    <w:p>
      <w:r>
        <w:t>Магазин Океан</w:t>
      </w:r>
    </w:p>
    <w:p>
      <w:pPr>
        <w:pStyle w:val="Heading3"/>
      </w:pPr>
      <w:r>
        <w:t>Маршрут: https://yandex.ru/maps/10295/kostanai/stops/1543145492/?ll=63.631802%2C53.211205&amp;tab=overview&amp;z=16</w:t>
      </w:r>
    </w:p>
    <w:p>
      <w:r>
        <w:t>Школа детского творчества</w:t>
      </w:r>
    </w:p>
    <w:p>
      <w:pPr>
        <w:pStyle w:val="Heading3"/>
      </w:pPr>
      <w:r>
        <w:t>Маршрут: https://yandex.ru/maps/10295/kostanai/stops/1543145477/?ll=63.637283%2C53.215056&amp;tab=overview&amp;z=16</w:t>
      </w:r>
    </w:p>
    <w:p>
      <w:r>
        <w:t>Спортзал</w:t>
      </w:r>
    </w:p>
    <w:p>
      <w:pPr>
        <w:pStyle w:val="Heading3"/>
      </w:pPr>
      <w:r>
        <w:t>Маршрут: https://yandex.ru/maps/10295/kostanai/stops/1725251760/?ll=63.641481%2C53.217978&amp;tab=overview&amp;z=16</w:t>
      </w:r>
    </w:p>
    <w:p>
      <w:r>
        <w:t>Центральный рынок</w:t>
      </w:r>
    </w:p>
    <w:p>
      <w:pPr>
        <w:pStyle w:val="Heading3"/>
      </w:pPr>
      <w:r>
        <w:t>Маршрут: https://yandex.ru/maps/10295/kostanai/stops/1543145412/?ll=63.648451%2C53.223256&amp;tab=overview&amp;z=16</w:t>
      </w:r>
    </w:p>
    <w:p>
      <w:r>
        <w:t>Рабочая улица</w:t>
      </w:r>
    </w:p>
    <w:p>
      <w:pPr>
        <w:pStyle w:val="Heading3"/>
      </w:pPr>
      <w:r>
        <w:t>Маршрут: https://yandex.ru/maps/10295/kostanai/stops/5551498537/?ll=63.653543%2C53.227247&amp;tab=overview&amp;z=16</w:t>
      </w:r>
    </w:p>
    <w:p>
      <w:r>
        <w:t>12 Месяцев</w:t>
      </w:r>
    </w:p>
    <w:p>
      <w:pPr>
        <w:pStyle w:val="Heading3"/>
      </w:pPr>
      <w:r>
        <w:t>Маршрут: https://yandex.ru/maps/10295/kostanai/stops/1543145391/?ll=63.657483%2C53.229071&amp;tab=overview&amp;z=16</w:t>
      </w:r>
    </w:p>
    <w:p>
      <w:r>
        <w:t>Школа № 11</w:t>
      </w:r>
    </w:p>
    <w:p>
      <w:pPr>
        <w:pStyle w:val="Heading3"/>
      </w:pPr>
      <w:r>
        <w:t>Маршрут: https://yandex.ru/maps/10295/kostanai/stops/1543145386/?ll=63.660913%2C53.232992&amp;tab=overview&amp;z=16</w:t>
      </w:r>
    </w:p>
    <w:p>
      <w:r>
        <w:t>Мясокомбинат</w:t>
      </w:r>
    </w:p>
    <w:p>
      <w:pPr>
        <w:pStyle w:val="Heading3"/>
      </w:pPr>
      <w:r>
        <w:t>Маршрут: https://yandex.ru/maps/10295/kostanai/stops/3136348987/?ll=63.668585%2C53.235319&amp;tab=overview&amp;z=16</w:t>
      </w:r>
    </w:p>
    <w:p>
      <w:r>
        <w:t>Арман</w:t>
      </w:r>
    </w:p>
    <w:p>
      <w:pPr>
        <w:pStyle w:val="Heading3"/>
      </w:pPr>
      <w:r>
        <w:t>Маршрут: https://yandex.ru/maps/10295/kostanai/stops/1543145362/?ll=63.670751%2C53.233853&amp;tab=overview&amp;z=16</w:t>
      </w:r>
    </w:p>
    <w:p>
      <w:r>
        <w:t>Магазин Рассвет</w:t>
      </w:r>
    </w:p>
    <w:p>
      <w:pPr>
        <w:pStyle w:val="Heading3"/>
      </w:pPr>
      <w:r>
        <w:t>Маршрут: https://yandex.ru/maps/10295/kostanai/stops/1543145357/?ll=63.674159%2C53.234054&amp;tab=overview&amp;z=16</w:t>
      </w:r>
    </w:p>
    <w:p>
      <w:r>
        <w:t>Онкологический диспансер</w:t>
      </w:r>
    </w:p>
    <w:p>
      <w:pPr>
        <w:pStyle w:val="Heading3"/>
      </w:pPr>
      <w:r>
        <w:t>Маршрут: https://yandex.ru/maps/10295/kostanai/stops/1543145326/?ll=63.680218%2C53.238489&amp;tab=overview&amp;z=16</w:t>
      </w:r>
    </w:p>
    <w:p>
      <w:r>
        <w:t>Школа № 9</w:t>
      </w:r>
    </w:p>
    <w:p>
      <w:pPr>
        <w:pStyle w:val="Heading3"/>
      </w:pPr>
      <w:r>
        <w:t>Маршрут: https://yandex.ru/maps/10295/kostanai/stops/1543145316/?ll=63.682821%2C53.240392&amp;tab=overview&amp;z=16</w:t>
      </w:r>
    </w:p>
    <w:p>
      <w:r>
        <w:t>1-й микрорайон</w:t>
      </w:r>
    </w:p>
    <w:p>
      <w:pPr>
        <w:pStyle w:val="Heading3"/>
      </w:pPr>
      <w:r>
        <w:t>Маршрут: https://yandex.ru/maps/10295/kostanai/stops/2127119000/?ll=63.681337%2C53.243340&amp;tab=overview&amp;z=16</w:t>
      </w:r>
    </w:p>
    <w:p>
      <w:r>
        <w:t>Бульвар Молодёжи</w:t>
      </w:r>
    </w:p>
    <w:p>
      <w:pPr>
        <w:pStyle w:val="Heading3"/>
      </w:pPr>
      <w:r>
        <w:t>Маршрут: https://yandex.ru/maps/10295/kostanai/stops/1543145329/?ll=63.679994%2C53.245905&amp;tab=overview&amp;z=16</w:t>
      </w:r>
    </w:p>
    <w:p>
      <w:r>
        <w:t>Социально-технический университет</w:t>
      </w:r>
    </w:p>
    <w:p>
      <w:pPr>
        <w:pStyle w:val="Heading3"/>
      </w:pPr>
      <w:r>
        <w:t>Маршрут: https://yandex.ru/maps/10295/kostanai/stops/1543145314/?ll=63.682939%2C53.247962&amp;tab=overview&amp;z=16</w:t>
      </w:r>
    </w:p>
    <w:p>
      <w:r>
        <w:t>Казахско-турецкий лицей</w:t>
      </w:r>
    </w:p>
    <w:p>
      <w:pPr>
        <w:pStyle w:val="Heading3"/>
      </w:pPr>
      <w:r>
        <w:t>Маршрут: https://yandex.ru/maps/10295/kostanai/stops/1543145301/?ll=63.688574%2C53.248169&amp;tab=overview&amp;z=16</w:t>
      </w:r>
    </w:p>
    <w:p>
      <w:r>
        <w:t>Троллейбусный парк</w:t>
      </w:r>
    </w:p>
    <w:p>
      <w:pPr>
        <w:pStyle w:val="Heading3"/>
      </w:pPr>
      <w:r>
        <w:t>Маршрут: https://yandex.ru/maps/10295/kostanai/stops/4428211380/?ll=63.693353%2C53.248072&amp;tab=overview&amp;z=16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https://yandex.ru/maps/10295/kostanai/stops/1722886760/?ll=63.698176%2C53.251635&amp;tab=overview&amp;z=16</w:t>
      </w:r>
    </w:p>
    <w:p>
      <w:r>
        <w:t>Тепличный комбинат</w:t>
      </w:r>
    </w:p>
    <w:p>
      <w:pPr>
        <w:pStyle w:val="Heading3"/>
      </w:pPr>
      <w:r>
        <w:t>Маршрут: https://yandex.ru/maps/10295/kostanai/stops/3651812184/?ll=63.701270%2C53.254521&amp;tab=overview&amp;z=16</w:t>
      </w:r>
    </w:p>
    <w:p>
      <w:r>
        <w:t>Зеленстрой</w:t>
      </w:r>
    </w:p>
    <w:p>
      <w:pPr>
        <w:pStyle w:val="Heading3"/>
      </w:pPr>
      <w:r>
        <w:t>Маршрут: https://yandex.ru/maps/10295/kostanai/stops/1723074500/?ll=63.703319%2C53.257185&amp;tab=overview&amp;z=16</w:t>
      </w:r>
    </w:p>
    <w:p>
      <w:r>
        <w:t>Магазин Катюша</w:t>
      </w:r>
    </w:p>
    <w:p>
      <w:pPr>
        <w:pStyle w:val="Heading1"/>
      </w:pPr>
      <w:r>
        <w:t>Автобус: Автобус 27</w:t>
      </w:r>
    </w:p>
    <w:p>
      <w:pPr>
        <w:pStyle w:val="Heading2"/>
      </w:pPr>
      <w:r>
        <w:t>Маршрут: https://yandex.ru/maps/10295/kostanai/stops/4425975110/?ll=63.650248%2C53.240137&amp;tab=overview&amp;z=16</w:t>
      </w:r>
    </w:p>
    <w:p>
      <w:pPr>
        <w:pStyle w:val="Heading3"/>
      </w:pPr>
      <w:r>
        <w:t>Остановки:</w:t>
      </w:r>
    </w:p>
    <w:p>
      <w:r>
        <w:t>УМР</w:t>
      </w:r>
    </w:p>
    <w:p>
      <w:pPr>
        <w:pStyle w:val="Heading2"/>
      </w:pPr>
      <w:r>
        <w:t>Маршрут: https://yandex.ru/maps/10295/kostanai/stops/1543145429/?ll=63.644238%2C53.238249&amp;tab=overview&amp;z=16</w:t>
      </w:r>
    </w:p>
    <w:p>
      <w:pPr>
        <w:pStyle w:val="Heading3"/>
      </w:pPr>
      <w:r>
        <w:t>Остановки:</w:t>
      </w:r>
    </w:p>
    <w:p>
      <w:r>
        <w:t>Кондитерская фабрика</w:t>
      </w:r>
    </w:p>
    <w:p>
      <w:pPr>
        <w:pStyle w:val="Heading2"/>
      </w:pPr>
      <w:r>
        <w:t>Маршрут: https://yandex.ru/maps/10295/kostanai/stops/1543145444/?ll=63.641038%2C53.237033&amp;tab=overview&amp;z=16</w:t>
      </w:r>
    </w:p>
    <w:p>
      <w:pPr>
        <w:pStyle w:val="Heading3"/>
      </w:pPr>
      <w:r>
        <w:t>Остановки:</w:t>
      </w:r>
    </w:p>
    <w:p>
      <w:r>
        <w:t>КТЭК</w:t>
      </w:r>
    </w:p>
    <w:p>
      <w:pPr>
        <w:pStyle w:val="Heading2"/>
      </w:pPr>
      <w:r>
        <w:t>Маршрут: https://yandex.ru/maps/10295/kostanai/stops/1543145469/?ll=63.637842%2C53.234818&amp;tab=overview&amp;z=16</w:t>
      </w:r>
    </w:p>
    <w:p>
      <w:pPr>
        <w:pStyle w:val="Heading3"/>
      </w:pPr>
      <w:r>
        <w:t>Остановки:</w:t>
      </w:r>
    </w:p>
    <w:p>
      <w:r>
        <w:t>ДК Строитель</w:t>
      </w:r>
    </w:p>
    <w:p>
      <w:pPr>
        <w:pStyle w:val="Heading2"/>
      </w:pPr>
      <w:r>
        <w:t>Маршрут: https://yandex.ru/maps/10295/kostanai/stops/1543145490/?ll=63.632277%2C53.230855&amp;tab=overview&amp;z=16</w:t>
      </w:r>
    </w:p>
    <w:p>
      <w:pPr>
        <w:pStyle w:val="Heading3"/>
      </w:pPr>
      <w:r>
        <w:t>Остановки:</w:t>
      </w:r>
    </w:p>
    <w:p>
      <w:r>
        <w:t>Таксопарк</w:t>
      </w:r>
    </w:p>
    <w:p>
      <w:pPr>
        <w:pStyle w:val="Heading2"/>
      </w:pPr>
      <w:r>
        <w:t>Маршрут: https://yandex.ru/maps/10295/kostanai/stops/1723050930/?ll=63.629249%2C53.228693&amp;tab=overview&amp;z=16</w:t>
      </w:r>
    </w:p>
    <w:p>
      <w:pPr>
        <w:pStyle w:val="Heading3"/>
      </w:pPr>
      <w:r>
        <w:t>Остановки:</w:t>
      </w:r>
    </w:p>
    <w:p>
      <w:r>
        <w:t>Лицей № 16</w:t>
      </w:r>
    </w:p>
    <w:p>
      <w:pPr>
        <w:pStyle w:val="Heading2"/>
      </w:pPr>
      <w:r>
        <w:t>Маршрут: https://yandex.ru/maps/10295/kostanai/stops/1947099021/?ll=63.626062%2C53.227071&amp;tab=overview&amp;z=16</w:t>
      </w:r>
    </w:p>
    <w:p>
      <w:pPr>
        <w:pStyle w:val="Heading3"/>
      </w:pPr>
      <w:r>
        <w:t>Остановки:</w:t>
      </w:r>
    </w:p>
    <w:p>
      <w:r>
        <w:t>Областная больница</w:t>
      </w:r>
    </w:p>
    <w:p>
      <w:pPr>
        <w:pStyle w:val="Heading2"/>
      </w:pPr>
      <w:r>
        <w:t>Маршрут: https://yandex.ru/maps/10295/kostanai/stops/1543145534/?ll=63.619601%2C53.228543&amp;tab=overview&amp;z=16</w:t>
      </w:r>
    </w:p>
    <w:p>
      <w:pPr>
        <w:pStyle w:val="Heading3"/>
      </w:pPr>
      <w:r>
        <w:t>Остановки:</w:t>
      </w:r>
    </w:p>
    <w:p>
      <w:r>
        <w:t>Магазин Даулет</w:t>
      </w:r>
    </w:p>
    <w:p>
      <w:pPr>
        <w:pStyle w:val="Heading2"/>
      </w:pPr>
      <w:r>
        <w:t>Маршрут: https://yandex.ru/maps/10295/kostanai/stops/1543145559/?ll=63.612854%2C53.224478&amp;tab=overview&amp;z=16</w:t>
      </w:r>
    </w:p>
    <w:p>
      <w:pPr>
        <w:pStyle w:val="Heading3"/>
      </w:pPr>
      <w:r>
        <w:t>Остановки:</w:t>
      </w:r>
    </w:p>
    <w:p>
      <w:r>
        <w:t>Магазин Радуга</w:t>
      </w:r>
    </w:p>
    <w:p>
      <w:pPr>
        <w:pStyle w:val="Heading2"/>
      </w:pPr>
      <w:r>
        <w:t>Маршрут: https://yandex.ru/maps/10295/kostanai/stops/1543145589/?ll=63.608015%2C53.226313&amp;tab=overview&amp;z=16</w:t>
      </w:r>
    </w:p>
    <w:p>
      <w:pPr>
        <w:pStyle w:val="Heading3"/>
      </w:pPr>
      <w:r>
        <w:t>Остановки:</w:t>
      </w:r>
    </w:p>
    <w:p>
      <w:r>
        <w:t>Железнодорожный вокзал</w:t>
      </w:r>
    </w:p>
    <w:p>
      <w:pPr>
        <w:pStyle w:val="Heading2"/>
      </w:pPr>
      <w:r>
        <w:t>Маршрут: https://yandex.ru/maps/10295/kostanai/stops/4070219045/?ll=63.604311%2C53.223579&amp;tab=overview&amp;z=16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https://yandex.ru/maps/10295/kostanai/stops/1543145605/?ll=63.604051%2C53.221850&amp;tab=overview&amp;z=16</w:t>
      </w:r>
    </w:p>
    <w:p>
      <w:pPr>
        <w:pStyle w:val="Heading3"/>
      </w:pPr>
      <w:r>
        <w:t>Остановки:</w:t>
      </w:r>
    </w:p>
    <w:p>
      <w:r>
        <w:t>Центр недвижимости</w:t>
      </w:r>
    </w:p>
    <w:p>
      <w:pPr>
        <w:pStyle w:val="Heading2"/>
      </w:pPr>
      <w:r>
        <w:t>Маршрут: https://yandex.ru/maps/10295/kostanai/stops/1543145596/?ll=63.606553%2C53.218595&amp;tab=overview&amp;z=16</w:t>
      </w:r>
    </w:p>
    <w:p>
      <w:pPr>
        <w:pStyle w:val="Heading3"/>
      </w:pPr>
      <w:r>
        <w:t>Остановки:</w:t>
      </w:r>
    </w:p>
    <w:p>
      <w:r>
        <w:t>Детский сад</w:t>
      </w:r>
    </w:p>
    <w:p>
      <w:pPr>
        <w:pStyle w:val="Heading2"/>
      </w:pPr>
      <w:r>
        <w:t>Маршрут: https://yandex.ru/maps/10295/kostanai/stops/1722636130/?ll=63.606177%2C53.215705&amp;tab=overview&amp;z=16</w:t>
      </w:r>
    </w:p>
    <w:p>
      <w:pPr>
        <w:pStyle w:val="Heading3"/>
      </w:pPr>
      <w:r>
        <w:t>Остановки:</w:t>
      </w:r>
    </w:p>
    <w:p>
      <w:r>
        <w:t>Хлебокомбинат</w:t>
      </w:r>
    </w:p>
    <w:p>
      <w:pPr>
        <w:pStyle w:val="Heading2"/>
      </w:pPr>
      <w:r>
        <w:t>Маршрут: https://yandex.ru/maps/10295/kostanai/stops/1543145626/?ll=63.599414%2C53.212101&amp;tab=overview&amp;z=16</w:t>
      </w:r>
    </w:p>
    <w:p>
      <w:pPr>
        <w:pStyle w:val="Heading3"/>
      </w:pPr>
      <w:r>
        <w:t>Остановки:</w:t>
      </w:r>
    </w:p>
    <w:p>
      <w:r>
        <w:t>Дом печати</w:t>
      </w:r>
    </w:p>
    <w:p>
      <w:pPr>
        <w:pStyle w:val="Heading2"/>
      </w:pPr>
      <w:r>
        <w:t>Маршрут: https://yandex.ru/maps/10295/kostanai/stops/1597305188/?ll=63.597508%2C53.207493&amp;tab=overview&amp;z=16</w:t>
      </w:r>
    </w:p>
    <w:p>
      <w:pPr>
        <w:pStyle w:val="Heading3"/>
      </w:pPr>
      <w:r>
        <w:t>Остановки:</w:t>
      </w:r>
    </w:p>
    <w:p>
      <w:r>
        <w:t>Строительная улица</w:t>
      </w:r>
    </w:p>
    <w:p>
      <w:pPr>
        <w:pStyle w:val="Heading2"/>
      </w:pPr>
      <w:r>
        <w:t>Маршрут: https://yandex.ru/maps/10295/kostanai/stops/1597305318/?ll=63.596586%2C53.203393&amp;tab=overview&amp;z=16</w:t>
      </w:r>
    </w:p>
    <w:p>
      <w:pPr>
        <w:pStyle w:val="Heading3"/>
      </w:pPr>
      <w:r>
        <w:t>Остановки:</w:t>
      </w:r>
    </w:p>
    <w:p>
      <w:r>
        <w:t>Инженерно-экономический университет</w:t>
      </w:r>
    </w:p>
    <w:p>
      <w:pPr>
        <w:pStyle w:val="Heading2"/>
      </w:pPr>
      <w:r>
        <w:t>Маршрут: https://yandex.ru/maps/10295/kostanai/stops/1543145647/?ll=63.592449%2C53.203422&amp;tab=overview&amp;z=16</w:t>
      </w:r>
    </w:p>
    <w:p>
      <w:pPr>
        <w:pStyle w:val="Heading3"/>
      </w:pPr>
      <w:r>
        <w:t>Остановки:</w:t>
      </w:r>
    </w:p>
    <w:p>
      <w:r>
        <w:t>Микрорайон Западный / ТД Азия</w:t>
      </w:r>
    </w:p>
    <w:p>
      <w:pPr>
        <w:pStyle w:val="Heading2"/>
      </w:pPr>
      <w:r>
        <w:t>Маршрут: https://yandex.ru/maps/10295/kostanai/stops/1543145661/?ll=63.588880%2C53.201540&amp;tab=overview&amp;z=16</w:t>
      </w:r>
    </w:p>
    <w:p>
      <w:pPr>
        <w:pStyle w:val="Heading3"/>
      </w:pPr>
      <w:r>
        <w:t>Остановки:</w:t>
      </w:r>
    </w:p>
    <w:p>
      <w:r>
        <w:t>31-й магазин</w:t>
      </w:r>
    </w:p>
    <w:p>
      <w:pPr>
        <w:pStyle w:val="Heading2"/>
      </w:pPr>
      <w:r>
        <w:t>Маршрут: https://yandex.ru/maps/10295/kostanai/stops/1722637010/?ll=63.587772%2C53.196287&amp;tab=overview&amp;z=16</w:t>
      </w:r>
    </w:p>
    <w:p>
      <w:pPr>
        <w:pStyle w:val="Heading3"/>
      </w:pPr>
      <w:r>
        <w:t>Остановки:</w:t>
      </w:r>
    </w:p>
    <w:p>
      <w:r>
        <w:t>Горгаз</w:t>
      </w:r>
    </w:p>
    <w:p>
      <w:pPr>
        <w:pStyle w:val="Heading2"/>
      </w:pPr>
      <w:r>
        <w:t>Маршрут: https://yandex.ru/maps/10295/kostanai/stops/1543145668/?ll=63.586605%2C53.190797&amp;tab=overview&amp;z=16</w:t>
      </w:r>
    </w:p>
    <w:p>
      <w:pPr>
        <w:pStyle w:val="Heading3"/>
      </w:pPr>
      <w:r>
        <w:t>Остановки:</w:t>
      </w:r>
    </w:p>
    <w:p>
      <w:r>
        <w:t>Лесоторговая база</w:t>
      </w:r>
    </w:p>
    <w:p>
      <w:pPr>
        <w:pStyle w:val="Heading2"/>
      </w:pPr>
      <w:r>
        <w:t>Маршрут: https://yandex.ru/maps/10295/kostanai/stops/1543145653/?ll=63.590538%2C53.187220&amp;tab=overview&amp;z=16</w:t>
      </w:r>
    </w:p>
    <w:p>
      <w:pPr>
        <w:pStyle w:val="Heading3"/>
      </w:pPr>
      <w:r>
        <w:t>Остановки:</w:t>
      </w:r>
    </w:p>
    <w:p>
      <w:r>
        <w:t>8-й микрорайон</w:t>
      </w:r>
    </w:p>
    <w:p>
      <w:pPr>
        <w:pStyle w:val="Heading2"/>
      </w:pPr>
      <w:r>
        <w:t>Маршрут: https://yandex.ru/maps/10295/kostanai/stops/1543145627/?ll=63.598848%2C53.186431&amp;tab=overview&amp;z=16</w:t>
      </w:r>
    </w:p>
    <w:p>
      <w:pPr>
        <w:pStyle w:val="Heading3"/>
      </w:pPr>
      <w:r>
        <w:t>Остановки:</w:t>
      </w:r>
    </w:p>
    <w:p>
      <w:r>
        <w:t>15-й магазин</w:t>
      </w:r>
    </w:p>
    <w:p>
      <w:pPr>
        <w:pStyle w:val="Heading2"/>
      </w:pPr>
      <w:r>
        <w:t>Маршрут: https://yandex.ru/maps/10295/kostanai/stops/1543145618/?ll=63.603158%2C53.185790&amp;tab=overview&amp;z=16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https://yandex.ru/maps/10295/kostanai/stops/1543145600/?ll=63.606278%2C53.183629&amp;tab=overview&amp;z=16</w:t>
      </w:r>
    </w:p>
    <w:p>
      <w:pPr>
        <w:pStyle w:val="Heading3"/>
      </w:pPr>
      <w:r>
        <w:t>Остановки:</w:t>
      </w:r>
    </w:p>
    <w:p>
      <w:r>
        <w:t>Университет</w:t>
      </w:r>
    </w:p>
    <w:p>
      <w:pPr>
        <w:pStyle w:val="Heading2"/>
      </w:pPr>
      <w:r>
        <w:t>Маршрут: https://yandex.ru/maps/10295/kostanai/stops/1543145616/?ll=63.603731%2C53.180177&amp;tab=overview&amp;z=16</w:t>
      </w:r>
    </w:p>
    <w:p>
      <w:pPr>
        <w:pStyle w:val="Heading3"/>
      </w:pPr>
      <w:r>
        <w:t>Остановки:</w:t>
      </w:r>
    </w:p>
    <w:p>
      <w:r>
        <w:t>2-й подъём</w:t>
      </w:r>
    </w:p>
    <w:p>
      <w:pPr>
        <w:pStyle w:val="Heading2"/>
      </w:pPr>
      <w:r>
        <w:t>Маршрут: https://yandex.ru/maps/10295/kostanai/stops/1543145624/?ll=63.600775%2C53.176146&amp;tab=overview&amp;z=16</w:t>
      </w:r>
    </w:p>
    <w:p>
      <w:pPr>
        <w:pStyle w:val="Heading3"/>
      </w:pPr>
      <w:r>
        <w:t>Остановки:</w:t>
      </w:r>
    </w:p>
    <w:p>
      <w:r>
        <w:t>Академия</w:t>
      </w:r>
    </w:p>
    <w:p>
      <w:pPr>
        <w:pStyle w:val="Heading2"/>
      </w:pPr>
      <w:r>
        <w:t>Маршрут: https://yandex.ru/maps/10295/kostanai/stops/1543145628/?ll=63.597362%2C53.171504&amp;tab=overview&amp;z=16</w:t>
      </w:r>
    </w:p>
    <w:p>
      <w:pPr>
        <w:pStyle w:val="Heading3"/>
      </w:pPr>
      <w:r>
        <w:t>Остановки:</w:t>
      </w:r>
    </w:p>
    <w:p>
      <w:r>
        <w:t>КЖБИ</w:t>
      </w:r>
    </w:p>
    <w:p>
      <w:pPr>
        <w:pStyle w:val="Heading2"/>
      </w:pPr>
      <w:r>
        <w:t>Маршрут: https://yandex.ru/maps/10295/kostanai/stops/1543145649/?ll=63.591509%2C53.170162&amp;tab=overview&amp;z=16</w:t>
      </w:r>
    </w:p>
    <w:p>
      <w:pPr>
        <w:pStyle w:val="Heading3"/>
      </w:pPr>
      <w:r>
        <w:t>Остановки:</w:t>
      </w:r>
    </w:p>
    <w:p>
      <w:r>
        <w:t>Автовокзал</w:t>
      </w:r>
    </w:p>
    <w:p>
      <w:pPr>
        <w:pStyle w:val="Heading2"/>
      </w:pPr>
      <w:r>
        <w:t>Маршрут: https://yandex.ru/maps/10295/kostanai/stops/1731519821/?ll=63.589912%2C53.172291&amp;tab=overview&amp;z=16</w:t>
      </w:r>
    </w:p>
    <w:p>
      <w:pPr>
        <w:pStyle w:val="Heading3"/>
      </w:pPr>
      <w:r>
        <w:t>Остановки:</w:t>
      </w:r>
    </w:p>
    <w:p>
      <w:r>
        <w:t>Автовокзал – Конечная (нет посадки)</w:t>
      </w:r>
    </w:p>
    <w:p>
      <w:pPr>
        <w:pStyle w:val="Heading2"/>
      </w:pPr>
      <w:r>
        <w:t>Маршрут обратно:</w:t>
      </w:r>
    </w:p>
    <w:p>
      <w:pPr>
        <w:pStyle w:val="Heading3"/>
      </w:pPr>
      <w:r>
        <w:t>Маршрут: https://yandex.ru/maps/10295/kostanai/stops/1731519821/?ll=63.589912%2C53.172291&amp;tab=overview&amp;z=16</w:t>
      </w:r>
    </w:p>
    <w:p>
      <w:r>
        <w:t>Автовокзал – Конечная (нет посадки)</w:t>
      </w:r>
    </w:p>
    <w:p>
      <w:pPr>
        <w:pStyle w:val="Heading3"/>
      </w:pPr>
      <w:r>
        <w:t>Маршрут: https://yandex.ru/maps/10295/kostanai/stops/1543145649/?ll=63.591509%2C53.170162&amp;tab=overview&amp;z=16</w:t>
      </w:r>
    </w:p>
    <w:p>
      <w:r>
        <w:t>Автовокзал</w:t>
      </w:r>
    </w:p>
    <w:p>
      <w:pPr>
        <w:pStyle w:val="Heading3"/>
      </w:pPr>
      <w:r>
        <w:t>Маршрут: https://yandex.ru/maps/10295/kostanai/stops/1543145628/?ll=63.597362%2C53.171504&amp;tab=overview&amp;z=16</w:t>
      </w:r>
    </w:p>
    <w:p>
      <w:r>
        <w:t>КЖБИ</w:t>
      </w:r>
    </w:p>
    <w:p>
      <w:pPr>
        <w:pStyle w:val="Heading3"/>
      </w:pPr>
      <w:r>
        <w:t>Маршрут: https://yandex.ru/maps/10295/kostanai/stops/1543145624/?ll=63.600775%2C53.176146&amp;tab=overview&amp;z=16</w:t>
      </w:r>
    </w:p>
    <w:p>
      <w:r>
        <w:t>Академия</w:t>
      </w:r>
    </w:p>
    <w:p>
      <w:pPr>
        <w:pStyle w:val="Heading3"/>
      </w:pPr>
      <w:r>
        <w:t>Маршрут: https://yandex.ru/maps/10295/kostanai/stops/1543145616/?ll=63.603731%2C53.180177&amp;tab=overview&amp;z=16</w:t>
      </w:r>
    </w:p>
    <w:p>
      <w:r>
        <w:t>2-й подъём</w:t>
      </w:r>
    </w:p>
    <w:p>
      <w:pPr>
        <w:pStyle w:val="Heading3"/>
      </w:pPr>
      <w:r>
        <w:t>Маршрут: https://yandex.ru/maps/10295/kostanai/stops/1543145600/?ll=63.606278%2C53.183629&amp;tab=overview&amp;z=16</w:t>
      </w:r>
    </w:p>
    <w:p>
      <w:r>
        <w:t>Университет</w:t>
      </w:r>
    </w:p>
    <w:p>
      <w:pPr>
        <w:pStyle w:val="Heading3"/>
      </w:pPr>
      <w:r>
        <w:t>Маршрут: https://yandex.ru/maps/10295/kostanai/stops/1543145618/?ll=63.603158%2C53.185790&amp;tab=overview&amp;z=16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https://yandex.ru/maps/10295/kostanai/stops/1543145627/?ll=63.598848%2C53.186431&amp;tab=overview&amp;z=16</w:t>
      </w:r>
    </w:p>
    <w:p>
      <w:r>
        <w:t>15-й магазин</w:t>
      </w:r>
    </w:p>
    <w:p>
      <w:pPr>
        <w:pStyle w:val="Heading3"/>
      </w:pPr>
      <w:r>
        <w:t>Маршрут: https://yandex.ru/maps/10295/kostanai/stops/1543145653/?ll=63.590538%2C53.187220&amp;tab=overview&amp;z=16</w:t>
      </w:r>
    </w:p>
    <w:p>
      <w:r>
        <w:t>8-й микрорайон</w:t>
      </w:r>
    </w:p>
    <w:p>
      <w:pPr>
        <w:pStyle w:val="Heading3"/>
      </w:pPr>
      <w:r>
        <w:t>Маршрут: https://yandex.ru/maps/10295/kostanai/stops/1543145668/?ll=63.586605%2C53.190797&amp;tab=overview&amp;z=16</w:t>
      </w:r>
    </w:p>
    <w:p>
      <w:r>
        <w:t>Лесоторговая база</w:t>
      </w:r>
    </w:p>
    <w:p>
      <w:pPr>
        <w:pStyle w:val="Heading3"/>
      </w:pPr>
      <w:r>
        <w:t>Маршрут: https://yandex.ru/maps/10295/kostanai/stops/1722637010/?ll=63.587772%2C53.196287&amp;tab=overview&amp;z=16</w:t>
      </w:r>
    </w:p>
    <w:p>
      <w:r>
        <w:t>Горгаз</w:t>
      </w:r>
    </w:p>
    <w:p>
      <w:pPr>
        <w:pStyle w:val="Heading3"/>
      </w:pPr>
      <w:r>
        <w:t>Маршрут: https://yandex.ru/maps/10295/kostanai/stops/1543145661/?ll=63.588880%2C53.201540&amp;tab=overview&amp;z=16</w:t>
      </w:r>
    </w:p>
    <w:p>
      <w:r>
        <w:t>31-й магазин</w:t>
      </w:r>
    </w:p>
    <w:p>
      <w:pPr>
        <w:pStyle w:val="Heading3"/>
      </w:pPr>
      <w:r>
        <w:t>Маршрут: https://yandex.ru/maps/10295/kostanai/stops/1543145647/?ll=63.592449%2C53.203422&amp;tab=overview&amp;z=16</w:t>
      </w:r>
    </w:p>
    <w:p>
      <w:r>
        <w:t>Микрорайон Западный / ТД Азия</w:t>
      </w:r>
    </w:p>
    <w:p>
      <w:pPr>
        <w:pStyle w:val="Heading3"/>
      </w:pPr>
      <w:r>
        <w:t>Маршрут: https://yandex.ru/maps/10295/kostanai/stops/1597305318/?ll=63.596586%2C53.203393&amp;tab=overview&amp;z=16</w:t>
      </w:r>
    </w:p>
    <w:p>
      <w:r>
        <w:t>Инженерно-экономический университет</w:t>
      </w:r>
    </w:p>
    <w:p>
      <w:pPr>
        <w:pStyle w:val="Heading3"/>
      </w:pPr>
      <w:r>
        <w:t>Маршрут: https://yandex.ru/maps/10295/kostanai/stops/1597305188/?ll=63.597508%2C53.207493&amp;tab=overview&amp;z=16</w:t>
      </w:r>
    </w:p>
    <w:p>
      <w:r>
        <w:t>Строительная улица</w:t>
      </w:r>
    </w:p>
    <w:p>
      <w:pPr>
        <w:pStyle w:val="Heading3"/>
      </w:pPr>
      <w:r>
        <w:t>Маршрут: https://yandex.ru/maps/10295/kostanai/stops/1543145626/?ll=63.599414%2C53.212101&amp;tab=overview&amp;z=16</w:t>
      </w:r>
    </w:p>
    <w:p>
      <w:r>
        <w:t>Дом печати</w:t>
      </w:r>
    </w:p>
    <w:p>
      <w:pPr>
        <w:pStyle w:val="Heading3"/>
      </w:pPr>
      <w:r>
        <w:t>Маршрут: https://yandex.ru/maps/10295/kostanai/stops/1722636130/?ll=63.606177%2C53.215705&amp;tab=overview&amp;z=16</w:t>
      </w:r>
    </w:p>
    <w:p>
      <w:r>
        <w:t>Хлебокомбинат</w:t>
      </w:r>
    </w:p>
    <w:p>
      <w:pPr>
        <w:pStyle w:val="Heading3"/>
      </w:pPr>
      <w:r>
        <w:t>Маршрут: https://yandex.ru/maps/10295/kostanai/stops/1543145596/?ll=63.606553%2C53.218595&amp;tab=overview&amp;z=16</w:t>
      </w:r>
    </w:p>
    <w:p>
      <w:r>
        <w:t>Детский сад</w:t>
      </w:r>
    </w:p>
    <w:p>
      <w:pPr>
        <w:pStyle w:val="Heading3"/>
      </w:pPr>
      <w:r>
        <w:t>Маршрут: https://yandex.ru/maps/10295/kostanai/stops/1543145605/?ll=63.604051%2C53.221850&amp;tab=overview&amp;z=16</w:t>
      </w:r>
    </w:p>
    <w:p>
      <w:r>
        <w:t>Центр недвижимости</w:t>
      </w:r>
    </w:p>
    <w:p>
      <w:pPr>
        <w:pStyle w:val="Heading3"/>
      </w:pPr>
      <w:r>
        <w:t>Маршрут: https://yandex.ru/maps/10295/kostanai/stops/4070219045/?ll=63.604311%2C53.223579&amp;tab=overview&amp;z=16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https://yandex.ru/maps/10295/kostanai/stops/1543145589/?ll=63.608015%2C53.226313&amp;tab=overview&amp;z=16</w:t>
      </w:r>
    </w:p>
    <w:p>
      <w:r>
        <w:t>Железнодорожный вокзал</w:t>
      </w:r>
    </w:p>
    <w:p>
      <w:pPr>
        <w:pStyle w:val="Heading3"/>
      </w:pPr>
      <w:r>
        <w:t>Маршрут: https://yandex.ru/maps/10295/kostanai/stops/1543145559/?ll=63.612854%2C53.224478&amp;tab=overview&amp;z=16</w:t>
      </w:r>
    </w:p>
    <w:p>
      <w:r>
        <w:t>Магазин Радуга</w:t>
      </w:r>
    </w:p>
    <w:p>
      <w:pPr>
        <w:pStyle w:val="Heading3"/>
      </w:pPr>
      <w:r>
        <w:t>Маршрут: https://yandex.ru/maps/10295/kostanai/stops/1543145534/?ll=63.619601%2C53.228543&amp;tab=overview&amp;z=16</w:t>
      </w:r>
    </w:p>
    <w:p>
      <w:r>
        <w:t>Магазин Даулет</w:t>
      </w:r>
    </w:p>
    <w:p>
      <w:pPr>
        <w:pStyle w:val="Heading3"/>
      </w:pPr>
      <w:r>
        <w:t>Маршрут: https://yandex.ru/maps/10295/kostanai/stops/1947099021/?ll=63.626062%2C53.227071&amp;tab=overview&amp;z=16</w:t>
      </w:r>
    </w:p>
    <w:p>
      <w:r>
        <w:t>Областная больница</w:t>
      </w:r>
    </w:p>
    <w:p>
      <w:pPr>
        <w:pStyle w:val="Heading3"/>
      </w:pPr>
      <w:r>
        <w:t>Маршрут: https://yandex.ru/maps/10295/kostanai/stops/1723050930/?ll=63.629249%2C53.228693&amp;tab=overview&amp;z=16</w:t>
      </w:r>
    </w:p>
    <w:p>
      <w:r>
        <w:t>Лицей № 16</w:t>
      </w:r>
    </w:p>
    <w:p>
      <w:pPr>
        <w:pStyle w:val="Heading3"/>
      </w:pPr>
      <w:r>
        <w:t>Маршрут: https://yandex.ru/maps/10295/kostanai/stops/1543145490/?ll=63.632277%2C53.230855&amp;tab=overview&amp;z=16</w:t>
      </w:r>
    </w:p>
    <w:p>
      <w:r>
        <w:t>Таксопарк</w:t>
      </w:r>
    </w:p>
    <w:p>
      <w:pPr>
        <w:pStyle w:val="Heading3"/>
      </w:pPr>
      <w:r>
        <w:t>Маршрут: https://yandex.ru/maps/10295/kostanai/stops/1543145469/?ll=63.637842%2C53.234818&amp;tab=overview&amp;z=16</w:t>
      </w:r>
    </w:p>
    <w:p>
      <w:r>
        <w:t>ДК Строитель</w:t>
      </w:r>
    </w:p>
    <w:p>
      <w:pPr>
        <w:pStyle w:val="Heading3"/>
      </w:pPr>
      <w:r>
        <w:t>Маршрут: https://yandex.ru/maps/10295/kostanai/stops/1543145444/?ll=63.641038%2C53.237033&amp;tab=overview&amp;z=16</w:t>
      </w:r>
    </w:p>
    <w:p>
      <w:r>
        <w:t>КТЭК</w:t>
      </w:r>
    </w:p>
    <w:p>
      <w:pPr>
        <w:pStyle w:val="Heading3"/>
      </w:pPr>
      <w:r>
        <w:t>Маршрут: https://yandex.ru/maps/10295/kostanai/stops/1543145429/?ll=63.644238%2C53.238249&amp;tab=overview&amp;z=16</w:t>
      </w:r>
    </w:p>
    <w:p>
      <w:r>
        <w:t>Кондитерская фабрика</w:t>
      </w:r>
    </w:p>
    <w:p>
      <w:pPr>
        <w:pStyle w:val="Heading3"/>
      </w:pPr>
      <w:r>
        <w:t>Маршрут: https://yandex.ru/maps/10295/kostanai/stops/4425975110/?ll=63.650248%2C53.240137&amp;tab=overview&amp;z=16</w:t>
      </w:r>
    </w:p>
    <w:p>
      <w:r>
        <w:t>УМР</w:t>
      </w:r>
    </w:p>
    <w:p>
      <w:pPr>
        <w:pStyle w:val="Heading1"/>
      </w:pPr>
      <w:r>
        <w:t>Автобус: Автобус 38</w:t>
      </w:r>
    </w:p>
    <w:p>
      <w:pPr>
        <w:pStyle w:val="Heading2"/>
      </w:pPr>
      <w:r>
        <w:t>Маршрут: https://yandex.ru/maps/10295/kostanai/stops/4847993046/?ll=63.601926%2C53.238227&amp;tab=overview&amp;z=16</w:t>
      </w:r>
    </w:p>
    <w:p>
      <w:pPr>
        <w:pStyle w:val="Heading3"/>
      </w:pPr>
      <w:r>
        <w:t>Остановки:</w:t>
      </w:r>
    </w:p>
    <w:p>
      <w:r>
        <w:t>Микрорайон Береке</w:t>
      </w:r>
    </w:p>
    <w:p>
      <w:pPr>
        <w:pStyle w:val="Heading2"/>
      </w:pPr>
      <w:r>
        <w:t>Маршрут: https://yandex.ru/maps/10295/kostanai/stops/4847982106/?ll=63.602601%2C53.241239&amp;tab=overview&amp;z=16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https://yandex.ru/maps/10295/kostanai/stops/1616142019/?ll=63.608697%2C53.242310&amp;tab=overview&amp;z=16</w:t>
      </w:r>
    </w:p>
    <w:p>
      <w:pPr>
        <w:pStyle w:val="Heading3"/>
      </w:pPr>
      <w:r>
        <w:t>Остановки:</w:t>
      </w:r>
    </w:p>
    <w:p>
      <w:r>
        <w:t>Микрорайон Алтын Арман</w:t>
      </w:r>
    </w:p>
    <w:p>
      <w:pPr>
        <w:pStyle w:val="Heading2"/>
      </w:pPr>
      <w:r>
        <w:t>Маршрут: https://yandex.ru/maps/10295/kostanai/stops/1616141919/?ll=63.615005%2C53.238354&amp;tab=overview&amp;z=16</w:t>
      </w:r>
    </w:p>
    <w:p>
      <w:pPr>
        <w:pStyle w:val="Heading3"/>
      </w:pPr>
      <w:r>
        <w:t>Остановки:</w:t>
      </w:r>
    </w:p>
    <w:p>
      <w:r>
        <w:t>Костанай Плаза</w:t>
      </w:r>
    </w:p>
    <w:p>
      <w:pPr>
        <w:pStyle w:val="Heading2"/>
      </w:pPr>
      <w:r>
        <w:t>Маршрут: https://yandex.ru/maps/10295/kostanai/stops/4435874680/?ll=63.622648%2C53.232646&amp;tab=overview&amp;z=16</w:t>
      </w:r>
    </w:p>
    <w:p>
      <w:pPr>
        <w:pStyle w:val="Heading3"/>
      </w:pPr>
      <w:r>
        <w:t>Остановки:</w:t>
      </w:r>
    </w:p>
    <w:p>
      <w:r>
        <w:t>Нефтебаза</w:t>
      </w:r>
    </w:p>
    <w:p>
      <w:pPr>
        <w:pStyle w:val="Heading2"/>
      </w:pPr>
      <w:r>
        <w:t>Маршрут: https://yandex.ru/maps/10295/kostanai/stops/2522045050/?ll=63.617525%2C53.229000&amp;tab=overview&amp;z=16</w:t>
      </w:r>
    </w:p>
    <w:p>
      <w:pPr>
        <w:pStyle w:val="Heading3"/>
      </w:pPr>
      <w:r>
        <w:t>Остановки:</w:t>
      </w:r>
    </w:p>
    <w:p>
      <w:r>
        <w:t>Магазин Орбита</w:t>
      </w:r>
    </w:p>
    <w:p>
      <w:pPr>
        <w:pStyle w:val="Heading2"/>
      </w:pPr>
      <w:r>
        <w:t>Маршрут: https://yandex.ru/maps/10295/kostanai/stops/1722635270/?ll=63.607787%2C53.226082&amp;tab=overview&amp;z=16</w:t>
      </w:r>
    </w:p>
    <w:p>
      <w:pPr>
        <w:pStyle w:val="Heading3"/>
      </w:pPr>
      <w:r>
        <w:t>Остановки:</w:t>
      </w:r>
    </w:p>
    <w:p>
      <w:r>
        <w:t>Железнодорожный вокзал</w:t>
      </w:r>
    </w:p>
    <w:p>
      <w:pPr>
        <w:pStyle w:val="Heading2"/>
      </w:pPr>
      <w:r>
        <w:t>Маршрут: https://yandex.ru/maps/10295/kostanai/stops/1543145561/?ll=63.612601%2C53.224245&amp;tab=overview&amp;z=16</w:t>
      </w:r>
    </w:p>
    <w:p>
      <w:pPr>
        <w:pStyle w:val="Heading3"/>
      </w:pPr>
      <w:r>
        <w:t>Остановки:</w:t>
      </w:r>
    </w:p>
    <w:p>
      <w:r>
        <w:t>Магазин Радуга</w:t>
      </w:r>
    </w:p>
    <w:p>
      <w:pPr>
        <w:pStyle w:val="Heading2"/>
      </w:pPr>
      <w:r>
        <w:t>Маршрут: https://yandex.ru/maps/10295/kostanai/stops/1543145542/?ll=63.617235%2C53.221912&amp;tab=overview&amp;z=16</w:t>
      </w:r>
    </w:p>
    <w:p>
      <w:pPr>
        <w:pStyle w:val="Heading3"/>
      </w:pPr>
      <w:r>
        <w:t>Остановки:</w:t>
      </w:r>
    </w:p>
    <w:p>
      <w:r>
        <w:t>Большевичка</w:t>
      </w:r>
    </w:p>
    <w:p>
      <w:pPr>
        <w:pStyle w:val="Heading2"/>
      </w:pPr>
      <w:r>
        <w:t>Маршрут: https://yandex.ru/maps/10295/kostanai/stops/1543145518/?ll=63.624674%2C53.218053&amp;tab=overview&amp;z=16</w:t>
      </w:r>
    </w:p>
    <w:p>
      <w:pPr>
        <w:pStyle w:val="Heading3"/>
      </w:pPr>
      <w:r>
        <w:t>Остановки:</w:t>
      </w:r>
    </w:p>
    <w:p>
      <w:r>
        <w:t>Магазин Юбилейный</w:t>
      </w:r>
    </w:p>
    <w:p>
      <w:pPr>
        <w:pStyle w:val="Heading2"/>
      </w:pPr>
      <w:r>
        <w:t>Маршрут: https://yandex.ru/maps/10295/kostanai/stops/1543145507/?ll=63.628212%2C53.215241&amp;tab=overview&amp;z=16</w:t>
      </w:r>
    </w:p>
    <w:p>
      <w:pPr>
        <w:pStyle w:val="Heading3"/>
      </w:pPr>
      <w:r>
        <w:t>Остановки:</w:t>
      </w:r>
    </w:p>
    <w:p>
      <w:r>
        <w:t>Драмтеатр</w:t>
      </w:r>
    </w:p>
    <w:p>
      <w:pPr>
        <w:pStyle w:val="Heading2"/>
      </w:pPr>
      <w:r>
        <w:t>Маршрут: https://yandex.ru/maps/10295/kostanai/stops/1543145528/?ll=63.622203%2C53.211027&amp;tab=overview&amp;z=16</w:t>
      </w:r>
    </w:p>
    <w:p>
      <w:pPr>
        <w:pStyle w:val="Heading3"/>
      </w:pPr>
      <w:r>
        <w:t>Остановки:</w:t>
      </w:r>
    </w:p>
    <w:p>
      <w:r>
        <w:t>Городская баня</w:t>
      </w:r>
    </w:p>
    <w:p>
      <w:pPr>
        <w:pStyle w:val="Heading2"/>
      </w:pPr>
      <w:r>
        <w:t>Маршрут: https://yandex.ru/maps/10295/kostanai/stops/1597772468/?ll=63.617729%2C53.207334&amp;tab=overview&amp;z=16</w:t>
      </w:r>
    </w:p>
    <w:p>
      <w:pPr>
        <w:pStyle w:val="Heading3"/>
      </w:pPr>
      <w:r>
        <w:t>Остановки:</w:t>
      </w:r>
    </w:p>
    <w:p>
      <w:r>
        <w:t>Астана-Моторс</w:t>
      </w:r>
    </w:p>
    <w:p>
      <w:pPr>
        <w:pStyle w:val="Heading2"/>
      </w:pPr>
      <w:r>
        <w:t>Маршрут: https://yandex.ru/maps/10295/kostanai/stops/1597772718/?ll=63.614234%2C53.204918&amp;tab=overview&amp;z=16</w:t>
      </w:r>
    </w:p>
    <w:p>
      <w:pPr>
        <w:pStyle w:val="Heading3"/>
      </w:pPr>
      <w:r>
        <w:t>Остановки:</w:t>
      </w:r>
    </w:p>
    <w:p>
      <w:r>
        <w:t>Улица Комарова</w:t>
      </w:r>
    </w:p>
    <w:p>
      <w:pPr>
        <w:pStyle w:val="Heading2"/>
      </w:pPr>
      <w:r>
        <w:t>Маршрут: https://yandex.ru/maps/10295/kostanai/stops/1722641950/?ll=63.608928%2C53.200741&amp;tab=overview&amp;z=16</w:t>
      </w:r>
    </w:p>
    <w:p>
      <w:pPr>
        <w:pStyle w:val="Heading3"/>
      </w:pPr>
      <w:r>
        <w:t>Остановки:</w:t>
      </w:r>
    </w:p>
    <w:p>
      <w:r>
        <w:t>ДЭУ</w:t>
      </w:r>
    </w:p>
    <w:p>
      <w:pPr>
        <w:pStyle w:val="Heading2"/>
      </w:pPr>
      <w:r>
        <w:t>Маршрут: https://yandex.ru/maps/10295/kostanai/stops/1543145582/?ll=63.608348%2C53.195817&amp;tab=overview&amp;z=16</w:t>
      </w:r>
    </w:p>
    <w:p>
      <w:pPr>
        <w:pStyle w:val="Heading3"/>
      </w:pPr>
      <w:r>
        <w:t>Остановки:</w:t>
      </w:r>
    </w:p>
    <w:p>
      <w:r>
        <w:t>Бассейная</w:t>
      </w:r>
    </w:p>
    <w:p>
      <w:pPr>
        <w:pStyle w:val="Heading2"/>
      </w:pPr>
      <w:r>
        <w:t>Маршрут: https://yandex.ru/maps/10295/kostanai/stops/1543145590/?ll=63.607909%2C53.191234&amp;tab=overview&amp;z=16</w:t>
      </w:r>
    </w:p>
    <w:p>
      <w:pPr>
        <w:pStyle w:val="Heading3"/>
      </w:pPr>
      <w:r>
        <w:t>Остановки:</w:t>
      </w:r>
    </w:p>
    <w:p>
      <w:r>
        <w:t>Тубдиспансер</w:t>
      </w:r>
    </w:p>
    <w:p>
      <w:pPr>
        <w:pStyle w:val="Heading2"/>
      </w:pPr>
      <w:r>
        <w:t>Маршрут: https://yandex.ru/maps/10295/kostanai/stops/1722640420/?ll=63.607636%2C53.188062&amp;tab=overview&amp;z=16</w:t>
      </w:r>
    </w:p>
    <w:p>
      <w:pPr>
        <w:pStyle w:val="Heading3"/>
      </w:pPr>
      <w:r>
        <w:t>Остановки:</w:t>
      </w:r>
    </w:p>
    <w:p>
      <w:r>
        <w:t>Строительный колледж</w:t>
      </w:r>
    </w:p>
    <w:p>
      <w:pPr>
        <w:pStyle w:val="Heading2"/>
      </w:pPr>
      <w:r>
        <w:t>Маршрут: https://yandex.ru/maps/10295/kostanai/stops/1543145623/?ll=63.601279%2C53.186364&amp;tab=overview&amp;z=16</w:t>
      </w:r>
    </w:p>
    <w:p>
      <w:pPr>
        <w:pStyle w:val="Heading3"/>
      </w:pPr>
      <w:r>
        <w:t>Остановки:</w:t>
      </w:r>
    </w:p>
    <w:p>
      <w:r>
        <w:t>15-й магазин</w:t>
      </w:r>
    </w:p>
    <w:p>
      <w:pPr>
        <w:pStyle w:val="Heading2"/>
      </w:pPr>
      <w:r>
        <w:t>Маршрут: https://yandex.ru/maps/10295/kostanai/stops/1543145643/?ll=63.593581%2C53.187243&amp;tab=overview&amp;z=16</w:t>
      </w:r>
    </w:p>
    <w:p>
      <w:pPr>
        <w:pStyle w:val="Heading3"/>
      </w:pPr>
      <w:r>
        <w:t>Остановки:</w:t>
      </w:r>
    </w:p>
    <w:p>
      <w:r>
        <w:t>Гаражи</w:t>
      </w:r>
    </w:p>
    <w:p>
      <w:pPr>
        <w:pStyle w:val="Heading2"/>
      </w:pPr>
      <w:r>
        <w:t>Маршрут: https://yandex.ru/maps/10295/kostanai/stops/1543145663/?ll=63.588442%2C53.187672&amp;tab=overview&amp;z=16</w:t>
      </w:r>
    </w:p>
    <w:p>
      <w:pPr>
        <w:pStyle w:val="Heading3"/>
      </w:pPr>
      <w:r>
        <w:t>Остановки:</w:t>
      </w:r>
    </w:p>
    <w:p>
      <w:r>
        <w:t>8-й микрорайон</w:t>
      </w:r>
    </w:p>
    <w:p>
      <w:pPr>
        <w:pStyle w:val="Heading2"/>
      </w:pPr>
      <w:r>
        <w:t>Маршрут: https://yandex.ru/maps/10295/kostanai/stops/1543145672/?ll=63.585515%2C53.185226&amp;tab=overview&amp;z=16</w:t>
      </w:r>
    </w:p>
    <w:p>
      <w:pPr>
        <w:pStyle w:val="Heading3"/>
      </w:pPr>
      <w:r>
        <w:t>Остановки:</w:t>
      </w:r>
    </w:p>
    <w:p>
      <w:r>
        <w:t>Супермаркет Солнечный</w:t>
      </w:r>
    </w:p>
    <w:p>
      <w:pPr>
        <w:pStyle w:val="Heading2"/>
      </w:pPr>
      <w:r>
        <w:t>Маршрут: https://yandex.ru/maps/10295/kostanai/stops/4013604750/?ll=63.586721%2C53.183454&amp;tab=overview&amp;z=16</w:t>
      </w:r>
    </w:p>
    <w:p>
      <w:pPr>
        <w:pStyle w:val="Heading3"/>
      </w:pPr>
      <w:r>
        <w:t>Остановки:</w:t>
      </w:r>
    </w:p>
    <w:p>
      <w:r>
        <w:t>Улица Чкалова</w:t>
      </w:r>
    </w:p>
    <w:p>
      <w:pPr>
        <w:pStyle w:val="Heading2"/>
      </w:pPr>
      <w:r>
        <w:t>Маршрут: https://yandex.ru/maps/10295/kostanai/stops/1543145666/?ll=63.592680%2C53.183053&amp;tab=overview&amp;z=16</w:t>
      </w:r>
    </w:p>
    <w:p>
      <w:pPr>
        <w:pStyle w:val="Heading3"/>
      </w:pPr>
      <w:r>
        <w:t>Остановки:</w:t>
      </w:r>
    </w:p>
    <w:p>
      <w:r>
        <w:t>Апогей</w:t>
      </w:r>
    </w:p>
    <w:p>
      <w:pPr>
        <w:pStyle w:val="Heading2"/>
      </w:pPr>
      <w:r>
        <w:t>Маршрут: https://yandex.ru/maps/10295/kostanai/stops/1543145640/?ll=63.594491%2C53.181518&amp;tab=overview&amp;z=16</w:t>
      </w:r>
    </w:p>
    <w:p>
      <w:pPr>
        <w:pStyle w:val="Heading3"/>
      </w:pPr>
      <w:r>
        <w:t>Остановки:</w:t>
      </w:r>
    </w:p>
    <w:p>
      <w:r>
        <w:t>Католическая церковь</w:t>
      </w:r>
    </w:p>
    <w:p>
      <w:pPr>
        <w:pStyle w:val="Heading2"/>
      </w:pPr>
      <w:r>
        <w:t>Маршрут: https://yandex.ru/maps/10295/kostanai/stops/1543145662/?ll=63.588041%2C53.179352&amp;tab=overview&amp;z=16</w:t>
      </w:r>
    </w:p>
    <w:p>
      <w:pPr>
        <w:pStyle w:val="Heading3"/>
      </w:pPr>
      <w:r>
        <w:t>Остановки:</w:t>
      </w:r>
    </w:p>
    <w:p>
      <w:r>
        <w:t>Улица Волынова</w:t>
      </w:r>
    </w:p>
    <w:p>
      <w:pPr>
        <w:pStyle w:val="Heading2"/>
      </w:pPr>
      <w:r>
        <w:t>Маршрут: https://yandex.ru/maps/10295/kostanai/stops/1543145651/?ll=63.585026%2C53.178220&amp;tab=overview&amp;z=16</w:t>
      </w:r>
    </w:p>
    <w:p>
      <w:pPr>
        <w:pStyle w:val="Heading3"/>
      </w:pPr>
      <w:r>
        <w:t>Остановки:</w:t>
      </w:r>
    </w:p>
    <w:p>
      <w:r>
        <w:t>Автоцентр КамАЗ</w:t>
      </w:r>
    </w:p>
    <w:p>
      <w:pPr>
        <w:pStyle w:val="Heading2"/>
      </w:pPr>
      <w:r>
        <w:t>Маршрут: https://yandex.ru/maps/10295/kostanai/stops/1731519821/?ll=63.589912%2C53.172291&amp;tab=overview&amp;z=16</w:t>
      </w:r>
    </w:p>
    <w:p>
      <w:pPr>
        <w:pStyle w:val="Heading3"/>
      </w:pPr>
      <w:r>
        <w:t>Остановки:</w:t>
      </w:r>
    </w:p>
    <w:p>
      <w:r>
        <w:t>Автовокзал – Конечная (нет посадки)</w:t>
      </w:r>
    </w:p>
    <w:p>
      <w:pPr>
        <w:pStyle w:val="Heading2"/>
      </w:pPr>
      <w:r>
        <w:t>Маршрут обратно:</w:t>
      </w:r>
    </w:p>
    <w:p>
      <w:pPr>
        <w:pStyle w:val="Heading3"/>
      </w:pPr>
      <w:r>
        <w:t>Маршрут: https://yandex.ru/maps/10295/kostanai/stops/1731519821/?ll=63.589912%2C53.172291&amp;tab=overview&amp;z=16</w:t>
      </w:r>
    </w:p>
    <w:p>
      <w:r>
        <w:t>Автовокзал – Конечная (нет посадки)</w:t>
      </w:r>
    </w:p>
    <w:p>
      <w:pPr>
        <w:pStyle w:val="Heading3"/>
      </w:pPr>
      <w:r>
        <w:t>Маршрут: https://yandex.ru/maps/10295/kostanai/stops/1543145651/?ll=63.585026%2C53.178220&amp;tab=overview&amp;z=16</w:t>
      </w:r>
    </w:p>
    <w:p>
      <w:r>
        <w:t>Автоцентр КамАЗ</w:t>
      </w:r>
    </w:p>
    <w:p>
      <w:pPr>
        <w:pStyle w:val="Heading3"/>
      </w:pPr>
      <w:r>
        <w:t>Маршрут: https://yandex.ru/maps/10295/kostanai/stops/1543145662/?ll=63.588041%2C53.179352&amp;tab=overview&amp;z=16</w:t>
      </w:r>
    </w:p>
    <w:p>
      <w:r>
        <w:t>Улица Волынова</w:t>
      </w:r>
    </w:p>
    <w:p>
      <w:pPr>
        <w:pStyle w:val="Heading3"/>
      </w:pPr>
      <w:r>
        <w:t>Маршрут: https://yandex.ru/maps/10295/kostanai/stops/1543145640/?ll=63.594491%2C53.181518&amp;tab=overview&amp;z=16</w:t>
      </w:r>
    </w:p>
    <w:p>
      <w:r>
        <w:t>Католическая церковь</w:t>
      </w:r>
    </w:p>
    <w:p>
      <w:pPr>
        <w:pStyle w:val="Heading3"/>
      </w:pPr>
      <w:r>
        <w:t>Маршрут: https://yandex.ru/maps/10295/kostanai/stops/1543145666/?ll=63.592680%2C53.183053&amp;tab=overview&amp;z=16</w:t>
      </w:r>
    </w:p>
    <w:p>
      <w:r>
        <w:t>Апогей</w:t>
      </w:r>
    </w:p>
    <w:p>
      <w:pPr>
        <w:pStyle w:val="Heading3"/>
      </w:pPr>
      <w:r>
        <w:t>Маршрут: https://yandex.ru/maps/10295/kostanai/stops/4013604750/?ll=63.586721%2C53.183454&amp;tab=overview&amp;z=16</w:t>
      </w:r>
    </w:p>
    <w:p>
      <w:r>
        <w:t>Улица Чкалова</w:t>
      </w:r>
    </w:p>
    <w:p>
      <w:pPr>
        <w:pStyle w:val="Heading3"/>
      </w:pPr>
      <w:r>
        <w:t>Маршрут: https://yandex.ru/maps/10295/kostanai/stops/1543145672/?ll=63.585515%2C53.185226&amp;tab=overview&amp;z=16</w:t>
      </w:r>
    </w:p>
    <w:p>
      <w:r>
        <w:t>Супермаркет Солнечный</w:t>
      </w:r>
    </w:p>
    <w:p>
      <w:pPr>
        <w:pStyle w:val="Heading3"/>
      </w:pPr>
      <w:r>
        <w:t>Маршрут: https://yandex.ru/maps/10295/kostanai/stops/1543145663/?ll=63.588442%2C53.187672&amp;tab=overview&amp;z=16</w:t>
      </w:r>
    </w:p>
    <w:p>
      <w:r>
        <w:t>8-й микрорайон</w:t>
      </w:r>
    </w:p>
    <w:p>
      <w:pPr>
        <w:pStyle w:val="Heading3"/>
      </w:pPr>
      <w:r>
        <w:t>Маршрут: https://yandex.ru/maps/10295/kostanai/stops/1543145643/?ll=63.593581%2C53.187243&amp;tab=overview&amp;z=16</w:t>
      </w:r>
    </w:p>
    <w:p>
      <w:r>
        <w:t>Гаражи</w:t>
      </w:r>
    </w:p>
    <w:p>
      <w:pPr>
        <w:pStyle w:val="Heading3"/>
      </w:pPr>
      <w:r>
        <w:t>Маршрут: https://yandex.ru/maps/10295/kostanai/stops/1543145623/?ll=63.601279%2C53.186364&amp;tab=overview&amp;z=16</w:t>
      </w:r>
    </w:p>
    <w:p>
      <w:r>
        <w:t>15-й магазин</w:t>
      </w:r>
    </w:p>
    <w:p>
      <w:pPr>
        <w:pStyle w:val="Heading3"/>
      </w:pPr>
      <w:r>
        <w:t>Маршрут: https://yandex.ru/maps/10295/kostanai/stops/1722640420/?ll=63.607636%2C53.188062&amp;tab=overview&amp;z=16</w:t>
      </w:r>
    </w:p>
    <w:p>
      <w:r>
        <w:t>Строительный колледж</w:t>
      </w:r>
    </w:p>
    <w:p>
      <w:pPr>
        <w:pStyle w:val="Heading3"/>
      </w:pPr>
      <w:r>
        <w:t>Маршрут: https://yandex.ru/maps/10295/kostanai/stops/1543145590/?ll=63.607909%2C53.191234&amp;tab=overview&amp;z=16</w:t>
      </w:r>
    </w:p>
    <w:p>
      <w:r>
        <w:t>Тубдиспансер</w:t>
      </w:r>
    </w:p>
    <w:p>
      <w:pPr>
        <w:pStyle w:val="Heading3"/>
      </w:pPr>
      <w:r>
        <w:t>Маршрут: https://yandex.ru/maps/10295/kostanai/stops/1543145582/?ll=63.608348%2C53.195817&amp;tab=overview&amp;z=16</w:t>
      </w:r>
    </w:p>
    <w:p>
      <w:r>
        <w:t>Бассейная</w:t>
      </w:r>
    </w:p>
    <w:p>
      <w:pPr>
        <w:pStyle w:val="Heading3"/>
      </w:pPr>
      <w:r>
        <w:t>Маршрут: https://yandex.ru/maps/10295/kostanai/stops/1722641950/?ll=63.608928%2C53.200741&amp;tab=overview&amp;z=16</w:t>
      </w:r>
    </w:p>
    <w:p>
      <w:r>
        <w:t>ДЭУ</w:t>
      </w:r>
    </w:p>
    <w:p>
      <w:pPr>
        <w:pStyle w:val="Heading3"/>
      </w:pPr>
      <w:r>
        <w:t>Маршрут: https://yandex.ru/maps/10295/kostanai/stops/1597772718/?ll=63.614234%2C53.204918&amp;tab=overview&amp;z=16</w:t>
      </w:r>
    </w:p>
    <w:p>
      <w:r>
        <w:t>Улица Комарова</w:t>
      </w:r>
    </w:p>
    <w:p>
      <w:pPr>
        <w:pStyle w:val="Heading3"/>
      </w:pPr>
      <w:r>
        <w:t>Маршрут: https://yandex.ru/maps/10295/kostanai/stops/1597772468/?ll=63.617729%2C53.207334&amp;tab=overview&amp;z=16</w:t>
      </w:r>
    </w:p>
    <w:p>
      <w:r>
        <w:t>Астана-Моторс</w:t>
      </w:r>
    </w:p>
    <w:p>
      <w:pPr>
        <w:pStyle w:val="Heading3"/>
      </w:pPr>
      <w:r>
        <w:t>Маршрут: https://yandex.ru/maps/10295/kostanai/stops/1543145528/?ll=63.622203%2C53.211027&amp;tab=overview&amp;z=16</w:t>
      </w:r>
    </w:p>
    <w:p>
      <w:r>
        <w:t>Городская баня</w:t>
      </w:r>
    </w:p>
    <w:p>
      <w:pPr>
        <w:pStyle w:val="Heading3"/>
      </w:pPr>
      <w:r>
        <w:t>Маршрут: https://yandex.ru/maps/10295/kostanai/stops/1543145507/?ll=63.628212%2C53.215241&amp;tab=overview&amp;z=16</w:t>
      </w:r>
    </w:p>
    <w:p>
      <w:r>
        <w:t>Драмтеатр</w:t>
      </w:r>
    </w:p>
    <w:p>
      <w:pPr>
        <w:pStyle w:val="Heading3"/>
      </w:pPr>
      <w:r>
        <w:t>Маршрут: https://yandex.ru/maps/10295/kostanai/stops/1543145518/?ll=63.624674%2C53.218053&amp;tab=overview&amp;z=16</w:t>
      </w:r>
    </w:p>
    <w:p>
      <w:r>
        <w:t>Магазин Юбилейный</w:t>
      </w:r>
    </w:p>
    <w:p>
      <w:pPr>
        <w:pStyle w:val="Heading3"/>
      </w:pPr>
      <w:r>
        <w:t>Маршрут: https://yandex.ru/maps/10295/kostanai/stops/1543145542/?ll=63.617235%2C53.221912&amp;tab=overview&amp;z=16</w:t>
      </w:r>
    </w:p>
    <w:p>
      <w:r>
        <w:t>Большевичка</w:t>
      </w:r>
    </w:p>
    <w:p>
      <w:pPr>
        <w:pStyle w:val="Heading3"/>
      </w:pPr>
      <w:r>
        <w:t>Маршрут: https://yandex.ru/maps/10295/kostanai/stops/1543145561/?ll=63.612601%2C53.224245&amp;tab=overview&amp;z=16</w:t>
      </w:r>
    </w:p>
    <w:p>
      <w:r>
        <w:t>Магазин Радуга</w:t>
      </w:r>
    </w:p>
    <w:p>
      <w:pPr>
        <w:pStyle w:val="Heading3"/>
      </w:pPr>
      <w:r>
        <w:t>Маршрут: https://yandex.ru/maps/10295/kostanai/stops/1722635270/?ll=63.607787%2C53.226082&amp;tab=overview&amp;z=16</w:t>
      </w:r>
    </w:p>
    <w:p>
      <w:r>
        <w:t>Железнодорожный вокзал</w:t>
      </w:r>
    </w:p>
    <w:p>
      <w:pPr>
        <w:pStyle w:val="Heading3"/>
      </w:pPr>
      <w:r>
        <w:t>Маршрут: https://yandex.ru/maps/10295/kostanai/stops/2522045050/?ll=63.617525%2C53.229000&amp;tab=overview&amp;z=16</w:t>
      </w:r>
    </w:p>
    <w:p>
      <w:r>
        <w:t>Магазин Орбита</w:t>
      </w:r>
    </w:p>
    <w:p>
      <w:pPr>
        <w:pStyle w:val="Heading3"/>
      </w:pPr>
      <w:r>
        <w:t>Маршрут: https://yandex.ru/maps/10295/kostanai/stops/4435874680/?ll=63.622648%2C53.232646&amp;tab=overview&amp;z=16</w:t>
      </w:r>
    </w:p>
    <w:p>
      <w:r>
        <w:t>Нефтебаза</w:t>
      </w:r>
    </w:p>
    <w:p>
      <w:pPr>
        <w:pStyle w:val="Heading3"/>
      </w:pPr>
      <w:r>
        <w:t>Маршрут: https://yandex.ru/maps/10295/kostanai/stops/1616141919/?ll=63.615005%2C53.238354&amp;tab=overview&amp;z=16</w:t>
      </w:r>
    </w:p>
    <w:p>
      <w:r>
        <w:t>Костанай Плаза</w:t>
      </w:r>
    </w:p>
    <w:p>
      <w:pPr>
        <w:pStyle w:val="Heading3"/>
      </w:pPr>
      <w:r>
        <w:t>Маршрут: https://yandex.ru/maps/10295/kostanai/stops/1616142019/?ll=63.608697%2C53.242310&amp;tab=overview&amp;z=16</w:t>
      </w:r>
    </w:p>
    <w:p>
      <w:r>
        <w:t>Микрорайон Алтын Арман</w:t>
      </w:r>
    </w:p>
    <w:p>
      <w:pPr>
        <w:pStyle w:val="Heading3"/>
      </w:pPr>
      <w:r>
        <w:t>Маршрут: https://yandex.ru/maps/10295/kostanai/stops/4847982106/?ll=63.602601%2C53.241239&amp;tab=overview&amp;z=16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https://yandex.ru/maps/10295/kostanai/stops/4847993046/?ll=63.601926%2C53.238227&amp;tab=overview&amp;z=16</w:t>
      </w:r>
    </w:p>
    <w:p>
      <w:r>
        <w:t>Микрорайон Береке</w:t>
      </w:r>
    </w:p>
    <w:p>
      <w:pPr>
        <w:pStyle w:val="Heading1"/>
      </w:pPr>
      <w:r>
        <w:t>Автобус: Автобус 42</w:t>
      </w:r>
    </w:p>
    <w:p>
      <w:pPr>
        <w:pStyle w:val="Heading2"/>
      </w:pPr>
      <w:r>
        <w:t>Маршрут: https://yandex.ru/maps/10295/kostanai/stops/1543145412/?ll=63.648451%2C53.223256&amp;tab=overview&amp;z=16</w:t>
      </w:r>
    </w:p>
    <w:p>
      <w:pPr>
        <w:pStyle w:val="Heading3"/>
      </w:pPr>
      <w:r>
        <w:t>Остановки:</w:t>
      </w:r>
    </w:p>
    <w:p>
      <w:r>
        <w:t>Рабочая улица</w:t>
      </w:r>
    </w:p>
    <w:p>
      <w:pPr>
        <w:pStyle w:val="Heading2"/>
      </w:pPr>
      <w:r>
        <w:t>Маршрут: https://yandex.ru/maps/10295/kostanai/stops/1543145477/?ll=63.637283%2C53.215056&amp;tab=overview&amp;z=16</w:t>
      </w:r>
    </w:p>
    <w:p>
      <w:pPr>
        <w:pStyle w:val="Heading3"/>
      </w:pPr>
      <w:r>
        <w:t>Остановки:</w:t>
      </w:r>
    </w:p>
    <w:p>
      <w:r>
        <w:t>Спортзал</w:t>
      </w:r>
    </w:p>
    <w:p>
      <w:pPr>
        <w:pStyle w:val="Heading2"/>
      </w:pPr>
      <w:r>
        <w:t>Маршрут: https://yandex.ru/maps/10295/kostanai/stops/1543145491/?ll=63.632453%2C53.216725&amp;tab=overview&amp;z=16</w:t>
      </w:r>
    </w:p>
    <w:p>
      <w:pPr>
        <w:pStyle w:val="Heading3"/>
      </w:pPr>
      <w:r>
        <w:t>Остановки:</w:t>
      </w:r>
    </w:p>
    <w:p>
      <w:r>
        <w:t>Гостиница</w:t>
      </w:r>
    </w:p>
    <w:p>
      <w:pPr>
        <w:pStyle w:val="Heading2"/>
      </w:pPr>
      <w:r>
        <w:t>Маршрут: https://yandex.ru/maps/10295/kostanai/stops/1543145508/?ll=63.628190%2C53.216506&amp;tab=overview&amp;z=16</w:t>
      </w:r>
    </w:p>
    <w:p>
      <w:pPr>
        <w:pStyle w:val="Heading3"/>
      </w:pPr>
      <w:r>
        <w:t>Остановки:</w:t>
      </w:r>
    </w:p>
    <w:p>
      <w:r>
        <w:t>Драмтеатр</w:t>
      </w:r>
    </w:p>
    <w:p>
      <w:pPr>
        <w:pStyle w:val="Heading2"/>
      </w:pPr>
      <w:r>
        <w:t>Маршрут: https://yandex.ru/maps/10295/kostanai/stops/1543145524/?ll=63.623064%2C53.219241&amp;tab=overview&amp;z=16</w:t>
      </w:r>
    </w:p>
    <w:p>
      <w:pPr>
        <w:pStyle w:val="Heading3"/>
      </w:pPr>
      <w:r>
        <w:t>Остановки:</w:t>
      </w:r>
    </w:p>
    <w:p>
      <w:r>
        <w:t>Магазин Юбилейный</w:t>
      </w:r>
    </w:p>
    <w:p>
      <w:pPr>
        <w:pStyle w:val="Heading2"/>
      </w:pPr>
      <w:r>
        <w:t>Маршрут: https://yandex.ru/maps/10295/kostanai/stops/1543145541/?ll=63.617299%2C53.222175&amp;tab=overview&amp;z=16</w:t>
      </w:r>
    </w:p>
    <w:p>
      <w:pPr>
        <w:pStyle w:val="Heading3"/>
      </w:pPr>
      <w:r>
        <w:t>Остановки:</w:t>
      </w:r>
    </w:p>
    <w:p>
      <w:r>
        <w:t>Большевичка</w:t>
      </w:r>
    </w:p>
    <w:p>
      <w:pPr>
        <w:pStyle w:val="Heading2"/>
      </w:pPr>
      <w:r>
        <w:t>Маршрут: https://yandex.ru/maps/10295/kostanai/stops/1543145559/?ll=63.612854%2C53.224478&amp;tab=overview&amp;z=16</w:t>
      </w:r>
    </w:p>
    <w:p>
      <w:pPr>
        <w:pStyle w:val="Heading3"/>
      </w:pPr>
      <w:r>
        <w:t>Остановки:</w:t>
      </w:r>
    </w:p>
    <w:p>
      <w:r>
        <w:t>Магазин Радуга</w:t>
      </w:r>
    </w:p>
    <w:p>
      <w:pPr>
        <w:pStyle w:val="Heading2"/>
      </w:pPr>
      <w:r>
        <w:t>Маршрут: https://yandex.ru/maps/10295/kostanai/stops/1543145589/?ll=63.608015%2C53.226313&amp;tab=overview&amp;z=16</w:t>
      </w:r>
    </w:p>
    <w:p>
      <w:pPr>
        <w:pStyle w:val="Heading3"/>
      </w:pPr>
      <w:r>
        <w:t>Остановки:</w:t>
      </w:r>
    </w:p>
    <w:p>
      <w:r>
        <w:t>Железнодорожный вокзал</w:t>
      </w:r>
    </w:p>
    <w:p>
      <w:pPr>
        <w:pStyle w:val="Heading2"/>
      </w:pPr>
      <w:r>
        <w:t>Маршрут: https://yandex.ru/maps/10295/kostanai/stops/4070219045/?ll=63.604311%2C53.223579&amp;tab=overview&amp;z=16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https://yandex.ru/maps/10295/kostanai/stops/1543145605/?ll=63.604051%2C53.221850&amp;tab=overview&amp;z=16</w:t>
      </w:r>
    </w:p>
    <w:p>
      <w:pPr>
        <w:pStyle w:val="Heading3"/>
      </w:pPr>
      <w:r>
        <w:t>Остановки:</w:t>
      </w:r>
    </w:p>
    <w:p>
      <w:r>
        <w:t>Центр недвижимости</w:t>
      </w:r>
    </w:p>
    <w:p>
      <w:pPr>
        <w:pStyle w:val="Heading2"/>
      </w:pPr>
      <w:r>
        <w:t>Маршрут: https://yandex.ru/maps/10295/kostanai/stops/1543145596/?ll=63.606553%2C53.218595&amp;tab=overview&amp;z=16</w:t>
      </w:r>
    </w:p>
    <w:p>
      <w:pPr>
        <w:pStyle w:val="Heading3"/>
      </w:pPr>
      <w:r>
        <w:t>Остановки:</w:t>
      </w:r>
    </w:p>
    <w:p>
      <w:r>
        <w:t>Детский сад</w:t>
      </w:r>
    </w:p>
    <w:p>
      <w:pPr>
        <w:pStyle w:val="Heading2"/>
      </w:pPr>
      <w:r>
        <w:t>Маршрут: https://yandex.ru/maps/10295/kostanai/stops/1722636130/?ll=63.606177%2C53.215705&amp;tab=overview&amp;z=16</w:t>
      </w:r>
    </w:p>
    <w:p>
      <w:pPr>
        <w:pStyle w:val="Heading3"/>
      </w:pPr>
      <w:r>
        <w:t>Остановки:</w:t>
      </w:r>
    </w:p>
    <w:p>
      <w:r>
        <w:t>Хлебокомбинат</w:t>
      </w:r>
    </w:p>
    <w:p>
      <w:pPr>
        <w:pStyle w:val="Heading2"/>
      </w:pPr>
      <w:r>
        <w:t>Маршрут: https://yandex.ru/maps/10295/kostanai/stops/1543145626/?ll=63.599414%2C53.212101&amp;tab=overview&amp;z=16</w:t>
      </w:r>
    </w:p>
    <w:p>
      <w:pPr>
        <w:pStyle w:val="Heading3"/>
      </w:pPr>
      <w:r>
        <w:t>Остановки:</w:t>
      </w:r>
    </w:p>
    <w:p>
      <w:r>
        <w:t>Дом печати</w:t>
      </w:r>
    </w:p>
    <w:p>
      <w:pPr>
        <w:pStyle w:val="Heading2"/>
      </w:pPr>
      <w:r>
        <w:t>Маршрут: https://yandex.ru/maps/10295/kostanai/stops/1543145636/?ll=63.595889%2C53.210047&amp;tab=overview&amp;z=16</w:t>
      </w:r>
    </w:p>
    <w:p>
      <w:pPr>
        <w:pStyle w:val="Heading3"/>
      </w:pPr>
      <w:r>
        <w:t>Остановки:</w:t>
      </w:r>
    </w:p>
    <w:p>
      <w:r>
        <w:t>Автоколонна</w:t>
      </w:r>
    </w:p>
    <w:p>
      <w:pPr>
        <w:pStyle w:val="Heading2"/>
      </w:pPr>
      <w:r>
        <w:t>Маршрут: https://yandex.ru/maps/10295/kostanai/stops/4419019780/?ll=63.584025%2C53.212122&amp;tab=overview&amp;z=16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https://yandex.ru/maps/10295/kostanai/stops/1723077740/?ll=63.577214%2C53.215185&amp;tab=overview&amp;z=16</w:t>
      </w:r>
    </w:p>
    <w:p>
      <w:pPr>
        <w:pStyle w:val="Heading3"/>
      </w:pPr>
      <w:r>
        <w:t>Остановки:</w:t>
      </w:r>
    </w:p>
    <w:p>
      <w:r>
        <w:t>Дормаш</w:t>
      </w:r>
    </w:p>
    <w:p>
      <w:pPr>
        <w:pStyle w:val="Heading2"/>
      </w:pPr>
      <w:r>
        <w:t>Маршрут: https://yandex.ru/maps/10295/kostanai/stops/4494898980/?ll=63.573942%2C53.219502&amp;tab=overview&amp;z=16</w:t>
      </w:r>
    </w:p>
    <w:p>
      <w:pPr>
        <w:pStyle w:val="Heading3"/>
      </w:pPr>
      <w:r>
        <w:t>Остановки:</w:t>
      </w:r>
    </w:p>
    <w:p>
      <w:r>
        <w:t>Микрорайон Аэропорт – Уральская улица</w:t>
      </w:r>
    </w:p>
    <w:p>
      <w:pPr>
        <w:pStyle w:val="Heading2"/>
      </w:pPr>
      <w:r>
        <w:t>Маршрут: https://yandex.ru/maps/10295/kostanai/stops/4493833720/?ll=63.568971%2C53.223659&amp;tab=overview&amp;z=16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https://yandex.ru/maps/10295/kostanai/stops/1723051130/?ll=63.562189%2C53.227828&amp;tab=overview&amp;z=16</w:t>
      </w:r>
    </w:p>
    <w:p>
      <w:pPr>
        <w:pStyle w:val="Heading3"/>
      </w:pPr>
      <w:r>
        <w:t>Остановки:</w:t>
      </w:r>
    </w:p>
    <w:p>
      <w:r>
        <w:t>Депо</w:t>
      </w:r>
    </w:p>
    <w:p>
      <w:pPr>
        <w:pStyle w:val="Heading2"/>
      </w:pPr>
      <w:r>
        <w:t>Маршрут: https://yandex.ru/maps/10295/kostanai/stops/1723051150/?ll=63.547888%2C53.236666&amp;tab=overview&amp;z=16</w:t>
      </w:r>
    </w:p>
    <w:p>
      <w:pPr>
        <w:pStyle w:val="Heading3"/>
      </w:pPr>
      <w:r>
        <w:t>Остановки:</w:t>
      </w:r>
    </w:p>
    <w:p>
      <w:r>
        <w:t>ТОО Айгерим</w:t>
      </w:r>
    </w:p>
    <w:p>
      <w:pPr>
        <w:pStyle w:val="Heading2"/>
      </w:pPr>
      <w:r>
        <w:t>Маршрут: https://yandex.ru/maps/10295/kostanai/stops/1723051230/?ll=63.517032%2C53.227726&amp;tab=overview&amp;z=16</w:t>
      </w:r>
    </w:p>
    <w:p>
      <w:pPr>
        <w:pStyle w:val="Heading3"/>
      </w:pPr>
      <w:r>
        <w:t>Остановки:</w:t>
      </w:r>
    </w:p>
    <w:p>
      <w:r>
        <w:t>СО Железнодорожник</w:t>
      </w:r>
    </w:p>
    <w:p>
      <w:pPr>
        <w:pStyle w:val="Heading2"/>
      </w:pPr>
      <w:r>
        <w:t>Маршрут: https://yandex.ru/maps/10295/kostanai/stops/1723051290/?ll=63.512813%2C53.226252&amp;tab=overview&amp;z=16</w:t>
      </w:r>
    </w:p>
    <w:p>
      <w:pPr>
        <w:pStyle w:val="Heading3"/>
      </w:pPr>
      <w:r>
        <w:t>Остановки:</w:t>
      </w:r>
    </w:p>
    <w:p>
      <w:r>
        <w:t>Кладбище – 1</w:t>
      </w:r>
    </w:p>
    <w:p>
      <w:pPr>
        <w:pStyle w:val="Heading2"/>
      </w:pPr>
      <w:r>
        <w:t>Маршрут: https://yandex.ru/maps/10295/kostanai/stops/1723051350/?ll=63.505136%2C53.223586&amp;tab=overview&amp;z=16</w:t>
      </w:r>
    </w:p>
    <w:p>
      <w:pPr>
        <w:pStyle w:val="Heading3"/>
      </w:pPr>
      <w:r>
        <w:t>Остановки:</w:t>
      </w:r>
    </w:p>
    <w:p>
      <w:r>
        <w:t>Кладбище – 2 (нет посадки)</w:t>
      </w:r>
    </w:p>
    <w:p>
      <w:pPr>
        <w:pStyle w:val="Heading2"/>
      </w:pPr>
      <w:r>
        <w:t>Маршрут обратно:</w:t>
      </w:r>
    </w:p>
    <w:p>
      <w:pPr>
        <w:pStyle w:val="Heading3"/>
      </w:pPr>
      <w:r>
        <w:t>Маршрут: https://yandex.ru/maps/10295/kostanai/stops/1723051350/?ll=63.505136%2C53.223586&amp;tab=overview&amp;z=16</w:t>
      </w:r>
    </w:p>
    <w:p>
      <w:r>
        <w:t>Кладбище – 2 (нет посадки)</w:t>
      </w:r>
    </w:p>
    <w:p>
      <w:pPr>
        <w:pStyle w:val="Heading3"/>
      </w:pPr>
      <w:r>
        <w:t>Маршрут: https://yandex.ru/maps/10295/kostanai/stops/1723051290/?ll=63.512813%2C53.226252&amp;tab=overview&amp;z=16</w:t>
      </w:r>
    </w:p>
    <w:p>
      <w:r>
        <w:t>Кладбище – 1</w:t>
      </w:r>
    </w:p>
    <w:p>
      <w:pPr>
        <w:pStyle w:val="Heading3"/>
      </w:pPr>
      <w:r>
        <w:t>Маршрут: https://yandex.ru/maps/10295/kostanai/stops/1723051230/?ll=63.517032%2C53.227726&amp;tab=overview&amp;z=16</w:t>
      </w:r>
    </w:p>
    <w:p>
      <w:r>
        <w:t>СО Железнодорожник</w:t>
      </w:r>
    </w:p>
    <w:p>
      <w:pPr>
        <w:pStyle w:val="Heading3"/>
      </w:pPr>
      <w:r>
        <w:t>Маршрут: https://yandex.ru/maps/10295/kostanai/stops/1723051150/?ll=63.547888%2C53.236666&amp;tab=overview&amp;z=16</w:t>
      </w:r>
    </w:p>
    <w:p>
      <w:r>
        <w:t>ТОО Айгерим</w:t>
      </w:r>
    </w:p>
    <w:p>
      <w:pPr>
        <w:pStyle w:val="Heading3"/>
      </w:pPr>
      <w:r>
        <w:t>Маршрут: https://yandex.ru/maps/10295/kostanai/stops/1723051130/?ll=63.562189%2C53.227828&amp;tab=overview&amp;z=16</w:t>
      </w:r>
    </w:p>
    <w:p>
      <w:r>
        <w:t>Депо</w:t>
      </w:r>
    </w:p>
    <w:p>
      <w:pPr>
        <w:pStyle w:val="Heading3"/>
      </w:pPr>
      <w:r>
        <w:t>Маршрут: https://yandex.ru/maps/10295/kostanai/stops/4493833720/?ll=63.568971%2C53.223659&amp;tab=overview&amp;z=16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https://yandex.ru/maps/10295/kostanai/stops/4494898980/?ll=63.573942%2C53.219502&amp;tab=overview&amp;z=16</w:t>
      </w:r>
    </w:p>
    <w:p>
      <w:r>
        <w:t>Микрорайон Аэропорт – Уральская улица</w:t>
      </w:r>
    </w:p>
    <w:p>
      <w:pPr>
        <w:pStyle w:val="Heading3"/>
      </w:pPr>
      <w:r>
        <w:t>Маршрут: https://yandex.ru/maps/10295/kostanai/stops/1723077740/?ll=63.577214%2C53.215185&amp;tab=overview&amp;z=16</w:t>
      </w:r>
    </w:p>
    <w:p>
      <w:r>
        <w:t>Дормаш</w:t>
      </w:r>
    </w:p>
    <w:p>
      <w:pPr>
        <w:pStyle w:val="Heading3"/>
      </w:pPr>
      <w:r>
        <w:t>Маршрут: https://yandex.ru/maps/10295/kostanai/stops/4419019780/?ll=63.584025%2C53.212122&amp;tab=overview&amp;z=16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https://yandex.ru/maps/10295/kostanai/stops/1543145636/?ll=63.595889%2C53.210047&amp;tab=overview&amp;z=16</w:t>
      </w:r>
    </w:p>
    <w:p>
      <w:r>
        <w:t>Автоколонна</w:t>
      </w:r>
    </w:p>
    <w:p>
      <w:pPr>
        <w:pStyle w:val="Heading3"/>
      </w:pPr>
      <w:r>
        <w:t>Маршрут: https://yandex.ru/maps/10295/kostanai/stops/1543145626/?ll=63.599414%2C53.212101&amp;tab=overview&amp;z=16</w:t>
      </w:r>
    </w:p>
    <w:p>
      <w:r>
        <w:t>Дом печати</w:t>
      </w:r>
    </w:p>
    <w:p>
      <w:pPr>
        <w:pStyle w:val="Heading3"/>
      </w:pPr>
      <w:r>
        <w:t>Маршрут: https://yandex.ru/maps/10295/kostanai/stops/1722636130/?ll=63.606177%2C53.215705&amp;tab=overview&amp;z=16</w:t>
      </w:r>
    </w:p>
    <w:p>
      <w:r>
        <w:t>Хлебокомбинат</w:t>
      </w:r>
    </w:p>
    <w:p>
      <w:pPr>
        <w:pStyle w:val="Heading3"/>
      </w:pPr>
      <w:r>
        <w:t>Маршрут: https://yandex.ru/maps/10295/kostanai/stops/1543145596/?ll=63.606553%2C53.218595&amp;tab=overview&amp;z=16</w:t>
      </w:r>
    </w:p>
    <w:p>
      <w:r>
        <w:t>Детский сад</w:t>
      </w:r>
    </w:p>
    <w:p>
      <w:pPr>
        <w:pStyle w:val="Heading3"/>
      </w:pPr>
      <w:r>
        <w:t>Маршрут: https://yandex.ru/maps/10295/kostanai/stops/1543145605/?ll=63.604051%2C53.221850&amp;tab=overview&amp;z=16</w:t>
      </w:r>
    </w:p>
    <w:p>
      <w:r>
        <w:t>Центр недвижимости</w:t>
      </w:r>
    </w:p>
    <w:p>
      <w:pPr>
        <w:pStyle w:val="Heading3"/>
      </w:pPr>
      <w:r>
        <w:t>Маршрут: https://yandex.ru/maps/10295/kostanai/stops/4070219045/?ll=63.604311%2C53.223579&amp;tab=overview&amp;z=16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https://yandex.ru/maps/10295/kostanai/stops/1543145589/?ll=63.608015%2C53.226313&amp;tab=overview&amp;z=16</w:t>
      </w:r>
    </w:p>
    <w:p>
      <w:r>
        <w:t>Железнодорожный вокзал</w:t>
      </w:r>
    </w:p>
    <w:p>
      <w:pPr>
        <w:pStyle w:val="Heading3"/>
      </w:pPr>
      <w:r>
        <w:t>Маршрут: https://yandex.ru/maps/10295/kostanai/stops/1543145559/?ll=63.612854%2C53.224478&amp;tab=overview&amp;z=16</w:t>
      </w:r>
    </w:p>
    <w:p>
      <w:r>
        <w:t>Магазин Радуга</w:t>
      </w:r>
    </w:p>
    <w:p>
      <w:pPr>
        <w:pStyle w:val="Heading3"/>
      </w:pPr>
      <w:r>
        <w:t>Маршрут: https://yandex.ru/maps/10295/kostanai/stops/1543145541/?ll=63.617299%2C53.222175&amp;tab=overview&amp;z=16</w:t>
      </w:r>
    </w:p>
    <w:p>
      <w:r>
        <w:t>Большевичка</w:t>
      </w:r>
    </w:p>
    <w:p>
      <w:pPr>
        <w:pStyle w:val="Heading3"/>
      </w:pPr>
      <w:r>
        <w:t>Маршрут: https://yandex.ru/maps/10295/kostanai/stops/1543145524/?ll=63.623064%2C53.219241&amp;tab=overview&amp;z=16</w:t>
      </w:r>
    </w:p>
    <w:p>
      <w:r>
        <w:t>Магазин Юбилейный</w:t>
      </w:r>
    </w:p>
    <w:p>
      <w:pPr>
        <w:pStyle w:val="Heading3"/>
      </w:pPr>
      <w:r>
        <w:t>Маршрут: https://yandex.ru/maps/10295/kostanai/stops/1543145508/?ll=63.628190%2C53.216506&amp;tab=overview&amp;z=16</w:t>
      </w:r>
    </w:p>
    <w:p>
      <w:r>
        <w:t>Драмтеатр</w:t>
      </w:r>
    </w:p>
    <w:p>
      <w:pPr>
        <w:pStyle w:val="Heading3"/>
      </w:pPr>
      <w:r>
        <w:t>Маршрут: https://yandex.ru/maps/10295/kostanai/stops/1543145491/?ll=63.632453%2C53.216725&amp;tab=overview&amp;z=16</w:t>
      </w:r>
    </w:p>
    <w:p>
      <w:r>
        <w:t>Гостиница</w:t>
      </w:r>
    </w:p>
    <w:p>
      <w:pPr>
        <w:pStyle w:val="Heading3"/>
      </w:pPr>
      <w:r>
        <w:t>Маршрут: https://yandex.ru/maps/10295/kostanai/stops/1543145477/?ll=63.637283%2C53.215056&amp;tab=overview&amp;z=16</w:t>
      </w:r>
    </w:p>
    <w:p>
      <w:r>
        <w:t>Спортзал</w:t>
      </w:r>
    </w:p>
    <w:p>
      <w:pPr>
        <w:pStyle w:val="Heading3"/>
      </w:pPr>
      <w:r>
        <w:t>Маршрут: https://yandex.ru/maps/10295/kostanai/stops/1543145412/?ll=63.648451%2C53.223256&amp;tab=overview&amp;z=16</w:t>
      </w:r>
    </w:p>
    <w:p>
      <w:r>
        <w:t>Рабочая улица</w:t>
      </w:r>
    </w:p>
    <w:p>
      <w:pPr>
        <w:pStyle w:val="Heading1"/>
      </w:pPr>
      <w:r>
        <w:t>Автобус: Автобус 101</w:t>
      </w:r>
    </w:p>
    <w:p>
      <w:pPr>
        <w:pStyle w:val="Heading2"/>
      </w:pPr>
      <w:r>
        <w:t>Маршрут: https://yandex.ru/maps/10295/kostanai/stops/1543145362/?ll=63.670751%2C53.233853&amp;tab=overview&amp;z=16</w:t>
      </w:r>
    </w:p>
    <w:p>
      <w:pPr>
        <w:pStyle w:val="Heading3"/>
      </w:pPr>
      <w:r>
        <w:t>Остановки:</w:t>
      </w:r>
    </w:p>
    <w:p>
      <w:r>
        <w:t>Магазин Рассвет</w:t>
      </w:r>
    </w:p>
    <w:p>
      <w:pPr>
        <w:pStyle w:val="Heading2"/>
      </w:pPr>
      <w:r>
        <w:t>Маршрут: https://yandex.ru/maps/10295/kostanai/stops/3136348987/?ll=63.668585%2C53.235319&amp;tab=overview&amp;z=16</w:t>
      </w:r>
    </w:p>
    <w:p>
      <w:pPr>
        <w:pStyle w:val="Heading3"/>
      </w:pPr>
      <w:r>
        <w:t>Остановки:</w:t>
      </w:r>
    </w:p>
    <w:p>
      <w:r>
        <w:t>Арман</w:t>
      </w:r>
    </w:p>
    <w:p>
      <w:pPr>
        <w:pStyle w:val="Heading2"/>
      </w:pPr>
      <w:r>
        <w:t>Маршрут: https://yandex.ru/maps/10295/kostanai/stops/1543145386/?ll=63.660913%2C53.232992&amp;tab=overview&amp;z=16</w:t>
      </w:r>
    </w:p>
    <w:p>
      <w:pPr>
        <w:pStyle w:val="Heading3"/>
      </w:pPr>
      <w:r>
        <w:t>Остановки:</w:t>
      </w:r>
    </w:p>
    <w:p>
      <w:r>
        <w:t>Мясокомбинат</w:t>
      </w:r>
    </w:p>
    <w:p>
      <w:pPr>
        <w:pStyle w:val="Heading2"/>
      </w:pPr>
      <w:r>
        <w:t>Маршрут: https://yandex.ru/maps/10295/kostanai/stops/1543145391/?ll=63.657483%2C53.229071&amp;tab=overview&amp;z=16</w:t>
      </w:r>
    </w:p>
    <w:p>
      <w:pPr>
        <w:pStyle w:val="Heading3"/>
      </w:pPr>
      <w:r>
        <w:t>Остановки:</w:t>
      </w:r>
    </w:p>
    <w:p>
      <w:r>
        <w:t>Школа № 11</w:t>
      </w:r>
    </w:p>
    <w:p>
      <w:pPr>
        <w:pStyle w:val="Heading2"/>
      </w:pPr>
      <w:r>
        <w:t>Маршрут: https://yandex.ru/maps/10295/kostanai/stops/5551498537/?ll=63.653543%2C53.227247&amp;tab=overview&amp;z=16</w:t>
      </w:r>
    </w:p>
    <w:p>
      <w:pPr>
        <w:pStyle w:val="Heading3"/>
      </w:pPr>
      <w:r>
        <w:t>Остановки:</w:t>
      </w:r>
    </w:p>
    <w:p>
      <w:r>
        <w:t>12 Месяцев</w:t>
      </w:r>
    </w:p>
    <w:p>
      <w:pPr>
        <w:pStyle w:val="Heading2"/>
      </w:pPr>
      <w:r>
        <w:t>Маршрут: https://yandex.ru/maps/10295/kostanai/stops/1543145412/?ll=63.648451%2C53.223256&amp;tab=overview&amp;z=16</w:t>
      </w:r>
    </w:p>
    <w:p>
      <w:pPr>
        <w:pStyle w:val="Heading3"/>
      </w:pPr>
      <w:r>
        <w:t>Остановки:</w:t>
      </w:r>
    </w:p>
    <w:p>
      <w:r>
        <w:t>Рабочая улица</w:t>
      </w:r>
    </w:p>
    <w:p>
      <w:pPr>
        <w:pStyle w:val="Heading2"/>
      </w:pPr>
      <w:r>
        <w:t>Маршрут: https://yandex.ru/maps/10295/kostanai/stops/1725251760/?ll=63.641481%2C53.217978&amp;tab=overview&amp;z=16</w:t>
      </w:r>
    </w:p>
    <w:p>
      <w:pPr>
        <w:pStyle w:val="Heading3"/>
      </w:pPr>
      <w:r>
        <w:t>Остановки:</w:t>
      </w:r>
    </w:p>
    <w:p>
      <w:r>
        <w:t>Центральный рынок</w:t>
      </w:r>
    </w:p>
    <w:p>
      <w:pPr>
        <w:pStyle w:val="Heading2"/>
      </w:pPr>
      <w:r>
        <w:t>Маршрут: https://yandex.ru/maps/10295/kostanai/stops/1543145459/?ll=63.637659%2C53.213703&amp;tab=overview&amp;z=16</w:t>
      </w:r>
    </w:p>
    <w:p>
      <w:pPr>
        <w:pStyle w:val="Heading3"/>
      </w:pPr>
      <w:r>
        <w:t>Остановки:</w:t>
      </w:r>
    </w:p>
    <w:p>
      <w:r>
        <w:t>Казахтелеком</w:t>
      </w:r>
    </w:p>
    <w:p>
      <w:pPr>
        <w:pStyle w:val="Heading2"/>
      </w:pPr>
      <w:r>
        <w:t>Маршрут: https://yandex.ru/maps/10295/kostanai/stops/1543145438/?ll=63.642202%2C53.211381&amp;tab=overview&amp;z=16</w:t>
      </w:r>
    </w:p>
    <w:p>
      <w:pPr>
        <w:pStyle w:val="Heading3"/>
      </w:pPr>
      <w:r>
        <w:t>Остановки:</w:t>
      </w:r>
    </w:p>
    <w:p>
      <w:r>
        <w:t>ГОВД</w:t>
      </w:r>
    </w:p>
    <w:p>
      <w:pPr>
        <w:pStyle w:val="Heading2"/>
      </w:pPr>
      <w:r>
        <w:t>Маршрут: https://yandex.ru/maps/10295/kostanai/stops/1543145422/?ll=63.646142%2C53.209355&amp;tab=overview&amp;z=16</w:t>
      </w:r>
    </w:p>
    <w:p>
      <w:pPr>
        <w:pStyle w:val="Heading3"/>
      </w:pPr>
      <w:r>
        <w:t>Остановки:</w:t>
      </w:r>
    </w:p>
    <w:p>
      <w:r>
        <w:t>Обувная фабрика</w:t>
      </w:r>
    </w:p>
    <w:p>
      <w:pPr>
        <w:pStyle w:val="Heading2"/>
      </w:pPr>
      <w:r>
        <w:t>Маршрут: https://yandex.ru/maps/10295/kostanai/stops/1543145392/?ll=63.657331%2C53.205357&amp;tab=overview&amp;z=16</w:t>
      </w:r>
    </w:p>
    <w:p>
      <w:pPr>
        <w:pStyle w:val="Heading3"/>
      </w:pPr>
      <w:r>
        <w:t>Остановки:</w:t>
      </w:r>
    </w:p>
    <w:p>
      <w:r>
        <w:t>Магнит</w:t>
      </w:r>
    </w:p>
    <w:p>
      <w:pPr>
        <w:pStyle w:val="Heading2"/>
      </w:pPr>
      <w:r>
        <w:t>Маршрут: https://yandex.ru/maps/29556/zatobolsk/stops/1543145313/?ll=63.683998%2C53.197359&amp;tab=overview&amp;z=16</w:t>
      </w:r>
    </w:p>
    <w:p>
      <w:pPr>
        <w:pStyle w:val="Heading3"/>
      </w:pPr>
      <w:r>
        <w:t>Остановки:</w:t>
      </w:r>
    </w:p>
    <w:p>
      <w:r>
        <w:t>Магазин № 5</w:t>
      </w:r>
    </w:p>
    <w:p>
      <w:pPr>
        <w:pStyle w:val="Heading2"/>
      </w:pPr>
      <w:r>
        <w:t>Маршрут: https://yandex.ru/maps/29556/zatobolsk/stops/1722623430/?ll=63.686082%2C53.202317&amp;tab=overview&amp;z=16</w:t>
      </w:r>
    </w:p>
    <w:p>
      <w:pPr>
        <w:pStyle w:val="Heading3"/>
      </w:pPr>
      <w:r>
        <w:t>Остановки:</w:t>
      </w:r>
    </w:p>
    <w:p>
      <w:r>
        <w:t>Школа</w:t>
      </w:r>
    </w:p>
    <w:p>
      <w:pPr>
        <w:pStyle w:val="Heading2"/>
      </w:pPr>
      <w:r>
        <w:t>Маршрут: https://yandex.ru/maps/29556/zatobolsk/stops/1722623830/?ll=63.687583%2C53.205811&amp;tab=overview&amp;z=16</w:t>
      </w:r>
    </w:p>
    <w:p>
      <w:pPr>
        <w:pStyle w:val="Heading3"/>
      </w:pPr>
      <w:r>
        <w:t>Остановки:</w:t>
      </w:r>
    </w:p>
    <w:p>
      <w:r>
        <w:t>Почта</w:t>
      </w:r>
    </w:p>
    <w:p>
      <w:pPr>
        <w:pStyle w:val="Heading2"/>
      </w:pPr>
      <w:r>
        <w:t>Маршрут: https://yandex.ru/maps/29556/zatobolsk/stops/1722624650/?ll=63.688464%2C53.210369&amp;tab=overview&amp;z=16</w:t>
      </w:r>
    </w:p>
    <w:p>
      <w:pPr>
        <w:pStyle w:val="Heading3"/>
      </w:pPr>
      <w:r>
        <w:t>Остановки:</w:t>
      </w:r>
    </w:p>
    <w:p>
      <w:r>
        <w:t>Магазин Детский мир</w:t>
      </w:r>
    </w:p>
    <w:p>
      <w:pPr>
        <w:pStyle w:val="Heading2"/>
      </w:pPr>
      <w:r>
        <w:t>Маршрут: https://yandex.ru/maps/29556/zatobolsk/stops/1725319310/?ll=63.697219%2C53.209442&amp;tab=overview&amp;z=16</w:t>
      </w:r>
    </w:p>
    <w:p>
      <w:pPr>
        <w:pStyle w:val="Heading3"/>
      </w:pPr>
      <w:r>
        <w:t>Остановки:</w:t>
      </w:r>
    </w:p>
    <w:p>
      <w:r>
        <w:t>Магазин Дорожник</w:t>
      </w:r>
    </w:p>
    <w:p>
      <w:pPr>
        <w:pStyle w:val="Heading2"/>
      </w:pPr>
      <w:r>
        <w:t>Маршрут: https://yandex.ru/maps/29556/zatobolsk/stops/1707180238/?ll=63.702622%2C53.209626&amp;tab=overview&amp;z=16</w:t>
      </w:r>
    </w:p>
    <w:p>
      <w:pPr>
        <w:pStyle w:val="Heading3"/>
      </w:pPr>
      <w:r>
        <w:t>Остановки:</w:t>
      </w:r>
    </w:p>
    <w:p>
      <w:r>
        <w:t>ДК Золотой Колос</w:t>
      </w:r>
    </w:p>
    <w:p>
      <w:pPr>
        <w:pStyle w:val="Heading2"/>
      </w:pPr>
      <w:r>
        <w:t>Маршрут: https://yandex.ru/maps/29556/zatobolsk/stops/1707180218/?ll=63.707420%2C53.212749&amp;tab=overview&amp;z=16</w:t>
      </w:r>
    </w:p>
    <w:p>
      <w:pPr>
        <w:pStyle w:val="Heading3"/>
      </w:pPr>
      <w:r>
        <w:t>Остановки:</w:t>
      </w:r>
    </w:p>
    <w:p>
      <w:r>
        <w:t>Геологическая улица</w:t>
      </w:r>
    </w:p>
    <w:p>
      <w:pPr>
        <w:pStyle w:val="Heading2"/>
      </w:pPr>
      <w:r>
        <w:t>Маршрут: https://yandex.ru/maps/29556/zatobolsk/stops/1707180188/?ll=63.712347%2C53.215993&amp;tab=overview&amp;z=16</w:t>
      </w:r>
    </w:p>
    <w:p>
      <w:pPr>
        <w:pStyle w:val="Heading3"/>
      </w:pPr>
      <w:r>
        <w:t>Остановки:</w:t>
      </w:r>
    </w:p>
    <w:p>
      <w:r>
        <w:t>Старый военкомат</w:t>
      </w:r>
    </w:p>
    <w:p>
      <w:pPr>
        <w:pStyle w:val="Heading2"/>
      </w:pPr>
      <w:r>
        <w:t>Маршрут: https://yandex.ru/maps/207963/zarechnoe/stops/5151342006/?ll=63.716092%2C53.218505&amp;tab=overview&amp;z=16</w:t>
      </w:r>
    </w:p>
    <w:p>
      <w:pPr>
        <w:pStyle w:val="Heading3"/>
      </w:pPr>
      <w:r>
        <w:t>Остановки:</w:t>
      </w:r>
    </w:p>
    <w:p>
      <w:r>
        <w:t>Супермаркет Солнечный</w:t>
      </w:r>
    </w:p>
    <w:p>
      <w:pPr>
        <w:pStyle w:val="Heading2"/>
      </w:pPr>
      <w:r>
        <w:t>Маршрут: https://yandex.ru/maps/207963/zarechnoe/stops/1722628810/?ll=63.720024%2C53.221197&amp;tab=overview&amp;z=16</w:t>
      </w:r>
    </w:p>
    <w:p>
      <w:pPr>
        <w:pStyle w:val="Heading3"/>
      </w:pPr>
      <w:r>
        <w:t>Остановки:</w:t>
      </w:r>
    </w:p>
    <w:p>
      <w:r>
        <w:t>Кирпичная</w:t>
      </w:r>
    </w:p>
    <w:p>
      <w:pPr>
        <w:pStyle w:val="Heading2"/>
      </w:pPr>
      <w:r>
        <w:t>Маршрут: https://yandex.ru/maps/207963/zarechnoe/stops/5151344866/?ll=63.724802%2C53.224429&amp;tab=overview&amp;z=16</w:t>
      </w:r>
    </w:p>
    <w:p>
      <w:pPr>
        <w:pStyle w:val="Heading3"/>
      </w:pPr>
      <w:r>
        <w:t>Остановки:</w:t>
      </w:r>
    </w:p>
    <w:p>
      <w:r>
        <w:t>Каприз</w:t>
      </w:r>
    </w:p>
    <w:p>
      <w:pPr>
        <w:pStyle w:val="Heading2"/>
      </w:pPr>
      <w:r>
        <w:t>Маршрут: https://yandex.ru/maps/207963/zarechnoe/stops/1722629250/?ll=63.727712%2C53.226395&amp;tab=overview&amp;z=16</w:t>
      </w:r>
    </w:p>
    <w:p>
      <w:pPr>
        <w:pStyle w:val="Heading3"/>
      </w:pPr>
      <w:r>
        <w:t>Остановки:</w:t>
      </w:r>
    </w:p>
    <w:p>
      <w:r>
        <w:t>Улица Наметова</w:t>
      </w:r>
    </w:p>
    <w:p>
      <w:pPr>
        <w:pStyle w:val="Heading2"/>
      </w:pPr>
      <w:r>
        <w:t>Маршрут: https://yandex.ru/maps/207963/zarechnoe/stops/1722629510/?ll=63.731874%2C53.229280&amp;tab=overview&amp;z=16</w:t>
      </w:r>
    </w:p>
    <w:p>
      <w:pPr>
        <w:pStyle w:val="Heading3"/>
      </w:pPr>
      <w:r>
        <w:t>Остановки:</w:t>
      </w:r>
    </w:p>
    <w:p>
      <w:r>
        <w:t>Садовая улица</w:t>
      </w:r>
    </w:p>
    <w:p>
      <w:pPr>
        <w:pStyle w:val="Heading2"/>
      </w:pPr>
      <w:r>
        <w:t>Маршрут: https://yandex.ru/maps/207963/zarechnoe/stops/1722629720/?ll=63.735900%2C53.233335&amp;tab=overview&amp;z=16</w:t>
      </w:r>
    </w:p>
    <w:p>
      <w:pPr>
        <w:pStyle w:val="Heading3"/>
      </w:pPr>
      <w:r>
        <w:t>Остановки:</w:t>
      </w:r>
    </w:p>
    <w:p>
      <w:r>
        <w:t>Техникум</w:t>
      </w:r>
    </w:p>
    <w:p>
      <w:pPr>
        <w:pStyle w:val="Heading2"/>
      </w:pPr>
      <w:r>
        <w:t>Маршрут: https://yandex.ru/maps/207963/zarechnoe/stops/1722631560/?ll=63.736365%2C53.236161&amp;tab=overview&amp;z=16</w:t>
      </w:r>
    </w:p>
    <w:p>
      <w:pPr>
        <w:pStyle w:val="Heading3"/>
      </w:pPr>
      <w:r>
        <w:t>Остановки:</w:t>
      </w:r>
    </w:p>
    <w:p>
      <w:r>
        <w:t>Наука</w:t>
      </w:r>
    </w:p>
    <w:p>
      <w:pPr>
        <w:pStyle w:val="Heading2"/>
      </w:pPr>
      <w:r>
        <w:t>Маршрут: https://yandex.ru/maps/207963/zarechnoe/stops/1722629990/?ll=63.733816%2C53.238491&amp;tab=overview&amp;z=16</w:t>
      </w:r>
    </w:p>
    <w:p>
      <w:pPr>
        <w:pStyle w:val="Heading3"/>
      </w:pPr>
      <w:r>
        <w:t>Остановки:</w:t>
      </w:r>
    </w:p>
    <w:p>
      <w:r>
        <w:t>Магазин Армянский</w:t>
      </w:r>
    </w:p>
    <w:p>
      <w:pPr>
        <w:pStyle w:val="Heading2"/>
      </w:pPr>
      <w:r>
        <w:t>Маршрут: https://yandex.ru/maps/207963/zarechnoe/stops/1722630100/?ll=63.739841%2C53.241293&amp;tab=overview&amp;z=16</w:t>
      </w:r>
    </w:p>
    <w:p>
      <w:pPr>
        <w:pStyle w:val="Heading3"/>
      </w:pPr>
      <w:r>
        <w:t>Остановки:</w:t>
      </w:r>
    </w:p>
    <w:p>
      <w:r>
        <w:t>Магазин</w:t>
      </w:r>
    </w:p>
    <w:p>
      <w:pPr>
        <w:pStyle w:val="Heading2"/>
      </w:pPr>
      <w:r>
        <w:t>Маршрут обратно:</w:t>
      </w:r>
    </w:p>
    <w:p>
      <w:pPr>
        <w:pStyle w:val="Heading3"/>
      </w:pPr>
      <w:r>
        <w:t>Маршрут: https://yandex.ru/maps/207963/zarechnoe/stops/1722630100/?ll=63.739841%2C53.241293&amp;tab=overview&amp;z=16</w:t>
      </w:r>
    </w:p>
    <w:p>
      <w:r>
        <w:t>Магазин</w:t>
      </w:r>
    </w:p>
    <w:p>
      <w:pPr>
        <w:pStyle w:val="Heading3"/>
      </w:pPr>
      <w:r>
        <w:t>Маршрут: https://yandex.ru/maps/207963/zarechnoe/stops/1722629990/?ll=63.733816%2C53.238491&amp;tab=overview&amp;z=16</w:t>
      </w:r>
    </w:p>
    <w:p>
      <w:r>
        <w:t>Магазин Армянский</w:t>
      </w:r>
    </w:p>
    <w:p>
      <w:pPr>
        <w:pStyle w:val="Heading3"/>
      </w:pPr>
      <w:r>
        <w:t>Маршрут: https://yandex.ru/maps/207963/zarechnoe/stops/1722631560/?ll=63.736365%2C53.236161&amp;tab=overview&amp;z=16</w:t>
      </w:r>
    </w:p>
    <w:p>
      <w:r>
        <w:t>Наука</w:t>
      </w:r>
    </w:p>
    <w:p>
      <w:pPr>
        <w:pStyle w:val="Heading3"/>
      </w:pPr>
      <w:r>
        <w:t>Маршрут: https://yandex.ru/maps/207963/zarechnoe/stops/1722629720/?ll=63.735900%2C53.233335&amp;tab=overview&amp;z=16</w:t>
      </w:r>
    </w:p>
    <w:p>
      <w:r>
        <w:t>Техникум</w:t>
      </w:r>
    </w:p>
    <w:p>
      <w:pPr>
        <w:pStyle w:val="Heading3"/>
      </w:pPr>
      <w:r>
        <w:t>Маршрут: https://yandex.ru/maps/207963/zarechnoe/stops/1722629510/?ll=63.731874%2C53.229280&amp;tab=overview&amp;z=16</w:t>
      </w:r>
    </w:p>
    <w:p>
      <w:r>
        <w:t>Садовая улица</w:t>
      </w:r>
    </w:p>
    <w:p>
      <w:pPr>
        <w:pStyle w:val="Heading3"/>
      </w:pPr>
      <w:r>
        <w:t>Маршрут: https://yandex.ru/maps/207963/zarechnoe/stops/1722629250/?ll=63.727712%2C53.226395&amp;tab=overview&amp;z=16</w:t>
      </w:r>
    </w:p>
    <w:p>
      <w:r>
        <w:t>Улица Наметова</w:t>
      </w:r>
    </w:p>
    <w:p>
      <w:pPr>
        <w:pStyle w:val="Heading3"/>
      </w:pPr>
      <w:r>
        <w:t>Маршрут: https://yandex.ru/maps/207963/zarechnoe/stops/5151344866/?ll=63.724802%2C53.224429&amp;tab=overview&amp;z=16</w:t>
      </w:r>
    </w:p>
    <w:p>
      <w:r>
        <w:t>Каприз</w:t>
      </w:r>
    </w:p>
    <w:p>
      <w:pPr>
        <w:pStyle w:val="Heading3"/>
      </w:pPr>
      <w:r>
        <w:t>Маршрут: https://yandex.ru/maps/207963/zarechnoe/stops/1722628810/?ll=63.720024%2C53.221197&amp;tab=overview&amp;z=16</w:t>
      </w:r>
    </w:p>
    <w:p>
      <w:r>
        <w:t>Кирпичная</w:t>
      </w:r>
    </w:p>
    <w:p>
      <w:pPr>
        <w:pStyle w:val="Heading3"/>
      </w:pPr>
      <w:r>
        <w:t>Маршрут: https://yandex.ru/maps/207963/zarechnoe/stops/5151342006/?ll=63.716092%2C53.218505&amp;tab=overview&amp;z=16</w:t>
      </w:r>
    </w:p>
    <w:p>
      <w:r>
        <w:t>Супермаркет Солнечный</w:t>
      </w:r>
    </w:p>
    <w:p>
      <w:pPr>
        <w:pStyle w:val="Heading3"/>
      </w:pPr>
      <w:r>
        <w:t>Маршрут: https://yandex.ru/maps/29556/zatobolsk/stops/1707180188/?ll=63.712347%2C53.215993&amp;tab=overview&amp;z=16</w:t>
      </w:r>
    </w:p>
    <w:p>
      <w:r>
        <w:t>Старый военкомат</w:t>
      </w:r>
    </w:p>
    <w:p>
      <w:pPr>
        <w:pStyle w:val="Heading3"/>
      </w:pPr>
      <w:r>
        <w:t>Маршрут: https://yandex.ru/maps/29556/zatobolsk/stops/1707180218/?ll=63.707420%2C53.212749&amp;tab=overview&amp;z=16</w:t>
      </w:r>
    </w:p>
    <w:p>
      <w:r>
        <w:t>Геологическая улица</w:t>
      </w:r>
    </w:p>
    <w:p>
      <w:pPr>
        <w:pStyle w:val="Heading3"/>
      </w:pPr>
      <w:r>
        <w:t>Маршрут: https://yandex.ru/maps/29556/zatobolsk/stops/1707180238/?ll=63.702622%2C53.209626&amp;tab=overview&amp;z=16</w:t>
      </w:r>
    </w:p>
    <w:p>
      <w:r>
        <w:t>ДК Золотой Колос</w:t>
      </w:r>
    </w:p>
    <w:p>
      <w:pPr>
        <w:pStyle w:val="Heading3"/>
      </w:pPr>
      <w:r>
        <w:t>Маршрут: https://yandex.ru/maps/29556/zatobolsk/stops/1725319310/?ll=63.697219%2C53.209442&amp;tab=overview&amp;z=16</w:t>
      </w:r>
    </w:p>
    <w:p>
      <w:r>
        <w:t>Магазин Дорожник</w:t>
      </w:r>
    </w:p>
    <w:p>
      <w:pPr>
        <w:pStyle w:val="Heading3"/>
      </w:pPr>
      <w:r>
        <w:t>Маршрут: https://yandex.ru/maps/29556/zatobolsk/stops/1722624650/?ll=63.688464%2C53.210369&amp;tab=overview&amp;z=16</w:t>
      </w:r>
    </w:p>
    <w:p>
      <w:r>
        <w:t>Магазин Детский мир</w:t>
      </w:r>
    </w:p>
    <w:p>
      <w:pPr>
        <w:pStyle w:val="Heading3"/>
      </w:pPr>
      <w:r>
        <w:t>Маршрут: https://yandex.ru/maps/29556/zatobolsk/stops/1722623830/?ll=63.687583%2C53.205811&amp;tab=overview&amp;z=16</w:t>
      </w:r>
    </w:p>
    <w:p>
      <w:r>
        <w:t>Почта</w:t>
      </w:r>
    </w:p>
    <w:p>
      <w:pPr>
        <w:pStyle w:val="Heading3"/>
      </w:pPr>
      <w:r>
        <w:t>Маршрут: https://yandex.ru/maps/29556/zatobolsk/stops/1722623430/?ll=63.686082%2C53.202317&amp;tab=overview&amp;z=16</w:t>
      </w:r>
    </w:p>
    <w:p>
      <w:r>
        <w:t>Школа</w:t>
      </w:r>
    </w:p>
    <w:p>
      <w:pPr>
        <w:pStyle w:val="Heading3"/>
      </w:pPr>
      <w:r>
        <w:t>Маршрут: https://yandex.ru/maps/29556/zatobolsk/stops/1543145313/?ll=63.683998%2C53.197359&amp;tab=overview&amp;z=16</w:t>
      </w:r>
    </w:p>
    <w:p>
      <w:r>
        <w:t>Магазин № 5</w:t>
      </w:r>
    </w:p>
    <w:p>
      <w:pPr>
        <w:pStyle w:val="Heading3"/>
      </w:pPr>
      <w:r>
        <w:t>Маршрут: https://yandex.ru/maps/10295/kostanai/stops/1543145392/?ll=63.657331%2C53.205357&amp;tab=overview&amp;z=16</w:t>
      </w:r>
    </w:p>
    <w:p>
      <w:r>
        <w:t>Магнит</w:t>
      </w:r>
    </w:p>
    <w:p>
      <w:pPr>
        <w:pStyle w:val="Heading3"/>
      </w:pPr>
      <w:r>
        <w:t>Маршрут: https://yandex.ru/maps/10295/kostanai/stops/1543145422/?ll=63.646142%2C53.209355&amp;tab=overview&amp;z=16</w:t>
      </w:r>
    </w:p>
    <w:p>
      <w:r>
        <w:t>Обувная фабрика</w:t>
      </w:r>
    </w:p>
    <w:p>
      <w:pPr>
        <w:pStyle w:val="Heading3"/>
      </w:pPr>
      <w:r>
        <w:t>Маршрут: https://yandex.ru/maps/10295/kostanai/stops/1543145438/?ll=63.642202%2C53.211381&amp;tab=overview&amp;z=16</w:t>
      </w:r>
    </w:p>
    <w:p>
      <w:r>
        <w:t>ГОВД</w:t>
      </w:r>
    </w:p>
    <w:p>
      <w:pPr>
        <w:pStyle w:val="Heading3"/>
      </w:pPr>
      <w:r>
        <w:t>Маршрут: https://yandex.ru/maps/10295/kostanai/stops/1543145459/?ll=63.637659%2C53.213703&amp;tab=overview&amp;z=16</w:t>
      </w:r>
    </w:p>
    <w:p>
      <w:r>
        <w:t>Казахтелеком</w:t>
      </w:r>
    </w:p>
    <w:p>
      <w:pPr>
        <w:pStyle w:val="Heading3"/>
      </w:pPr>
      <w:r>
        <w:t>Маршрут: https://yandex.ru/maps/10295/kostanai/stops/1725251760/?ll=63.641481%2C53.217978&amp;tab=overview&amp;z=16</w:t>
      </w:r>
    </w:p>
    <w:p>
      <w:r>
        <w:t>Центральный рынок</w:t>
      </w:r>
    </w:p>
    <w:p>
      <w:pPr>
        <w:pStyle w:val="Heading3"/>
      </w:pPr>
      <w:r>
        <w:t>Маршрут: https://yandex.ru/maps/10295/kostanai/stops/1543145412/?ll=63.648451%2C53.223256&amp;tab=overview&amp;z=16</w:t>
      </w:r>
    </w:p>
    <w:p>
      <w:r>
        <w:t>Рабочая улица</w:t>
      </w:r>
    </w:p>
    <w:p>
      <w:pPr>
        <w:pStyle w:val="Heading3"/>
      </w:pPr>
      <w:r>
        <w:t>Маршрут: https://yandex.ru/maps/10295/kostanai/stops/5551498537/?ll=63.653543%2C53.227247&amp;tab=overview&amp;z=16</w:t>
      </w:r>
    </w:p>
    <w:p>
      <w:r>
        <w:t>12 Месяцев</w:t>
      </w:r>
    </w:p>
    <w:p>
      <w:pPr>
        <w:pStyle w:val="Heading3"/>
      </w:pPr>
      <w:r>
        <w:t>Маршрут: https://yandex.ru/maps/10295/kostanai/stops/1543145391/?ll=63.657483%2C53.229071&amp;tab=overview&amp;z=16</w:t>
      </w:r>
    </w:p>
    <w:p>
      <w:r>
        <w:t>Школа № 11</w:t>
      </w:r>
    </w:p>
    <w:p>
      <w:pPr>
        <w:pStyle w:val="Heading3"/>
      </w:pPr>
      <w:r>
        <w:t>Маршрут: https://yandex.ru/maps/10295/kostanai/stops/1543145386/?ll=63.660913%2C53.232992&amp;tab=overview&amp;z=16</w:t>
      </w:r>
    </w:p>
    <w:p>
      <w:r>
        <w:t>Мясокомбинат</w:t>
      </w:r>
    </w:p>
    <w:p>
      <w:pPr>
        <w:pStyle w:val="Heading3"/>
      </w:pPr>
      <w:r>
        <w:t>Маршрут: https://yandex.ru/maps/10295/kostanai/stops/3136348987/?ll=63.668585%2C53.235319&amp;tab=overview&amp;z=16</w:t>
      </w:r>
    </w:p>
    <w:p>
      <w:r>
        <w:t>Арман</w:t>
      </w:r>
    </w:p>
    <w:p>
      <w:pPr>
        <w:pStyle w:val="Heading3"/>
      </w:pPr>
      <w:r>
        <w:t>Маршрут: https://yandex.ru/maps/10295/kostanai/stops/1543145362/?ll=63.670751%2C53.233853&amp;tab=overview&amp;z=16</w:t>
      </w:r>
    </w:p>
    <w:p>
      <w:r>
        <w:t>Магазин Рассвет</w:t>
      </w:r>
    </w:p>
    <w:p>
      <w:pPr>
        <w:pStyle w:val="Heading1"/>
      </w:pPr>
      <w:r>
        <w:t>Автобус: Автобус 102</w:t>
      </w:r>
    </w:p>
    <w:p>
      <w:pPr>
        <w:pStyle w:val="Heading2"/>
      </w:pPr>
      <w:r>
        <w:t>Маршрут: https://yandex.ru/maps/10295/kostanai/stops/1722633270/?ll=63.633394%2C53.223311&amp;tab=overview&amp;z=16</w:t>
      </w:r>
    </w:p>
    <w:p>
      <w:pPr>
        <w:pStyle w:val="Heading3"/>
      </w:pPr>
      <w:r>
        <w:t>Остановки:</w:t>
      </w:r>
    </w:p>
    <w:p>
      <w:r>
        <w:t>Гиппократ</w:t>
      </w:r>
    </w:p>
    <w:p>
      <w:pPr>
        <w:pStyle w:val="Heading2"/>
      </w:pPr>
      <w:r>
        <w:t>Маршрут: https://yandex.ru/maps/10295/kostanai/stops/1543145501/?ll=63.628894%2C53.225659&amp;tab=overview&amp;z=16</w:t>
      </w:r>
    </w:p>
    <w:p>
      <w:pPr>
        <w:pStyle w:val="Heading3"/>
      </w:pPr>
      <w:r>
        <w:t>Остановки:</w:t>
      </w:r>
    </w:p>
    <w:p>
      <w:r>
        <w:t>Областная больница</w:t>
      </w:r>
    </w:p>
    <w:p>
      <w:pPr>
        <w:pStyle w:val="Heading2"/>
      </w:pPr>
      <w:r>
        <w:t>Маршрут: https://yandex.ru/maps/10295/kostanai/stops/1947099021/?ll=63.626062%2C53.227071&amp;tab=overview&amp;z=16</w:t>
      </w:r>
    </w:p>
    <w:p>
      <w:pPr>
        <w:pStyle w:val="Heading3"/>
      </w:pPr>
      <w:r>
        <w:t>Остановки:</w:t>
      </w:r>
    </w:p>
    <w:p>
      <w:r>
        <w:t>Областная больница</w:t>
      </w:r>
    </w:p>
    <w:p>
      <w:pPr>
        <w:pStyle w:val="Heading2"/>
      </w:pPr>
      <w:r>
        <w:t>Маршрут: https://yandex.ru/maps/10295/kostanai/stops/1543145534/?ll=63.619601%2C53.228543&amp;tab=overview&amp;z=16</w:t>
      </w:r>
    </w:p>
    <w:p>
      <w:pPr>
        <w:pStyle w:val="Heading3"/>
      </w:pPr>
      <w:r>
        <w:t>Остановки:</w:t>
      </w:r>
    </w:p>
    <w:p>
      <w:r>
        <w:t>Магазин Даулет</w:t>
      </w:r>
    </w:p>
    <w:p>
      <w:pPr>
        <w:pStyle w:val="Heading2"/>
      </w:pPr>
      <w:r>
        <w:t>Маршрут: https://yandex.ru/maps/10295/kostanai/stops/1543145537/?ll=63.618094%2C53.223681&amp;tab=overview&amp;z=16</w:t>
      </w:r>
    </w:p>
    <w:p>
      <w:pPr>
        <w:pStyle w:val="Heading3"/>
      </w:pPr>
      <w:r>
        <w:t>Остановки:</w:t>
      </w:r>
    </w:p>
    <w:p>
      <w:r>
        <w:t>Форте банк</w:t>
      </w:r>
    </w:p>
    <w:p>
      <w:pPr>
        <w:pStyle w:val="Heading2"/>
      </w:pPr>
      <w:r>
        <w:t>Маршрут: https://yandex.ru/maps/10295/kostanai/stops/1543145517/?ll=63.624810%2C53.220337&amp;tab=overview&amp;z=16</w:t>
      </w:r>
    </w:p>
    <w:p>
      <w:pPr>
        <w:pStyle w:val="Heading3"/>
      </w:pPr>
      <w:r>
        <w:t>Остановки:</w:t>
      </w:r>
    </w:p>
    <w:p>
      <w:r>
        <w:t>Дворец спорта</w:t>
      </w:r>
    </w:p>
    <w:p>
      <w:pPr>
        <w:pStyle w:val="Heading2"/>
      </w:pPr>
      <w:r>
        <w:t>Маршрут: https://yandex.ru/maps/10295/kostanai/stops/1543145504/?ll=63.628616%2C53.218387&amp;tab=overview&amp;z=16</w:t>
      </w:r>
    </w:p>
    <w:p>
      <w:pPr>
        <w:pStyle w:val="Heading3"/>
      </w:pPr>
      <w:r>
        <w:t>Остановки:</w:t>
      </w:r>
    </w:p>
    <w:p>
      <w:r>
        <w:t>ЦОН</w:t>
      </w:r>
    </w:p>
    <w:p>
      <w:pPr>
        <w:pStyle w:val="Heading2"/>
      </w:pPr>
      <w:r>
        <w:t>Маршрут: https://yandex.ru/maps/10295/kostanai/stops/1543145481/?ll=63.634803%2C53.219517&amp;tab=overview&amp;z=16</w:t>
      </w:r>
    </w:p>
    <w:p>
      <w:pPr>
        <w:pStyle w:val="Heading3"/>
      </w:pPr>
      <w:r>
        <w:t>Остановки:</w:t>
      </w:r>
    </w:p>
    <w:p>
      <w:r>
        <w:t>Гостиница</w:t>
      </w:r>
    </w:p>
    <w:p>
      <w:pPr>
        <w:pStyle w:val="Heading2"/>
      </w:pPr>
      <w:r>
        <w:t>Маршрут: https://yandex.ru/maps/10295/kostanai/stops/1543145473/?ll=63.637455%2C53.220852&amp;tab=overview&amp;z=16</w:t>
      </w:r>
    </w:p>
    <w:p>
      <w:pPr>
        <w:pStyle w:val="Heading3"/>
      </w:pPr>
      <w:r>
        <w:t>Остановки:</w:t>
      </w:r>
    </w:p>
    <w:p>
      <w:r>
        <w:t>Центральный рынок – Верхняя оптовка</w:t>
      </w:r>
    </w:p>
    <w:p>
      <w:pPr>
        <w:pStyle w:val="Heading2"/>
      </w:pPr>
      <w:r>
        <w:t>Маршрут: https://yandex.ru/maps/10295/kostanai/stops/1725251760/?ll=63.641481%2C53.217978&amp;tab=overview&amp;z=16</w:t>
      </w:r>
    </w:p>
    <w:p>
      <w:pPr>
        <w:pStyle w:val="Heading3"/>
      </w:pPr>
      <w:r>
        <w:t>Остановки:</w:t>
      </w:r>
    </w:p>
    <w:p>
      <w:r>
        <w:t>Центральный рынок</w:t>
      </w:r>
    </w:p>
    <w:p>
      <w:pPr>
        <w:pStyle w:val="Heading2"/>
      </w:pPr>
      <w:r>
        <w:t>Маршрут: https://yandex.ru/maps/10295/kostanai/stops/1543145459/?ll=63.637659%2C53.213703&amp;tab=overview&amp;z=16</w:t>
      </w:r>
    </w:p>
    <w:p>
      <w:pPr>
        <w:pStyle w:val="Heading3"/>
      </w:pPr>
      <w:r>
        <w:t>Остановки:</w:t>
      </w:r>
    </w:p>
    <w:p>
      <w:r>
        <w:t>Казахтелеком</w:t>
      </w:r>
    </w:p>
    <w:p>
      <w:pPr>
        <w:pStyle w:val="Heading2"/>
      </w:pPr>
      <w:r>
        <w:t>Маршрут: https://yandex.ru/maps/10295/kostanai/stops/1543145438/?ll=63.642202%2C53.211381&amp;tab=overview&amp;z=16</w:t>
      </w:r>
    </w:p>
    <w:p>
      <w:pPr>
        <w:pStyle w:val="Heading3"/>
      </w:pPr>
      <w:r>
        <w:t>Остановки:</w:t>
      </w:r>
    </w:p>
    <w:p>
      <w:r>
        <w:t>ГОВД</w:t>
      </w:r>
    </w:p>
    <w:p>
      <w:pPr>
        <w:pStyle w:val="Heading2"/>
      </w:pPr>
      <w:r>
        <w:t>Маршрут: https://yandex.ru/maps/10295/kostanai/stops/1543145422/?ll=63.646142%2C53.209355&amp;tab=overview&amp;z=16</w:t>
      </w:r>
    </w:p>
    <w:p>
      <w:pPr>
        <w:pStyle w:val="Heading3"/>
      </w:pPr>
      <w:r>
        <w:t>Остановки:</w:t>
      </w:r>
    </w:p>
    <w:p>
      <w:r>
        <w:t>Обувная фабрика</w:t>
      </w:r>
    </w:p>
    <w:p>
      <w:pPr>
        <w:pStyle w:val="Heading2"/>
      </w:pPr>
      <w:r>
        <w:t>Маршрут: https://yandex.ru/maps/10295/kostanai/stops/1543145392/?ll=63.657331%2C53.205357&amp;tab=overview&amp;z=16</w:t>
      </w:r>
    </w:p>
    <w:p>
      <w:pPr>
        <w:pStyle w:val="Heading3"/>
      </w:pPr>
      <w:r>
        <w:t>Остановки:</w:t>
      </w:r>
    </w:p>
    <w:p>
      <w:r>
        <w:t>Магнит</w:t>
      </w:r>
    </w:p>
    <w:p>
      <w:pPr>
        <w:pStyle w:val="Heading2"/>
      </w:pPr>
      <w:r>
        <w:t>Маршрут: https://yandex.ru/maps/29556/zatobolsk/stops/1543145313/?ll=63.683998%2C53.197359&amp;tab=overview&amp;z=16</w:t>
      </w:r>
    </w:p>
    <w:p>
      <w:pPr>
        <w:pStyle w:val="Heading3"/>
      </w:pPr>
      <w:r>
        <w:t>Остановки:</w:t>
      </w:r>
    </w:p>
    <w:p>
      <w:r>
        <w:t>Магазин № 5</w:t>
      </w:r>
    </w:p>
    <w:p>
      <w:pPr>
        <w:pStyle w:val="Heading2"/>
      </w:pPr>
      <w:r>
        <w:t>Маршрут: https://yandex.ru/maps/29556/zatobolsk/stops/1722623430/?ll=63.686082%2C53.202317&amp;tab=overview&amp;z=16</w:t>
      </w:r>
    </w:p>
    <w:p>
      <w:pPr>
        <w:pStyle w:val="Heading3"/>
      </w:pPr>
      <w:r>
        <w:t>Остановки:</w:t>
      </w:r>
    </w:p>
    <w:p>
      <w:r>
        <w:t>Школа</w:t>
      </w:r>
    </w:p>
    <w:p>
      <w:pPr>
        <w:pStyle w:val="Heading2"/>
      </w:pPr>
      <w:r>
        <w:t>Маршрут: https://yandex.ru/maps/29556/zatobolsk/stops/1722623830/?ll=63.687583%2C53.205811&amp;tab=overview&amp;z=16</w:t>
      </w:r>
    </w:p>
    <w:p>
      <w:pPr>
        <w:pStyle w:val="Heading3"/>
      </w:pPr>
      <w:r>
        <w:t>Остановки:</w:t>
      </w:r>
    </w:p>
    <w:p>
      <w:r>
        <w:t>Почта</w:t>
      </w:r>
    </w:p>
    <w:p>
      <w:pPr>
        <w:pStyle w:val="Heading2"/>
      </w:pPr>
      <w:r>
        <w:t>Маршрут: https://yandex.ru/maps/29556/zatobolsk/stops/1722624650/?ll=63.688464%2C53.210369&amp;tab=overview&amp;z=16</w:t>
      </w:r>
    </w:p>
    <w:p>
      <w:pPr>
        <w:pStyle w:val="Heading3"/>
      </w:pPr>
      <w:r>
        <w:t>Остановки:</w:t>
      </w:r>
    </w:p>
    <w:p>
      <w:r>
        <w:t>Магазин Детский мир</w:t>
      </w:r>
    </w:p>
    <w:p>
      <w:pPr>
        <w:pStyle w:val="Heading2"/>
      </w:pPr>
      <w:r>
        <w:t>Маршрут: https://yandex.ru/maps/29556/zatobolsk/stops/1698457897/?ll=63.689499%2C53.215021&amp;tab=overview&amp;z=16</w:t>
      </w:r>
    </w:p>
    <w:p>
      <w:pPr>
        <w:pStyle w:val="Heading3"/>
      </w:pPr>
      <w:r>
        <w:t>Остановки:</w:t>
      </w:r>
    </w:p>
    <w:p>
      <w:r>
        <w:t>Улица Ленина</w:t>
      </w:r>
    </w:p>
    <w:p>
      <w:pPr>
        <w:pStyle w:val="Heading2"/>
      </w:pPr>
      <w:r>
        <w:t>Маршрут: https://yandex.ru/maps/29556/zatobolsk/stops/1698457807/?ll=63.696504%2C53.214975&amp;tab=overview&amp;z=16</w:t>
      </w:r>
    </w:p>
    <w:p>
      <w:pPr>
        <w:pStyle w:val="Heading3"/>
      </w:pPr>
      <w:r>
        <w:t>Остановки:</w:t>
      </w:r>
    </w:p>
    <w:p>
      <w:r>
        <w:t>Первомайская улица</w:t>
      </w:r>
    </w:p>
    <w:p>
      <w:pPr>
        <w:pStyle w:val="Heading2"/>
      </w:pPr>
      <w:r>
        <w:t>Маршрут: https://yandex.ru/maps/29556/zatobolsk/stops/1722625100/?ll=63.697347%2C53.213986&amp;tab=overview&amp;z=16</w:t>
      </w:r>
    </w:p>
    <w:p>
      <w:pPr>
        <w:pStyle w:val="Heading3"/>
      </w:pPr>
      <w:r>
        <w:t>Остановки:</w:t>
      </w:r>
    </w:p>
    <w:p>
      <w:r>
        <w:t>ЖБИ</w:t>
      </w:r>
    </w:p>
    <w:p>
      <w:pPr>
        <w:pStyle w:val="Heading2"/>
      </w:pPr>
      <w:r>
        <w:t>Маршрут: https://yandex.ru/maps/29556/zatobolsk/stops/1725319310/?ll=63.697219%2C53.209442&amp;tab=overview&amp;z=16</w:t>
      </w:r>
    </w:p>
    <w:p>
      <w:pPr>
        <w:pStyle w:val="Heading3"/>
      </w:pPr>
      <w:r>
        <w:t>Остановки:</w:t>
      </w:r>
    </w:p>
    <w:p>
      <w:r>
        <w:t>Магазин Дорожник</w:t>
      </w:r>
    </w:p>
    <w:p>
      <w:pPr>
        <w:pStyle w:val="Heading2"/>
      </w:pPr>
      <w:r>
        <w:t>Маршрут: https://yandex.ru/maps/29556/zatobolsk/stops/1543145277/?ll=63.703959%2C53.207716&amp;tab=overview&amp;z=16</w:t>
      </w:r>
    </w:p>
    <w:p>
      <w:pPr>
        <w:pStyle w:val="Heading3"/>
      </w:pPr>
      <w:r>
        <w:t>Остановки:</w:t>
      </w:r>
    </w:p>
    <w:p>
      <w:r>
        <w:t>ДК Золотой Колос</w:t>
      </w:r>
    </w:p>
    <w:p>
      <w:pPr>
        <w:pStyle w:val="Heading2"/>
      </w:pPr>
      <w:r>
        <w:t>Маршрут: https://yandex.ru/maps/29556/zatobolsk/stops/1543145274/?ll=63.704811%2C53.205817&amp;tab=overview&amp;z=16</w:t>
      </w:r>
    </w:p>
    <w:p>
      <w:pPr>
        <w:pStyle w:val="Heading3"/>
      </w:pPr>
      <w:r>
        <w:t>Остановки:</w:t>
      </w:r>
    </w:p>
    <w:p>
      <w:r>
        <w:t>Магазин Горизонт</w:t>
      </w:r>
    </w:p>
    <w:p>
      <w:pPr>
        <w:pStyle w:val="Heading2"/>
      </w:pPr>
      <w:r>
        <w:t>Маршрут: https://yandex.ru/maps/29556/zatobolsk/stops/1699496987/?ll=63.701158%2C53.200072&amp;tab=overview&amp;z=16</w:t>
      </w:r>
    </w:p>
    <w:p>
      <w:pPr>
        <w:pStyle w:val="Heading3"/>
      </w:pPr>
      <w:r>
        <w:t>Остановки:</w:t>
      </w:r>
    </w:p>
    <w:p>
      <w:r>
        <w:t>ПРП</w:t>
      </w:r>
    </w:p>
    <w:p>
      <w:pPr>
        <w:pStyle w:val="Heading2"/>
      </w:pPr>
      <w:r>
        <w:t>Маршрут: https://yandex.ru/maps/29556/zatobolsk/stops/1543145284/?ll=63.700966%2C53.199193&amp;tab=overview&amp;z=16</w:t>
      </w:r>
    </w:p>
    <w:p>
      <w:pPr>
        <w:pStyle w:val="Heading3"/>
      </w:pPr>
      <w:r>
        <w:t>Остановки:</w:t>
      </w:r>
    </w:p>
    <w:p>
      <w:r>
        <w:t>ПРП</w:t>
      </w:r>
    </w:p>
    <w:p>
      <w:pPr>
        <w:pStyle w:val="Heading2"/>
      </w:pPr>
      <w:r>
        <w:t>Маршрут: https://yandex.ru/maps/29556/zatobolsk/stops/1543145278/?ll=63.703898%2C53.203551&amp;tab=overview&amp;z=16</w:t>
      </w:r>
    </w:p>
    <w:p>
      <w:pPr>
        <w:pStyle w:val="Heading3"/>
      </w:pPr>
      <w:r>
        <w:t>Остановки:</w:t>
      </w:r>
    </w:p>
    <w:p>
      <w:r>
        <w:t>Церковь</w:t>
      </w:r>
    </w:p>
    <w:p>
      <w:pPr>
        <w:pStyle w:val="Heading2"/>
      </w:pPr>
      <w:r>
        <w:t>Маршрут: https://yandex.ru/maps/29556/zatobolsk/stops/5075187156/?ll=63.705772%2C53.204526&amp;tab=overview&amp;z=16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https://yandex.ru/maps/29556/zatobolsk/stops/1598928328/?ll=63.711122%2C53.202952&amp;tab=overview&amp;z=16</w:t>
      </w:r>
    </w:p>
    <w:p>
      <w:pPr>
        <w:pStyle w:val="Heading3"/>
      </w:pPr>
      <w:r>
        <w:t>Остановки:</w:t>
      </w:r>
    </w:p>
    <w:p>
      <w:r>
        <w:t>Школа им Н. Наушабаева</w:t>
      </w:r>
    </w:p>
    <w:p>
      <w:pPr>
        <w:pStyle w:val="Heading2"/>
      </w:pPr>
      <w:r>
        <w:t>Маршрут: https://yandex.ru/maps/29556/zatobolsk/stops/1543145260/?ll=63.713956%2C53.204718&amp;tab=overview&amp;z=16</w:t>
      </w:r>
    </w:p>
    <w:p>
      <w:pPr>
        <w:pStyle w:val="Heading3"/>
      </w:pPr>
      <w:r>
        <w:t>Остановки:</w:t>
      </w:r>
    </w:p>
    <w:p>
      <w:r>
        <w:t>ДСУ</w:t>
      </w:r>
    </w:p>
    <w:p>
      <w:pPr>
        <w:pStyle w:val="Heading2"/>
      </w:pPr>
      <w:r>
        <w:t>Маршрут: https://yandex.ru/maps/29556/zatobolsk/stops/1543145258/?ll=63.716997%2C53.207043&amp;tab=overview&amp;z=16</w:t>
      </w:r>
    </w:p>
    <w:p>
      <w:pPr>
        <w:pStyle w:val="Heading3"/>
      </w:pPr>
      <w:r>
        <w:t>Остановки:</w:t>
      </w:r>
    </w:p>
    <w:p>
      <w:r>
        <w:t>Гимназия</w:t>
      </w:r>
    </w:p>
    <w:p>
      <w:pPr>
        <w:pStyle w:val="Heading2"/>
      </w:pPr>
      <w:r>
        <w:t>Маршрут: https://yandex.ru/maps/29556/zatobolsk/stops/1598927218/?ll=63.721785%2C53.210501&amp;tab=overview&amp;z=16</w:t>
      </w:r>
    </w:p>
    <w:p>
      <w:pPr>
        <w:pStyle w:val="Heading3"/>
      </w:pPr>
      <w:r>
        <w:t>Остановки:</w:t>
      </w:r>
    </w:p>
    <w:p>
      <w:r>
        <w:t>Магазин</w:t>
      </w:r>
    </w:p>
    <w:p>
      <w:pPr>
        <w:pStyle w:val="Heading2"/>
      </w:pPr>
      <w:r>
        <w:t>Маршрут: https://yandex.ru/maps/29556/zatobolsk/stops/1598929878/?ll=63.725200%2C53.212953&amp;tab=overview&amp;z=16</w:t>
      </w:r>
    </w:p>
    <w:p>
      <w:pPr>
        <w:pStyle w:val="Heading3"/>
      </w:pPr>
      <w:r>
        <w:t>Остановки:</w:t>
      </w:r>
    </w:p>
    <w:p>
      <w:r>
        <w:t>Улица Калабаева</w:t>
      </w:r>
    </w:p>
    <w:p>
      <w:pPr>
        <w:pStyle w:val="Heading2"/>
      </w:pPr>
      <w:r>
        <w:t>Маршрут: https://yandex.ru/maps/29556/zatobolsk/stops/1695061027/?ll=63.717595%2C53.214281&amp;tab=overview&amp;z=16</w:t>
      </w:r>
    </w:p>
    <w:p>
      <w:pPr>
        <w:pStyle w:val="Heading3"/>
      </w:pPr>
      <w:r>
        <w:t>Остановки:</w:t>
      </w:r>
    </w:p>
    <w:p>
      <w:r>
        <w:t>Улица Терешковой</w:t>
      </w:r>
    </w:p>
    <w:p>
      <w:pPr>
        <w:pStyle w:val="Heading2"/>
      </w:pPr>
      <w:r>
        <w:t>Маршрут: https://yandex.ru/maps/29556/zatobolsk/stops/1695060947/?ll=63.711291%2C53.210681&amp;tab=overview&amp;z=16</w:t>
      </w:r>
    </w:p>
    <w:p>
      <w:pPr>
        <w:pStyle w:val="Heading3"/>
      </w:pPr>
      <w:r>
        <w:t>Остановки:</w:t>
      </w:r>
    </w:p>
    <w:p>
      <w:r>
        <w:t>Магазин Лагуна</w:t>
      </w:r>
    </w:p>
    <w:p>
      <w:pPr>
        <w:pStyle w:val="Heading2"/>
      </w:pPr>
      <w:r>
        <w:t>Маршрут: https://yandex.ru/maps/29556/zatobolsk/stops/1707180218/?ll=63.707420%2C53.212749&amp;tab=overview&amp;z=16</w:t>
      </w:r>
    </w:p>
    <w:p>
      <w:pPr>
        <w:pStyle w:val="Heading3"/>
      </w:pPr>
      <w:r>
        <w:t>Остановки:</w:t>
      </w:r>
    </w:p>
    <w:p>
      <w:r>
        <w:t>Геологическая улица</w:t>
      </w:r>
    </w:p>
    <w:p>
      <w:pPr>
        <w:pStyle w:val="Heading2"/>
      </w:pPr>
      <w:r>
        <w:t>Маршрут: https://yandex.ru/maps/29556/zatobolsk/stops/1707180188/?ll=63.712347%2C53.215993&amp;tab=overview&amp;z=16</w:t>
      </w:r>
    </w:p>
    <w:p>
      <w:pPr>
        <w:pStyle w:val="Heading3"/>
      </w:pPr>
      <w:r>
        <w:t>Остановки:</w:t>
      </w:r>
    </w:p>
    <w:p>
      <w:r>
        <w:t>Старый военкомат</w:t>
      </w:r>
    </w:p>
    <w:p>
      <w:pPr>
        <w:pStyle w:val="Heading2"/>
      </w:pPr>
      <w:r>
        <w:t>Маршрут: https://yandex.ru/maps/207963/zarechnoe/stops/5151342006/?ll=63.716092%2C53.218505&amp;tab=overview&amp;z=16</w:t>
      </w:r>
    </w:p>
    <w:p>
      <w:pPr>
        <w:pStyle w:val="Heading3"/>
      </w:pPr>
      <w:r>
        <w:t>Остановки:</w:t>
      </w:r>
    </w:p>
    <w:p>
      <w:r>
        <w:t>Супермаркет Солнечный</w:t>
      </w:r>
    </w:p>
    <w:p>
      <w:pPr>
        <w:pStyle w:val="Heading2"/>
      </w:pPr>
      <w:r>
        <w:t>Маршрут: https://yandex.ru/maps/207963/zarechnoe/stops/5151364356/?ll=63.725133%2C53.218019&amp;tab=overview&amp;z=16</w:t>
      </w:r>
    </w:p>
    <w:p>
      <w:pPr>
        <w:pStyle w:val="Heading3"/>
      </w:pPr>
      <w:r>
        <w:t>Остановки:</w:t>
      </w:r>
    </w:p>
    <w:p>
      <w:r>
        <w:t>Школа</w:t>
      </w:r>
    </w:p>
    <w:p>
      <w:pPr>
        <w:pStyle w:val="Heading2"/>
      </w:pPr>
      <w:r>
        <w:t>Маршрут: https://yandex.ru/maps/207963/zarechnoe/stops/4856105556/?ll=63.730863%2C53.218133&amp;tab=overview&amp;z=16</w:t>
      </w:r>
    </w:p>
    <w:p>
      <w:pPr>
        <w:pStyle w:val="Heading3"/>
      </w:pPr>
      <w:r>
        <w:t>Остановки:</w:t>
      </w:r>
    </w:p>
    <w:p>
      <w:r>
        <w:t>Микрорайон Северный</w:t>
      </w:r>
    </w:p>
    <w:p>
      <w:pPr>
        <w:pStyle w:val="Heading2"/>
      </w:pPr>
      <w:r>
        <w:t>Маршрут: https://yandex.ru/maps/207963/zarechnoe/stops/5151369956/?ll=63.733775%2C53.221017&amp;tab=overview&amp;z=16</w:t>
      </w:r>
    </w:p>
    <w:p>
      <w:pPr>
        <w:pStyle w:val="Heading3"/>
      </w:pPr>
      <w:r>
        <w:t>Остановки:</w:t>
      </w:r>
    </w:p>
    <w:p>
      <w:r>
        <w:t>Северная</w:t>
      </w:r>
    </w:p>
    <w:p>
      <w:pPr>
        <w:pStyle w:val="Heading2"/>
      </w:pPr>
      <w:r>
        <w:t>Маршрут: https://yandex.ru/maps/207963/zarechnoe/stops/1722629510/?ll=63.731874%2C53.229280&amp;tab=overview&amp;z=16</w:t>
      </w:r>
    </w:p>
    <w:p>
      <w:pPr>
        <w:pStyle w:val="Heading3"/>
      </w:pPr>
      <w:r>
        <w:t>Остановки:</w:t>
      </w:r>
    </w:p>
    <w:p>
      <w:r>
        <w:t>Садовая улица</w:t>
      </w:r>
    </w:p>
    <w:p>
      <w:pPr>
        <w:pStyle w:val="Heading2"/>
      </w:pPr>
      <w:r>
        <w:t>Маршрут: https://yandex.ru/maps/207963/zarechnoe/stops/1722629720/?ll=63.735900%2C53.233335&amp;tab=overview&amp;z=16</w:t>
      </w:r>
    </w:p>
    <w:p>
      <w:pPr>
        <w:pStyle w:val="Heading3"/>
      </w:pPr>
      <w:r>
        <w:t>Остановки:</w:t>
      </w:r>
    </w:p>
    <w:p>
      <w:r>
        <w:t>Техникум</w:t>
      </w:r>
    </w:p>
    <w:p>
      <w:pPr>
        <w:pStyle w:val="Heading2"/>
      </w:pPr>
      <w:r>
        <w:t>Маршрут: https://yandex.ru/maps/207963/zarechnoe/stops/1722631560/?ll=63.736365%2C53.236161&amp;tab=overview&amp;z=16</w:t>
      </w:r>
    </w:p>
    <w:p>
      <w:pPr>
        <w:pStyle w:val="Heading3"/>
      </w:pPr>
      <w:r>
        <w:t>Остановки:</w:t>
      </w:r>
    </w:p>
    <w:p>
      <w:r>
        <w:t>Наука</w:t>
      </w:r>
    </w:p>
    <w:p>
      <w:pPr>
        <w:pStyle w:val="Heading2"/>
      </w:pPr>
      <w:r>
        <w:t>Маршрут: https://yandex.ru/maps/207963/zarechnoe/stops/1722629990/?ll=63.733816%2C53.238491&amp;tab=overview&amp;z=16</w:t>
      </w:r>
    </w:p>
    <w:p>
      <w:pPr>
        <w:pStyle w:val="Heading3"/>
      </w:pPr>
      <w:r>
        <w:t>Остановки:</w:t>
      </w:r>
    </w:p>
    <w:p>
      <w:r>
        <w:t>Магазин Армянский</w:t>
      </w:r>
    </w:p>
    <w:p>
      <w:pPr>
        <w:pStyle w:val="Heading2"/>
      </w:pPr>
      <w:r>
        <w:t>Маршрут: https://yandex.ru/maps/207963/zarechnoe/stops/1722630100/?ll=63.739841%2C53.241293&amp;tab=overview&amp;z=16</w:t>
      </w:r>
    </w:p>
    <w:p>
      <w:pPr>
        <w:pStyle w:val="Heading3"/>
      </w:pPr>
      <w:r>
        <w:t>Остановки:</w:t>
      </w:r>
    </w:p>
    <w:p>
      <w:r>
        <w:t>Магазин</w:t>
      </w:r>
    </w:p>
    <w:p>
      <w:pPr>
        <w:pStyle w:val="Heading2"/>
      </w:pPr>
      <w:r>
        <w:t>Маршрут обратно:</w:t>
      </w:r>
    </w:p>
    <w:p>
      <w:pPr>
        <w:pStyle w:val="Heading3"/>
      </w:pPr>
      <w:r>
        <w:t>Маршрут: https://yandex.ru/maps/207963/zarechnoe/stops/1722630100/?ll=63.739841%2C53.241293&amp;tab=overview&amp;z=16</w:t>
      </w:r>
    </w:p>
    <w:p>
      <w:r>
        <w:t>Магазин</w:t>
      </w:r>
    </w:p>
    <w:p>
      <w:pPr>
        <w:pStyle w:val="Heading3"/>
      </w:pPr>
      <w:r>
        <w:t>Маршрут: https://yandex.ru/maps/207963/zarechnoe/stops/1722629990/?ll=63.733816%2C53.238491&amp;tab=overview&amp;z=16</w:t>
      </w:r>
    </w:p>
    <w:p>
      <w:r>
        <w:t>Магазин Армянский</w:t>
      </w:r>
    </w:p>
    <w:p>
      <w:pPr>
        <w:pStyle w:val="Heading3"/>
      </w:pPr>
      <w:r>
        <w:t>Маршрут: https://yandex.ru/maps/207963/zarechnoe/stops/1722631560/?ll=63.736365%2C53.236161&amp;tab=overview&amp;z=16</w:t>
      </w:r>
    </w:p>
    <w:p>
      <w:r>
        <w:t>Наука</w:t>
      </w:r>
    </w:p>
    <w:p>
      <w:pPr>
        <w:pStyle w:val="Heading3"/>
      </w:pPr>
      <w:r>
        <w:t>Маршрут: https://yandex.ru/maps/207963/zarechnoe/stops/1722629720/?ll=63.735900%2C53.233335&amp;tab=overview&amp;z=16</w:t>
      </w:r>
    </w:p>
    <w:p>
      <w:r>
        <w:t>Техникум</w:t>
      </w:r>
    </w:p>
    <w:p>
      <w:pPr>
        <w:pStyle w:val="Heading3"/>
      </w:pPr>
      <w:r>
        <w:t>Маршрут: https://yandex.ru/maps/207963/zarechnoe/stops/1722629510/?ll=63.731874%2C53.229280&amp;tab=overview&amp;z=16</w:t>
      </w:r>
    </w:p>
    <w:p>
      <w:r>
        <w:t>Садовая улица</w:t>
      </w:r>
    </w:p>
    <w:p>
      <w:pPr>
        <w:pStyle w:val="Heading3"/>
      </w:pPr>
      <w:r>
        <w:t>Маршрут: https://yandex.ru/maps/207963/zarechnoe/stops/5151369956/?ll=63.733775%2C53.221017&amp;tab=overview&amp;z=16</w:t>
      </w:r>
    </w:p>
    <w:p>
      <w:r>
        <w:t>Северная</w:t>
      </w:r>
    </w:p>
    <w:p>
      <w:pPr>
        <w:pStyle w:val="Heading3"/>
      </w:pPr>
      <w:r>
        <w:t>Маршрут: https://yandex.ru/maps/207963/zarechnoe/stops/4856105556/?ll=63.730863%2C53.218133&amp;tab=overview&amp;z=16</w:t>
      </w:r>
    </w:p>
    <w:p>
      <w:r>
        <w:t>Микрорайон Северный</w:t>
      </w:r>
    </w:p>
    <w:p>
      <w:pPr>
        <w:pStyle w:val="Heading3"/>
      </w:pPr>
      <w:r>
        <w:t>Маршрут: https://yandex.ru/maps/207963/zarechnoe/stops/5151364356/?ll=63.725133%2C53.218019&amp;tab=overview&amp;z=16</w:t>
      </w:r>
    </w:p>
    <w:p>
      <w:r>
        <w:t>Школа</w:t>
      </w:r>
    </w:p>
    <w:p>
      <w:pPr>
        <w:pStyle w:val="Heading3"/>
      </w:pPr>
      <w:r>
        <w:t>Маршрут: https://yandex.ru/maps/207963/zarechnoe/stops/5151342006/?ll=63.716092%2C53.218505&amp;tab=overview&amp;z=16</w:t>
      </w:r>
    </w:p>
    <w:p>
      <w:r>
        <w:t>Супермаркет Солнечный</w:t>
      </w:r>
    </w:p>
    <w:p>
      <w:pPr>
        <w:pStyle w:val="Heading3"/>
      </w:pPr>
      <w:r>
        <w:t>Маршрут: https://yandex.ru/maps/29556/zatobolsk/stops/1707180188/?ll=63.712347%2C53.215993&amp;tab=overview&amp;z=16</w:t>
      </w:r>
    </w:p>
    <w:p>
      <w:r>
        <w:t>Старый военкомат</w:t>
      </w:r>
    </w:p>
    <w:p>
      <w:pPr>
        <w:pStyle w:val="Heading3"/>
      </w:pPr>
      <w:r>
        <w:t>Маршрут: https://yandex.ru/maps/29556/zatobolsk/stops/1707180218/?ll=63.707420%2C53.212749&amp;tab=overview&amp;z=16</w:t>
      </w:r>
    </w:p>
    <w:p>
      <w:r>
        <w:t>Геологическая улица</w:t>
      </w:r>
    </w:p>
    <w:p>
      <w:pPr>
        <w:pStyle w:val="Heading3"/>
      </w:pPr>
      <w:r>
        <w:t>Маршрут: https://yandex.ru/maps/29556/zatobolsk/stops/1695060947/?ll=63.711291%2C53.210681&amp;tab=overview&amp;z=16</w:t>
      </w:r>
    </w:p>
    <w:p>
      <w:r>
        <w:t>Магазин Лагуна</w:t>
      </w:r>
    </w:p>
    <w:p>
      <w:pPr>
        <w:pStyle w:val="Heading3"/>
      </w:pPr>
      <w:r>
        <w:t>Маршрут: https://yandex.ru/maps/29556/zatobolsk/stops/1695061027/?ll=63.717595%2C53.214281&amp;tab=overview&amp;z=16</w:t>
      </w:r>
    </w:p>
    <w:p>
      <w:r>
        <w:t>Улица Терешковой</w:t>
      </w:r>
    </w:p>
    <w:p>
      <w:pPr>
        <w:pStyle w:val="Heading3"/>
      </w:pPr>
      <w:r>
        <w:t>Маршрут: https://yandex.ru/maps/29556/zatobolsk/stops/1598929878/?ll=63.725200%2C53.212953&amp;tab=overview&amp;z=16</w:t>
      </w:r>
    </w:p>
    <w:p>
      <w:r>
        <w:t>Улица Калабаева</w:t>
      </w:r>
    </w:p>
    <w:p>
      <w:pPr>
        <w:pStyle w:val="Heading3"/>
      </w:pPr>
      <w:r>
        <w:t>Маршрут: https://yandex.ru/maps/29556/zatobolsk/stops/1598927218/?ll=63.721785%2C53.210501&amp;tab=overview&amp;z=16</w:t>
      </w:r>
    </w:p>
    <w:p>
      <w:r>
        <w:t>Магазин</w:t>
      </w:r>
    </w:p>
    <w:p>
      <w:pPr>
        <w:pStyle w:val="Heading3"/>
      </w:pPr>
      <w:r>
        <w:t>Маршрут: https://yandex.ru/maps/29556/zatobolsk/stops/1543145258/?ll=63.716997%2C53.207043&amp;tab=overview&amp;z=16</w:t>
      </w:r>
    </w:p>
    <w:p>
      <w:r>
        <w:t>Гимназия</w:t>
      </w:r>
    </w:p>
    <w:p>
      <w:pPr>
        <w:pStyle w:val="Heading3"/>
      </w:pPr>
      <w:r>
        <w:t>Маршрут: https://yandex.ru/maps/29556/zatobolsk/stops/1543145260/?ll=63.713956%2C53.204718&amp;tab=overview&amp;z=16</w:t>
      </w:r>
    </w:p>
    <w:p>
      <w:r>
        <w:t>ДСУ</w:t>
      </w:r>
    </w:p>
    <w:p>
      <w:pPr>
        <w:pStyle w:val="Heading3"/>
      </w:pPr>
      <w:r>
        <w:t>Маршрут: https://yandex.ru/maps/29556/zatobolsk/stops/1598928328/?ll=63.711122%2C53.202952&amp;tab=overview&amp;z=16</w:t>
      </w:r>
    </w:p>
    <w:p>
      <w:r>
        <w:t>Школа им Н. Наушабаева</w:t>
      </w:r>
    </w:p>
    <w:p>
      <w:pPr>
        <w:pStyle w:val="Heading3"/>
      </w:pPr>
      <w:r>
        <w:t>Маршрут: https://yandex.ru/maps/29556/zatobolsk/stops/5075187156/?ll=63.705772%2C53.204526&amp;tab=overview&amp;z=16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https://yandex.ru/maps/29556/zatobolsk/stops/1543145278/?ll=63.703898%2C53.203551&amp;tab=overview&amp;z=16</w:t>
      </w:r>
    </w:p>
    <w:p>
      <w:r>
        <w:t>Церковь</w:t>
      </w:r>
    </w:p>
    <w:p>
      <w:pPr>
        <w:pStyle w:val="Heading3"/>
      </w:pPr>
      <w:r>
        <w:t>Маршрут: https://yandex.ru/maps/29556/zatobolsk/stops/1543145284/?ll=63.700966%2C53.199193&amp;tab=overview&amp;z=16</w:t>
      </w:r>
    </w:p>
    <w:p>
      <w:r>
        <w:t>ПРП</w:t>
      </w:r>
    </w:p>
    <w:p>
      <w:pPr>
        <w:pStyle w:val="Heading3"/>
      </w:pPr>
      <w:r>
        <w:t>Маршрут: https://yandex.ru/maps/29556/zatobolsk/stops/1699496987/?ll=63.701158%2C53.200072&amp;tab=overview&amp;z=16</w:t>
      </w:r>
    </w:p>
    <w:p>
      <w:r>
        <w:t>ПРП</w:t>
      </w:r>
    </w:p>
    <w:p>
      <w:pPr>
        <w:pStyle w:val="Heading3"/>
      </w:pPr>
      <w:r>
        <w:t>Маршрут: https://yandex.ru/maps/29556/zatobolsk/stops/1543145274/?ll=63.704811%2C53.205817&amp;tab=overview&amp;z=16</w:t>
      </w:r>
    </w:p>
    <w:p>
      <w:r>
        <w:t>Магазин Горизонт</w:t>
      </w:r>
    </w:p>
    <w:p>
      <w:pPr>
        <w:pStyle w:val="Heading3"/>
      </w:pPr>
      <w:r>
        <w:t>Маршрут: https://yandex.ru/maps/29556/zatobolsk/stops/1543145277/?ll=63.703959%2C53.207716&amp;tab=overview&amp;z=16</w:t>
      </w:r>
    </w:p>
    <w:p>
      <w:r>
        <w:t>ДК Золотой Колос</w:t>
      </w:r>
    </w:p>
    <w:p>
      <w:pPr>
        <w:pStyle w:val="Heading3"/>
      </w:pPr>
      <w:r>
        <w:t>Маршрут: https://yandex.ru/maps/29556/zatobolsk/stops/1725319310/?ll=63.697219%2C53.209442&amp;tab=overview&amp;z=16</w:t>
      </w:r>
    </w:p>
    <w:p>
      <w:r>
        <w:t>Магазин Дорожник</w:t>
      </w:r>
    </w:p>
    <w:p>
      <w:pPr>
        <w:pStyle w:val="Heading3"/>
      </w:pPr>
      <w:r>
        <w:t>Маршрут: https://yandex.ru/maps/29556/zatobolsk/stops/1722625100/?ll=63.697347%2C53.213986&amp;tab=overview&amp;z=16</w:t>
      </w:r>
    </w:p>
    <w:p>
      <w:r>
        <w:t>ЖБИ</w:t>
      </w:r>
    </w:p>
    <w:p>
      <w:pPr>
        <w:pStyle w:val="Heading3"/>
      </w:pPr>
      <w:r>
        <w:t>Маршрут: https://yandex.ru/maps/29556/zatobolsk/stops/1698457807/?ll=63.696504%2C53.214975&amp;tab=overview&amp;z=16</w:t>
      </w:r>
    </w:p>
    <w:p>
      <w:r>
        <w:t>Первомайская улица</w:t>
      </w:r>
    </w:p>
    <w:p>
      <w:pPr>
        <w:pStyle w:val="Heading3"/>
      </w:pPr>
      <w:r>
        <w:t>Маршрут: https://yandex.ru/maps/29556/zatobolsk/stops/1698457897/?ll=63.689499%2C53.215021&amp;tab=overview&amp;z=16</w:t>
      </w:r>
    </w:p>
    <w:p>
      <w:r>
        <w:t>Улица Ленина</w:t>
      </w:r>
    </w:p>
    <w:p>
      <w:pPr>
        <w:pStyle w:val="Heading3"/>
      </w:pPr>
      <w:r>
        <w:t>Маршрут: https://yandex.ru/maps/29556/zatobolsk/stops/1722624650/?ll=63.688464%2C53.210369&amp;tab=overview&amp;z=16</w:t>
      </w:r>
    </w:p>
    <w:p>
      <w:r>
        <w:t>Магазин Детский мир</w:t>
      </w:r>
    </w:p>
    <w:p>
      <w:pPr>
        <w:pStyle w:val="Heading3"/>
      </w:pPr>
      <w:r>
        <w:t>Маршрут: https://yandex.ru/maps/29556/zatobolsk/stops/1722623830/?ll=63.687583%2C53.205811&amp;tab=overview&amp;z=16</w:t>
      </w:r>
    </w:p>
    <w:p>
      <w:r>
        <w:t>Почта</w:t>
      </w:r>
    </w:p>
    <w:p>
      <w:pPr>
        <w:pStyle w:val="Heading3"/>
      </w:pPr>
      <w:r>
        <w:t>Маршрут: https://yandex.ru/maps/29556/zatobolsk/stops/1722623430/?ll=63.686082%2C53.202317&amp;tab=overview&amp;z=16</w:t>
      </w:r>
    </w:p>
    <w:p>
      <w:r>
        <w:t>Школа</w:t>
      </w:r>
    </w:p>
    <w:p>
      <w:pPr>
        <w:pStyle w:val="Heading3"/>
      </w:pPr>
      <w:r>
        <w:t>Маршрут: https://yandex.ru/maps/29556/zatobolsk/stops/1543145313/?ll=63.683998%2C53.197359&amp;tab=overview&amp;z=16</w:t>
      </w:r>
    </w:p>
    <w:p>
      <w:r>
        <w:t>Магазин № 5</w:t>
      </w:r>
    </w:p>
    <w:p>
      <w:pPr>
        <w:pStyle w:val="Heading3"/>
      </w:pPr>
      <w:r>
        <w:t>Маршрут: https://yandex.ru/maps/10295/kostanai/stops/1543145392/?ll=63.657331%2C53.205357&amp;tab=overview&amp;z=16</w:t>
      </w:r>
    </w:p>
    <w:p>
      <w:r>
        <w:t>Магнит</w:t>
      </w:r>
    </w:p>
    <w:p>
      <w:pPr>
        <w:pStyle w:val="Heading3"/>
      </w:pPr>
      <w:r>
        <w:t>Маршрут: https://yandex.ru/maps/10295/kostanai/stops/1543145422/?ll=63.646142%2C53.209355&amp;tab=overview&amp;z=16</w:t>
      </w:r>
    </w:p>
    <w:p>
      <w:r>
        <w:t>Обувная фабрика</w:t>
      </w:r>
    </w:p>
    <w:p>
      <w:pPr>
        <w:pStyle w:val="Heading3"/>
      </w:pPr>
      <w:r>
        <w:t>Маршрут: https://yandex.ru/maps/10295/kostanai/stops/1543145438/?ll=63.642202%2C53.211381&amp;tab=overview&amp;z=16</w:t>
      </w:r>
    </w:p>
    <w:p>
      <w:r>
        <w:t>ГОВД</w:t>
      </w:r>
    </w:p>
    <w:p>
      <w:pPr>
        <w:pStyle w:val="Heading3"/>
      </w:pPr>
      <w:r>
        <w:t>Маршрут: https://yandex.ru/maps/10295/kostanai/stops/1543145459/?ll=63.637659%2C53.213703&amp;tab=overview&amp;z=16</w:t>
      </w:r>
    </w:p>
    <w:p>
      <w:r>
        <w:t>Казахтелеком</w:t>
      </w:r>
    </w:p>
    <w:p>
      <w:pPr>
        <w:pStyle w:val="Heading3"/>
      </w:pPr>
      <w:r>
        <w:t>Маршрут: https://yandex.ru/maps/10295/kostanai/stops/1725251760/?ll=63.641481%2C53.217978&amp;tab=overview&amp;z=16</w:t>
      </w:r>
    </w:p>
    <w:p>
      <w:r>
        <w:t>Центральный рынок</w:t>
      </w:r>
    </w:p>
    <w:p>
      <w:pPr>
        <w:pStyle w:val="Heading3"/>
      </w:pPr>
      <w:r>
        <w:t>Маршрут: https://yandex.ru/maps/10295/kostanai/stops/1543145473/?ll=63.637455%2C53.220852&amp;tab=overview&amp;z=16</w:t>
      </w:r>
    </w:p>
    <w:p>
      <w:r>
        <w:t>Центральный рынок – Верхняя оптовка</w:t>
      </w:r>
    </w:p>
    <w:p>
      <w:pPr>
        <w:pStyle w:val="Heading3"/>
      </w:pPr>
      <w:r>
        <w:t>Маршрут: https://yandex.ru/maps/10295/kostanai/stops/1543145481/?ll=63.634803%2C53.219517&amp;tab=overview&amp;z=16</w:t>
      </w:r>
    </w:p>
    <w:p>
      <w:r>
        <w:t>Гостиница</w:t>
      </w:r>
    </w:p>
    <w:p>
      <w:pPr>
        <w:pStyle w:val="Heading3"/>
      </w:pPr>
      <w:r>
        <w:t>Маршрут: https://yandex.ru/maps/10295/kostanai/stops/1543145504/?ll=63.628616%2C53.218387&amp;tab=overview&amp;z=16</w:t>
      </w:r>
    </w:p>
    <w:p>
      <w:r>
        <w:t>ЦОН</w:t>
      </w:r>
    </w:p>
    <w:p>
      <w:pPr>
        <w:pStyle w:val="Heading3"/>
      </w:pPr>
      <w:r>
        <w:t>Маршрут: https://yandex.ru/maps/10295/kostanai/stops/1543145517/?ll=63.624810%2C53.220337&amp;tab=overview&amp;z=16</w:t>
      </w:r>
    </w:p>
    <w:p>
      <w:r>
        <w:t>Дворец спорта</w:t>
      </w:r>
    </w:p>
    <w:p>
      <w:pPr>
        <w:pStyle w:val="Heading3"/>
      </w:pPr>
      <w:r>
        <w:t>Маршрут: https://yandex.ru/maps/10295/kostanai/stops/1543145537/?ll=63.618094%2C53.223681&amp;tab=overview&amp;z=16</w:t>
      </w:r>
    </w:p>
    <w:p>
      <w:r>
        <w:t>Форте банк</w:t>
      </w:r>
    </w:p>
    <w:p>
      <w:pPr>
        <w:pStyle w:val="Heading3"/>
      </w:pPr>
      <w:r>
        <w:t>Маршрут: https://yandex.ru/maps/10295/kostanai/stops/1543145534/?ll=63.619601%2C53.228543&amp;tab=overview&amp;z=16</w:t>
      </w:r>
    </w:p>
    <w:p>
      <w:r>
        <w:t>Магазин Даулет</w:t>
      </w:r>
    </w:p>
    <w:p>
      <w:pPr>
        <w:pStyle w:val="Heading3"/>
      </w:pPr>
      <w:r>
        <w:t>Маршрут: https://yandex.ru/maps/10295/kostanai/stops/1947099021/?ll=63.626062%2C53.227071&amp;tab=overview&amp;z=16</w:t>
      </w:r>
    </w:p>
    <w:p>
      <w:r>
        <w:t>Областная больница</w:t>
      </w:r>
    </w:p>
    <w:p>
      <w:pPr>
        <w:pStyle w:val="Heading3"/>
      </w:pPr>
      <w:r>
        <w:t>Маршрут: https://yandex.ru/maps/10295/kostanai/stops/1543145501/?ll=63.628894%2C53.225659&amp;tab=overview&amp;z=16</w:t>
      </w:r>
    </w:p>
    <w:p>
      <w:r>
        <w:t>Областная больница</w:t>
      </w:r>
    </w:p>
    <w:p>
      <w:pPr>
        <w:pStyle w:val="Heading3"/>
      </w:pPr>
      <w:r>
        <w:t>Маршрут: https://yandex.ru/maps/10295/kostanai/stops/1722633270/?ll=63.633394%2C53.223311&amp;tab=overview&amp;z=16</w:t>
      </w:r>
    </w:p>
    <w:p>
      <w:r>
        <w:t>Гиппократ</w:t>
      </w:r>
    </w:p>
    <w:p>
      <w:pPr>
        <w:pStyle w:val="Heading1"/>
      </w:pPr>
      <w:r>
        <w:t>Автобус: Автобус 103</w:t>
      </w:r>
    </w:p>
    <w:p>
      <w:pPr>
        <w:pStyle w:val="Heading2"/>
      </w:pPr>
      <w:r>
        <w:t>Маршрут: https://yandex.ru/maps/10295/kostanai/stops/1723053070/?ll=63.541535%2C53.099720&amp;tab=overview&amp;z=16</w:t>
      </w:r>
    </w:p>
    <w:p>
      <w:pPr>
        <w:pStyle w:val="Heading3"/>
      </w:pPr>
      <w:r>
        <w:t>Остановки:</w:t>
      </w:r>
    </w:p>
    <w:p>
      <w:r>
        <w:t>Чапаевская школа</w:t>
      </w:r>
    </w:p>
    <w:p>
      <w:pPr>
        <w:pStyle w:val="Heading2"/>
      </w:pPr>
      <w:r>
        <w:t>Маршрут: https://yandex.ru/maps/10295/kostanai/stops/1723053120/?ll=63.535103%2C53.098177&amp;tab=overview&amp;z=16</w:t>
      </w:r>
    </w:p>
    <w:p>
      <w:pPr>
        <w:pStyle w:val="Heading3"/>
      </w:pPr>
      <w:r>
        <w:t>Остановки:</w:t>
      </w:r>
    </w:p>
    <w:p>
      <w:r>
        <w:t>Кунай</w:t>
      </w:r>
    </w:p>
    <w:p>
      <w:pPr>
        <w:pStyle w:val="Heading2"/>
      </w:pPr>
      <w:r>
        <w:t>Маршрут: https://yandex.ru/maps/10295/kostanai/stops/5095747506/?ll=63.546880%2C53.110896&amp;tab=overview&amp;z=16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https://yandex.ru/maps/10295/kostanai/stops/5068117926/?ll=63.547028%2C53.112634&amp;tab=overview&amp;z=16</w:t>
      </w:r>
    </w:p>
    <w:p>
      <w:pPr>
        <w:pStyle w:val="Heading3"/>
      </w:pPr>
      <w:r>
        <w:t>Остановки:</w:t>
      </w:r>
    </w:p>
    <w:p>
      <w:r>
        <w:t>Жилой массив Кунай</w:t>
      </w:r>
    </w:p>
    <w:p>
      <w:pPr>
        <w:pStyle w:val="Heading2"/>
      </w:pPr>
      <w:r>
        <w:t>Маршрут: https://yandex.ru/maps/10295/kostanai/stops/1723052740/?ll=63.545229%2C53.119918&amp;tab=overview&amp;z=16</w:t>
      </w:r>
    </w:p>
    <w:p>
      <w:pPr>
        <w:pStyle w:val="Heading3"/>
      </w:pPr>
      <w:r>
        <w:t>Остановки:</w:t>
      </w:r>
    </w:p>
    <w:p>
      <w:r>
        <w:t>Кладбище</w:t>
      </w:r>
    </w:p>
    <w:p>
      <w:pPr>
        <w:pStyle w:val="Heading2"/>
      </w:pPr>
      <w:r>
        <w:t>Маршрут: https://yandex.ru/maps/10295/kostanai/stops/1723052670/?ll=63.550113%2C53.123187&amp;tab=overview&amp;z=16</w:t>
      </w:r>
    </w:p>
    <w:p>
      <w:pPr>
        <w:pStyle w:val="Heading3"/>
      </w:pPr>
      <w:r>
        <w:t>Остановки:</w:t>
      </w:r>
    </w:p>
    <w:p>
      <w:r>
        <w:t>СО Чапаева</w:t>
      </w:r>
    </w:p>
    <w:p>
      <w:pPr>
        <w:pStyle w:val="Heading2"/>
      </w:pPr>
      <w:r>
        <w:t>Маршрут: https://yandex.ru/maps/10295/kostanai/stops/1723052560/?ll=63.562720%2C53.134758&amp;tab=overview&amp;z=16</w:t>
      </w:r>
    </w:p>
    <w:p>
      <w:pPr>
        <w:pStyle w:val="Heading3"/>
      </w:pPr>
      <w:r>
        <w:t>Остановки:</w:t>
      </w:r>
    </w:p>
    <w:p>
      <w:r>
        <w:t>СО Краснопартизанское</w:t>
      </w:r>
    </w:p>
    <w:p>
      <w:pPr>
        <w:pStyle w:val="Heading2"/>
      </w:pPr>
      <w:r>
        <w:t>Маршрут: https://yandex.ru/maps/10295/kostanai/stops/1723052520/?ll=63.569846%2C53.141836&amp;tab=overview&amp;z=16</w:t>
      </w:r>
    </w:p>
    <w:p>
      <w:pPr>
        <w:pStyle w:val="Heading3"/>
      </w:pPr>
      <w:r>
        <w:t>Остановки:</w:t>
      </w:r>
    </w:p>
    <w:p>
      <w:r>
        <w:t>Птицефабрика</w:t>
      </w:r>
    </w:p>
    <w:p>
      <w:pPr>
        <w:pStyle w:val="Heading2"/>
      </w:pPr>
      <w:r>
        <w:t>Маршрут: https://yandex.ru/maps/10295/kostanai/stops/1723072690/?ll=63.572734%2C53.142583&amp;tab=overview&amp;z=16</w:t>
      </w:r>
    </w:p>
    <w:p>
      <w:pPr>
        <w:pStyle w:val="Heading3"/>
      </w:pPr>
      <w:r>
        <w:t>Остановки:</w:t>
      </w:r>
    </w:p>
    <w:p>
      <w:r>
        <w:t>ДЭУ</w:t>
      </w:r>
    </w:p>
    <w:p>
      <w:pPr>
        <w:pStyle w:val="Heading2"/>
      </w:pPr>
      <w:r>
        <w:t>Маршрут: https://yandex.ru/maps/10295/kostanai/stops/1723072620/?ll=63.581260%2C53.141421&amp;tab=overview&amp;z=16</w:t>
      </w:r>
    </w:p>
    <w:p>
      <w:pPr>
        <w:pStyle w:val="Heading3"/>
      </w:pPr>
      <w:r>
        <w:t>Остановки:</w:t>
      </w:r>
    </w:p>
    <w:p>
      <w:r>
        <w:t>Тепличная улица</w:t>
      </w:r>
    </w:p>
    <w:p>
      <w:pPr>
        <w:pStyle w:val="Heading2"/>
      </w:pPr>
      <w:r>
        <w:t>Маршрут: https://yandex.ru/maps/10295/kostanai/stops/1932071841/?ll=63.590160%2C53.146106&amp;tab=overview&amp;z=16</w:t>
      </w:r>
    </w:p>
    <w:p>
      <w:pPr>
        <w:pStyle w:val="Heading3"/>
      </w:pPr>
      <w:r>
        <w:t>Остановки:</w:t>
      </w:r>
    </w:p>
    <w:p>
      <w:r>
        <w:t>Целинная улица</w:t>
      </w:r>
    </w:p>
    <w:p>
      <w:pPr>
        <w:pStyle w:val="Heading2"/>
      </w:pPr>
      <w:r>
        <w:t>Маршрут: https://yandex.ru/maps/10295/kostanai/stops/1723073290/?ll=63.592915%2C53.151071&amp;tab=overview&amp;z=16</w:t>
      </w:r>
    </w:p>
    <w:p>
      <w:pPr>
        <w:pStyle w:val="Heading3"/>
      </w:pPr>
      <w:r>
        <w:t>Остановки:</w:t>
      </w:r>
    </w:p>
    <w:p>
      <w:r>
        <w:t>АО Электрострой</w:t>
      </w:r>
    </w:p>
    <w:p>
      <w:pPr>
        <w:pStyle w:val="Heading2"/>
      </w:pPr>
      <w:r>
        <w:t>Маршрут: https://yandex.ru/maps/10295/kostanai/stops/1543145670/?ll=63.585375%2C53.152390&amp;tab=overview&amp;z=16</w:t>
      </w:r>
    </w:p>
    <w:p>
      <w:pPr>
        <w:pStyle w:val="Heading3"/>
      </w:pPr>
      <w:r>
        <w:t>Остановки:</w:t>
      </w:r>
    </w:p>
    <w:p>
      <w:r>
        <w:t>Школа № 30</w:t>
      </w:r>
    </w:p>
    <w:p>
      <w:pPr>
        <w:pStyle w:val="Heading2"/>
      </w:pPr>
      <w:r>
        <w:t>Маршрут: https://yandex.ru/maps/10295/kostanai/stops/1597776588/?ll=63.585771%2C53.157856&amp;tab=overview&amp;z=16</w:t>
      </w:r>
    </w:p>
    <w:p>
      <w:pPr>
        <w:pStyle w:val="Heading3"/>
      </w:pPr>
      <w:r>
        <w:t>Остановки:</w:t>
      </w:r>
    </w:p>
    <w:p>
      <w:r>
        <w:t>ТЦ Астыкжан</w:t>
      </w:r>
    </w:p>
    <w:p>
      <w:pPr>
        <w:pStyle w:val="Heading2"/>
      </w:pPr>
      <w:r>
        <w:t>Маршрут: https://yandex.ru/maps/10295/kostanai/stops/1543145658/?ll=63.589419%2C53.161516&amp;tab=overview&amp;z=16</w:t>
      </w:r>
    </w:p>
    <w:p>
      <w:pPr>
        <w:pStyle w:val="Heading3"/>
      </w:pPr>
      <w:r>
        <w:t>Остановки:</w:t>
      </w:r>
    </w:p>
    <w:p>
      <w:r>
        <w:t>Авторынок</w:t>
      </w:r>
    </w:p>
    <w:p>
      <w:pPr>
        <w:pStyle w:val="Heading2"/>
      </w:pPr>
      <w:r>
        <w:t>Маршрут: https://yandex.ru/maps/10295/kostanai/stops/1543145629/?ll=63.597510%2C53.171073&amp;tab=overview&amp;z=16</w:t>
      </w:r>
    </w:p>
    <w:p>
      <w:pPr>
        <w:pStyle w:val="Heading3"/>
      </w:pPr>
      <w:r>
        <w:t>Остановки:</w:t>
      </w:r>
    </w:p>
    <w:p>
      <w:r>
        <w:t>КЖБИ</w:t>
      </w:r>
    </w:p>
    <w:p>
      <w:pPr>
        <w:pStyle w:val="Heading2"/>
      </w:pPr>
      <w:r>
        <w:t>Маршрут: https://yandex.ru/maps/10295/kostanai/stops/1543145622/?ll=63.601507%2C53.176508&amp;tab=overview&amp;z=16</w:t>
      </w:r>
    </w:p>
    <w:p>
      <w:pPr>
        <w:pStyle w:val="Heading3"/>
      </w:pPr>
      <w:r>
        <w:t>Остановки:</w:t>
      </w:r>
    </w:p>
    <w:p>
      <w:r>
        <w:t>Академия</w:t>
      </w:r>
    </w:p>
    <w:p>
      <w:pPr>
        <w:pStyle w:val="Heading2"/>
      </w:pPr>
      <w:r>
        <w:t>Маршрут: https://yandex.ru/maps/10295/kostanai/stops/1543145611/?ll=63.604103%2C53.180052&amp;tab=overview&amp;z=16</w:t>
      </w:r>
    </w:p>
    <w:p>
      <w:pPr>
        <w:pStyle w:val="Heading3"/>
      </w:pPr>
      <w:r>
        <w:t>Остановки:</w:t>
      </w:r>
    </w:p>
    <w:p>
      <w:r>
        <w:t>2-й подъём</w:t>
      </w:r>
    </w:p>
    <w:p>
      <w:pPr>
        <w:pStyle w:val="Heading2"/>
      </w:pPr>
      <w:r>
        <w:t>Маршрут: https://yandex.ru/maps/10295/kostanai/stops/1543145597/?ll=63.606488%2C53.183338&amp;tab=overview&amp;z=16</w:t>
      </w:r>
    </w:p>
    <w:p>
      <w:pPr>
        <w:pStyle w:val="Heading3"/>
      </w:pPr>
      <w:r>
        <w:t>Остановки:</w:t>
      </w:r>
    </w:p>
    <w:p>
      <w:r>
        <w:t>Университет</w:t>
      </w:r>
    </w:p>
    <w:p>
      <w:pPr>
        <w:pStyle w:val="Heading2"/>
      </w:pPr>
      <w:r>
        <w:t>Маршрут: https://yandex.ru/maps/10295/kostanai/stops/1543145591/?ll=63.607934%2C53.187407&amp;tab=overview&amp;z=16</w:t>
      </w:r>
    </w:p>
    <w:p>
      <w:pPr>
        <w:pStyle w:val="Heading3"/>
      </w:pPr>
      <w:r>
        <w:t>Остановки:</w:t>
      </w:r>
    </w:p>
    <w:p>
      <w:r>
        <w:t>Строительный колледж</w:t>
      </w:r>
    </w:p>
    <w:p>
      <w:pPr>
        <w:pStyle w:val="Heading2"/>
      </w:pPr>
      <w:r>
        <w:t>Маршрут: https://yandex.ru/maps/10295/kostanai/stops/1543145586/?ll=63.608216%2C53.190515&amp;tab=overview&amp;z=16</w:t>
      </w:r>
    </w:p>
    <w:p>
      <w:pPr>
        <w:pStyle w:val="Heading3"/>
      </w:pPr>
      <w:r>
        <w:t>Остановки:</w:t>
      </w:r>
    </w:p>
    <w:p>
      <w:r>
        <w:t>Тубдиспансер</w:t>
      </w:r>
    </w:p>
    <w:p>
      <w:pPr>
        <w:pStyle w:val="Heading2"/>
      </w:pPr>
      <w:r>
        <w:t>Маршрут: https://yandex.ru/maps/10295/kostanai/stops/1543145580/?ll=63.608820%2C53.196230&amp;tab=overview&amp;z=16</w:t>
      </w:r>
    </w:p>
    <w:p>
      <w:pPr>
        <w:pStyle w:val="Heading3"/>
      </w:pPr>
      <w:r>
        <w:t>Остановки:</w:t>
      </w:r>
    </w:p>
    <w:p>
      <w:r>
        <w:t>Бассейная</w:t>
      </w:r>
    </w:p>
    <w:p>
      <w:pPr>
        <w:pStyle w:val="Heading2"/>
      </w:pPr>
      <w:r>
        <w:t>Маршрут: https://yandex.ru/maps/10295/kostanai/stops/1722641960/?ll=63.609311%2C53.200823&amp;tab=overview&amp;z=16</w:t>
      </w:r>
    </w:p>
    <w:p>
      <w:pPr>
        <w:pStyle w:val="Heading3"/>
      </w:pPr>
      <w:r>
        <w:t>Остановки:</w:t>
      </w:r>
    </w:p>
    <w:p>
      <w:r>
        <w:t>ДЭУ</w:t>
      </w:r>
    </w:p>
    <w:p>
      <w:pPr>
        <w:pStyle w:val="Heading2"/>
      </w:pPr>
      <w:r>
        <w:t>Маршрут: https://yandex.ru/maps/10295/kostanai/stops/1963402201/?ll=63.614429%2C53.199602&amp;tab=overview&amp;z=16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https://yandex.ru/maps/10295/kostanai/stops/1963401951/?ll=63.619044%2C53.201797&amp;tab=overview&amp;z=16</w:t>
      </w:r>
    </w:p>
    <w:p>
      <w:pPr>
        <w:pStyle w:val="Heading3"/>
      </w:pPr>
      <w:r>
        <w:t>Остановки:</w:t>
      </w:r>
    </w:p>
    <w:p>
      <w:r>
        <w:t>Магазин Берёзка</w:t>
      </w:r>
    </w:p>
    <w:p>
      <w:pPr>
        <w:pStyle w:val="Heading2"/>
      </w:pPr>
      <w:r>
        <w:t>Маршрут: https://yandex.ru/maps/10295/kostanai/stops/1630390060/?ll=63.623796%2C53.205273&amp;tab=overview&amp;z=16</w:t>
      </w:r>
    </w:p>
    <w:p>
      <w:pPr>
        <w:pStyle w:val="Heading3"/>
      </w:pPr>
      <w:r>
        <w:t>Остановки:</w:t>
      </w:r>
    </w:p>
    <w:p>
      <w:r>
        <w:t>Улица Фролова</w:t>
      </w:r>
    </w:p>
    <w:p>
      <w:pPr>
        <w:pStyle w:val="Heading2"/>
      </w:pPr>
      <w:r>
        <w:t>Маршрут: https://yandex.ru/maps/10295/kostanai/stops/1723073820/?ll=63.628358%2C53.208505&amp;tab=overview&amp;z=16</w:t>
      </w:r>
    </w:p>
    <w:p>
      <w:pPr>
        <w:pStyle w:val="Heading3"/>
      </w:pPr>
      <w:r>
        <w:t>Остановки:</w:t>
      </w:r>
    </w:p>
    <w:p>
      <w:r>
        <w:t>Улица Дощанова</w:t>
      </w:r>
    </w:p>
    <w:p>
      <w:pPr>
        <w:pStyle w:val="Heading2"/>
      </w:pPr>
      <w:r>
        <w:t>Маршрут: https://yandex.ru/maps/10295/kostanai/stops/1543145483/?ll=63.634230%2C53.212594&amp;tab=overview&amp;z=16</w:t>
      </w:r>
    </w:p>
    <w:p>
      <w:pPr>
        <w:pStyle w:val="Heading3"/>
      </w:pPr>
      <w:r>
        <w:t>Остановки:</w:t>
      </w:r>
    </w:p>
    <w:p>
      <w:r>
        <w:t>Почта</w:t>
      </w:r>
    </w:p>
    <w:p>
      <w:pPr>
        <w:pStyle w:val="Heading2"/>
      </w:pPr>
      <w:r>
        <w:t>Маршрут: https://yandex.ru/maps/10295/kostanai/stops/1543145466/?ll=63.638174%2C53.215280&amp;tab=overview&amp;z=16</w:t>
      </w:r>
    </w:p>
    <w:p>
      <w:pPr>
        <w:pStyle w:val="Heading3"/>
      </w:pPr>
      <w:r>
        <w:t>Остановки:</w:t>
      </w:r>
    </w:p>
    <w:p>
      <w:r>
        <w:t>Спортзал</w:t>
      </w:r>
    </w:p>
    <w:p>
      <w:pPr>
        <w:pStyle w:val="Heading2"/>
      </w:pPr>
      <w:r>
        <w:t>Маршрут: https://yandex.ru/maps/10295/kostanai/stops/1723076040/?ll=63.642924%2C53.218157&amp;tab=overview&amp;z=16</w:t>
      </w:r>
    </w:p>
    <w:p>
      <w:pPr>
        <w:pStyle w:val="Heading3"/>
      </w:pPr>
      <w:r>
        <w:t>Остановки:</w:t>
      </w:r>
    </w:p>
    <w:p>
      <w:r>
        <w:t>Центральный рынок (нет посадки)</w:t>
      </w:r>
    </w:p>
    <w:p>
      <w:pPr>
        <w:pStyle w:val="Heading2"/>
      </w:pPr>
      <w:r>
        <w:t>Маршрут обратно:</w:t>
      </w:r>
    </w:p>
    <w:p>
      <w:pPr>
        <w:pStyle w:val="Heading3"/>
      </w:pPr>
      <w:r>
        <w:t>Маршрут: https://yandex.ru/maps/10295/kostanai/stops/1723076040/?ll=63.642924%2C53.218157&amp;tab=overview&amp;z=16</w:t>
      </w:r>
    </w:p>
    <w:p>
      <w:r>
        <w:t>Центральный рынок (нет посадки)</w:t>
      </w:r>
    </w:p>
    <w:p>
      <w:pPr>
        <w:pStyle w:val="Heading3"/>
      </w:pPr>
      <w:r>
        <w:t>Маршрут: https://yandex.ru/maps/10295/kostanai/stops/1543145466/?ll=63.638174%2C53.215280&amp;tab=overview&amp;z=16</w:t>
      </w:r>
    </w:p>
    <w:p>
      <w:r>
        <w:t>Спортзал</w:t>
      </w:r>
    </w:p>
    <w:p>
      <w:pPr>
        <w:pStyle w:val="Heading3"/>
      </w:pPr>
      <w:r>
        <w:t>Маршрут: https://yandex.ru/maps/10295/kostanai/stops/1543145483/?ll=63.634230%2C53.212594&amp;tab=overview&amp;z=16</w:t>
      </w:r>
    </w:p>
    <w:p>
      <w:r>
        <w:t>Почта</w:t>
      </w:r>
    </w:p>
    <w:p>
      <w:pPr>
        <w:pStyle w:val="Heading3"/>
      </w:pPr>
      <w:r>
        <w:t>Маршрут: https://yandex.ru/maps/10295/kostanai/stops/1723073820/?ll=63.628358%2C53.208505&amp;tab=overview&amp;z=16</w:t>
      </w:r>
    </w:p>
    <w:p>
      <w:r>
        <w:t>Улица Дощанова</w:t>
      </w:r>
    </w:p>
    <w:p>
      <w:pPr>
        <w:pStyle w:val="Heading3"/>
      </w:pPr>
      <w:r>
        <w:t>Маршрут: https://yandex.ru/maps/10295/kostanai/stops/1630390060/?ll=63.623796%2C53.205273&amp;tab=overview&amp;z=16</w:t>
      </w:r>
    </w:p>
    <w:p>
      <w:r>
        <w:t>Улица Фролова</w:t>
      </w:r>
    </w:p>
    <w:p>
      <w:pPr>
        <w:pStyle w:val="Heading3"/>
      </w:pPr>
      <w:r>
        <w:t>Маршрут: https://yandex.ru/maps/10295/kostanai/stops/1963401951/?ll=63.619044%2C53.201797&amp;tab=overview&amp;z=16</w:t>
      </w:r>
    </w:p>
    <w:p>
      <w:r>
        <w:t>Магазин Берёзка</w:t>
      </w:r>
    </w:p>
    <w:p>
      <w:pPr>
        <w:pStyle w:val="Heading3"/>
      </w:pPr>
      <w:r>
        <w:t>Маршрут: https://yandex.ru/maps/10295/kostanai/stops/1963402201/?ll=63.614429%2C53.199602&amp;tab=overview&amp;z=16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https://yandex.ru/maps/10295/kostanai/stops/1722641960/?ll=63.609311%2C53.200823&amp;tab=overview&amp;z=16</w:t>
      </w:r>
    </w:p>
    <w:p>
      <w:r>
        <w:t>ДЭУ</w:t>
      </w:r>
    </w:p>
    <w:p>
      <w:pPr>
        <w:pStyle w:val="Heading3"/>
      </w:pPr>
      <w:r>
        <w:t>Маршрут: https://yandex.ru/maps/10295/kostanai/stops/1543145580/?ll=63.608820%2C53.196230&amp;tab=overview&amp;z=16</w:t>
      </w:r>
    </w:p>
    <w:p>
      <w:r>
        <w:t>Бассейная</w:t>
      </w:r>
    </w:p>
    <w:p>
      <w:pPr>
        <w:pStyle w:val="Heading3"/>
      </w:pPr>
      <w:r>
        <w:t>Маршрут: https://yandex.ru/maps/10295/kostanai/stops/1543145586/?ll=63.608216%2C53.190515&amp;tab=overview&amp;z=16</w:t>
      </w:r>
    </w:p>
    <w:p>
      <w:r>
        <w:t>Тубдиспансер</w:t>
      </w:r>
    </w:p>
    <w:p>
      <w:pPr>
        <w:pStyle w:val="Heading3"/>
      </w:pPr>
      <w:r>
        <w:t>Маршрут: https://yandex.ru/maps/10295/kostanai/stops/1543145591/?ll=63.607934%2C53.187407&amp;tab=overview&amp;z=16</w:t>
      </w:r>
    </w:p>
    <w:p>
      <w:r>
        <w:t>Строительный колледж</w:t>
      </w:r>
    </w:p>
    <w:p>
      <w:pPr>
        <w:pStyle w:val="Heading3"/>
      </w:pPr>
      <w:r>
        <w:t>Маршрут: https://yandex.ru/maps/10295/kostanai/stops/1543145597/?ll=63.606488%2C53.183338&amp;tab=overview&amp;z=16</w:t>
      </w:r>
    </w:p>
    <w:p>
      <w:r>
        <w:t>Университет</w:t>
      </w:r>
    </w:p>
    <w:p>
      <w:pPr>
        <w:pStyle w:val="Heading3"/>
      </w:pPr>
      <w:r>
        <w:t>Маршрут: https://yandex.ru/maps/10295/kostanai/stops/1543145611/?ll=63.604103%2C53.180052&amp;tab=overview&amp;z=16</w:t>
      </w:r>
    </w:p>
    <w:p>
      <w:r>
        <w:t>2-й подъём</w:t>
      </w:r>
    </w:p>
    <w:p>
      <w:pPr>
        <w:pStyle w:val="Heading3"/>
      </w:pPr>
      <w:r>
        <w:t>Маршрут: https://yandex.ru/maps/10295/kostanai/stops/1543145622/?ll=63.601507%2C53.176508&amp;tab=overview&amp;z=16</w:t>
      </w:r>
    </w:p>
    <w:p>
      <w:r>
        <w:t>Академия</w:t>
      </w:r>
    </w:p>
    <w:p>
      <w:pPr>
        <w:pStyle w:val="Heading3"/>
      </w:pPr>
      <w:r>
        <w:t>Маршрут: https://yandex.ru/maps/10295/kostanai/stops/1543145629/?ll=63.597510%2C53.171073&amp;tab=overview&amp;z=16</w:t>
      </w:r>
    </w:p>
    <w:p>
      <w:r>
        <w:t>КЖБИ</w:t>
      </w:r>
    </w:p>
    <w:p>
      <w:pPr>
        <w:pStyle w:val="Heading3"/>
      </w:pPr>
      <w:r>
        <w:t>Маршрут: https://yandex.ru/maps/10295/kostanai/stops/1543145658/?ll=63.589419%2C53.161516&amp;tab=overview&amp;z=16</w:t>
      </w:r>
    </w:p>
    <w:p>
      <w:r>
        <w:t>Авторынок</w:t>
      </w:r>
    </w:p>
    <w:p>
      <w:pPr>
        <w:pStyle w:val="Heading3"/>
      </w:pPr>
      <w:r>
        <w:t>Маршрут: https://yandex.ru/maps/10295/kostanai/stops/1597776588/?ll=63.585771%2C53.157856&amp;tab=overview&amp;z=16</w:t>
      </w:r>
    </w:p>
    <w:p>
      <w:r>
        <w:t>ТЦ Астыкжан</w:t>
      </w:r>
    </w:p>
    <w:p>
      <w:pPr>
        <w:pStyle w:val="Heading3"/>
      </w:pPr>
      <w:r>
        <w:t>Маршрут: https://yandex.ru/maps/10295/kostanai/stops/1543145670/?ll=63.585375%2C53.152390&amp;tab=overview&amp;z=16</w:t>
      </w:r>
    </w:p>
    <w:p>
      <w:r>
        <w:t>Школа № 30</w:t>
      </w:r>
    </w:p>
    <w:p>
      <w:pPr>
        <w:pStyle w:val="Heading3"/>
      </w:pPr>
      <w:r>
        <w:t>Маршрут: https://yandex.ru/maps/10295/kostanai/stops/1723073290/?ll=63.592915%2C53.151071&amp;tab=overview&amp;z=16</w:t>
      </w:r>
    </w:p>
    <w:p>
      <w:r>
        <w:t>АО Электрострой</w:t>
      </w:r>
    </w:p>
    <w:p>
      <w:pPr>
        <w:pStyle w:val="Heading3"/>
      </w:pPr>
      <w:r>
        <w:t>Маршрут: https://yandex.ru/maps/10295/kostanai/stops/1932071841/?ll=63.590160%2C53.146106&amp;tab=overview&amp;z=16</w:t>
      </w:r>
    </w:p>
    <w:p>
      <w:r>
        <w:t>Целинная улица</w:t>
      </w:r>
    </w:p>
    <w:p>
      <w:pPr>
        <w:pStyle w:val="Heading3"/>
      </w:pPr>
      <w:r>
        <w:t>Маршрут: https://yandex.ru/maps/10295/kostanai/stops/1723072620/?ll=63.581260%2C53.141421&amp;tab=overview&amp;z=16</w:t>
      </w:r>
    </w:p>
    <w:p>
      <w:r>
        <w:t>Тепличная улица</w:t>
      </w:r>
    </w:p>
    <w:p>
      <w:pPr>
        <w:pStyle w:val="Heading3"/>
      </w:pPr>
      <w:r>
        <w:t>Маршрут: https://yandex.ru/maps/10295/kostanai/stops/1723072690/?ll=63.572734%2C53.142583&amp;tab=overview&amp;z=16</w:t>
      </w:r>
    </w:p>
    <w:p>
      <w:r>
        <w:t>ДЭУ</w:t>
      </w:r>
    </w:p>
    <w:p>
      <w:pPr>
        <w:pStyle w:val="Heading3"/>
      </w:pPr>
      <w:r>
        <w:t>Маршрут: https://yandex.ru/maps/10295/kostanai/stops/1723052520/?ll=63.569846%2C53.141836&amp;tab=overview&amp;z=16</w:t>
      </w:r>
    </w:p>
    <w:p>
      <w:r>
        <w:t>Птицефабрика</w:t>
      </w:r>
    </w:p>
    <w:p>
      <w:pPr>
        <w:pStyle w:val="Heading3"/>
      </w:pPr>
      <w:r>
        <w:t>Маршрут: https://yandex.ru/maps/10295/kostanai/stops/1723052560/?ll=63.562720%2C53.134758&amp;tab=overview&amp;z=16</w:t>
      </w:r>
    </w:p>
    <w:p>
      <w:r>
        <w:t>СО Краснопартизанское</w:t>
      </w:r>
    </w:p>
    <w:p>
      <w:pPr>
        <w:pStyle w:val="Heading3"/>
      </w:pPr>
      <w:r>
        <w:t>Маршрут: https://yandex.ru/maps/10295/kostanai/stops/1723052670/?ll=63.550113%2C53.123187&amp;tab=overview&amp;z=16</w:t>
      </w:r>
    </w:p>
    <w:p>
      <w:r>
        <w:t>СО Чапаева</w:t>
      </w:r>
    </w:p>
    <w:p>
      <w:pPr>
        <w:pStyle w:val="Heading3"/>
      </w:pPr>
      <w:r>
        <w:t>Маршрут: https://yandex.ru/maps/10295/kostanai/stops/1723052740/?ll=63.545229%2C53.119918&amp;tab=overview&amp;z=16</w:t>
      </w:r>
    </w:p>
    <w:p>
      <w:r>
        <w:t>Кладбище</w:t>
      </w:r>
    </w:p>
    <w:p>
      <w:pPr>
        <w:pStyle w:val="Heading3"/>
      </w:pPr>
      <w:r>
        <w:t>Маршрут: https://yandex.ru/maps/10295/kostanai/stops/5068117926/?ll=63.547028%2C53.112634&amp;tab=overview&amp;z=16</w:t>
      </w:r>
    </w:p>
    <w:p>
      <w:r>
        <w:t>Жилой массив Кунай</w:t>
      </w:r>
    </w:p>
    <w:p>
      <w:pPr>
        <w:pStyle w:val="Heading3"/>
      </w:pPr>
      <w:r>
        <w:t>Маршрут: https://yandex.ru/maps/10295/kostanai/stops/5095747506/?ll=63.546880%2C53.110896&amp;tab=overview&amp;z=16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https://yandex.ru/maps/10295/kostanai/stops/1723053120/?ll=63.535103%2C53.098177&amp;tab=overview&amp;z=16</w:t>
      </w:r>
    </w:p>
    <w:p>
      <w:r>
        <w:t>Кунай</w:t>
      </w:r>
    </w:p>
    <w:p>
      <w:pPr>
        <w:pStyle w:val="Heading3"/>
      </w:pPr>
      <w:r>
        <w:t>Маршрут: https://yandex.ru/maps/10295/kostanai/stops/1723053070/?ll=63.541535%2C53.099720&amp;tab=overview&amp;z=16</w:t>
      </w:r>
    </w:p>
    <w:p>
      <w:r>
        <w:t>Чапаевская школа</w:t>
      </w:r>
    </w:p>
    <w:p>
      <w:pPr>
        <w:pStyle w:val="Heading1"/>
      </w:pPr>
      <w:r>
        <w:t>Автобус: Автобус 104</w:t>
      </w:r>
    </w:p>
    <w:p>
      <w:pPr>
        <w:pStyle w:val="Heading2"/>
      </w:pPr>
      <w:r>
        <w:t>Маршрут: https://yandex.ru/maps/10295/kostanai/stops/1543145594/?ll=63.606768%2C53.226720&amp;tab=overview&amp;z=16</w:t>
      </w:r>
    </w:p>
    <w:p>
      <w:pPr>
        <w:pStyle w:val="Heading3"/>
      </w:pPr>
      <w:r>
        <w:t>Остановки:</w:t>
      </w:r>
    </w:p>
    <w:p>
      <w:r>
        <w:t>Железнодорожный вокзал</w:t>
      </w:r>
    </w:p>
    <w:p>
      <w:pPr>
        <w:pStyle w:val="Heading2"/>
      </w:pPr>
      <w:r>
        <w:t>Маршрут: https://yandex.ru/maps/10295/kostanai/stops/1543145561/?ll=63.612601%2C53.224245&amp;tab=overview&amp;z=16</w:t>
      </w:r>
    </w:p>
    <w:p>
      <w:pPr>
        <w:pStyle w:val="Heading3"/>
      </w:pPr>
      <w:r>
        <w:t>Остановки:</w:t>
      </w:r>
    </w:p>
    <w:p>
      <w:r>
        <w:t>Магазин Радуга</w:t>
      </w:r>
    </w:p>
    <w:p>
      <w:pPr>
        <w:pStyle w:val="Heading2"/>
      </w:pPr>
      <w:r>
        <w:t>Маршрут: https://yandex.ru/maps/10295/kostanai/stops/1543145537/?ll=63.618094%2C53.223681&amp;tab=overview&amp;z=16</w:t>
      </w:r>
    </w:p>
    <w:p>
      <w:pPr>
        <w:pStyle w:val="Heading3"/>
      </w:pPr>
      <w:r>
        <w:t>Остановки:</w:t>
      </w:r>
    </w:p>
    <w:p>
      <w:r>
        <w:t>Форте банк</w:t>
      </w:r>
    </w:p>
    <w:p>
      <w:pPr>
        <w:pStyle w:val="Heading2"/>
      </w:pPr>
      <w:r>
        <w:t>Маршрут: https://yandex.ru/maps/10295/kostanai/stops/1543145517/?ll=63.624810%2C53.220337&amp;tab=overview&amp;z=16</w:t>
      </w:r>
    </w:p>
    <w:p>
      <w:pPr>
        <w:pStyle w:val="Heading3"/>
      </w:pPr>
      <w:r>
        <w:t>Остановки:</w:t>
      </w:r>
    </w:p>
    <w:p>
      <w:r>
        <w:t>Дворец спорта</w:t>
      </w:r>
    </w:p>
    <w:p>
      <w:pPr>
        <w:pStyle w:val="Heading2"/>
      </w:pPr>
      <w:r>
        <w:t>Маршрут: https://yandex.ru/maps/10295/kostanai/stops/1543145504/?ll=63.628616%2C53.218387&amp;tab=overview&amp;z=16</w:t>
      </w:r>
    </w:p>
    <w:p>
      <w:pPr>
        <w:pStyle w:val="Heading3"/>
      </w:pPr>
      <w:r>
        <w:t>Остановки:</w:t>
      </w:r>
    </w:p>
    <w:p>
      <w:r>
        <w:t>ЦОН</w:t>
      </w:r>
    </w:p>
    <w:p>
      <w:pPr>
        <w:pStyle w:val="Heading2"/>
      </w:pPr>
      <w:r>
        <w:t>Маршрут: https://yandex.ru/maps/10295/kostanai/stops/1543145459/?ll=63.637659%2C53.213703&amp;tab=overview&amp;z=16</w:t>
      </w:r>
    </w:p>
    <w:p>
      <w:pPr>
        <w:pStyle w:val="Heading3"/>
      </w:pPr>
      <w:r>
        <w:t>Остановки:</w:t>
      </w:r>
    </w:p>
    <w:p>
      <w:r>
        <w:t>Казахтелеком</w:t>
      </w:r>
    </w:p>
    <w:p>
      <w:pPr>
        <w:pStyle w:val="Heading2"/>
      </w:pPr>
      <w:r>
        <w:t>Маршрут: https://yandex.ru/maps/10295/kostanai/stops/1543145438/?ll=63.642202%2C53.211381&amp;tab=overview&amp;z=16</w:t>
      </w:r>
    </w:p>
    <w:p>
      <w:pPr>
        <w:pStyle w:val="Heading3"/>
      </w:pPr>
      <w:r>
        <w:t>Остановки:</w:t>
      </w:r>
    </w:p>
    <w:p>
      <w:r>
        <w:t>ГОВД</w:t>
      </w:r>
    </w:p>
    <w:p>
      <w:pPr>
        <w:pStyle w:val="Heading2"/>
      </w:pPr>
      <w:r>
        <w:t>Маршрут: https://yandex.ru/maps/10295/kostanai/stops/1543145422/?ll=63.646142%2C53.209355&amp;tab=overview&amp;z=16</w:t>
      </w:r>
    </w:p>
    <w:p>
      <w:pPr>
        <w:pStyle w:val="Heading3"/>
      </w:pPr>
      <w:r>
        <w:t>Остановки:</w:t>
      </w:r>
    </w:p>
    <w:p>
      <w:r>
        <w:t>Обувная фабрика</w:t>
      </w:r>
    </w:p>
    <w:p>
      <w:pPr>
        <w:pStyle w:val="Heading2"/>
      </w:pPr>
      <w:r>
        <w:t>Маршрут: https://yandex.ru/maps/10295/kostanai/stops/1543145392/?ll=63.657331%2C53.205357&amp;tab=overview&amp;z=16</w:t>
      </w:r>
    </w:p>
    <w:p>
      <w:pPr>
        <w:pStyle w:val="Heading3"/>
      </w:pPr>
      <w:r>
        <w:t>Остановки:</w:t>
      </w:r>
    </w:p>
    <w:p>
      <w:r>
        <w:t>Магнит</w:t>
      </w:r>
    </w:p>
    <w:p>
      <w:pPr>
        <w:pStyle w:val="Heading2"/>
      </w:pPr>
      <w:r>
        <w:t>Маршрут: https://yandex.ru/maps/29556/zatobolsk/stops/1543145308/?ll=63.685872%2C53.194317&amp;tab=overview&amp;z=16</w:t>
      </w:r>
    </w:p>
    <w:p>
      <w:pPr>
        <w:pStyle w:val="Heading3"/>
      </w:pPr>
      <w:r>
        <w:t>Остановки:</w:t>
      </w:r>
    </w:p>
    <w:p>
      <w:r>
        <w:t>Переход</w:t>
      </w:r>
    </w:p>
    <w:p>
      <w:pPr>
        <w:pStyle w:val="Heading2"/>
      </w:pPr>
      <w:r>
        <w:t>Маршрут: https://yandex.ru/maps/29556/zatobolsk/stops/1722619040/?ll=63.685262%2C53.191581&amp;tab=overview&amp;z=16</w:t>
      </w:r>
    </w:p>
    <w:p>
      <w:pPr>
        <w:pStyle w:val="Heading3"/>
      </w:pPr>
      <w:r>
        <w:t>Остановки:</w:t>
      </w:r>
    </w:p>
    <w:p>
      <w:r>
        <w:t>ПМК</w:t>
      </w:r>
    </w:p>
    <w:p>
      <w:pPr>
        <w:pStyle w:val="Heading2"/>
      </w:pPr>
      <w:r>
        <w:t>Маршрут: https://yandex.ru/maps/29556/zatobolsk/stops/1722619980/?ll=63.682134%2C53.179695&amp;tab=overview&amp;z=16</w:t>
      </w:r>
    </w:p>
    <w:p>
      <w:pPr>
        <w:pStyle w:val="Heading3"/>
      </w:pPr>
      <w:r>
        <w:t>Остановки:</w:t>
      </w:r>
    </w:p>
    <w:p>
      <w:r>
        <w:t>Шинзавод</w:t>
      </w:r>
    </w:p>
    <w:p>
      <w:pPr>
        <w:pStyle w:val="Heading2"/>
      </w:pPr>
      <w:r>
        <w:t>Маршрут: https://yandex.ru/maps/29556/zatobolsk/stops/1722620030/?ll=63.681174%2C53.175504&amp;tab=overview&amp;z=16</w:t>
      </w:r>
    </w:p>
    <w:p>
      <w:pPr>
        <w:pStyle w:val="Heading3"/>
      </w:pPr>
      <w:r>
        <w:t>Остановки:</w:t>
      </w:r>
    </w:p>
    <w:p>
      <w:r>
        <w:t>Психиатрическая больница</w:t>
      </w:r>
    </w:p>
    <w:p>
      <w:pPr>
        <w:pStyle w:val="Heading2"/>
      </w:pPr>
      <w:r>
        <w:t>Маршрут: https://yandex.ru/maps/29556/zatobolsk/stops/4951232506/?ll=63.679843%2C53.170364&amp;tab=overview&amp;z=16</w:t>
      </w:r>
    </w:p>
    <w:p>
      <w:pPr>
        <w:pStyle w:val="Heading3"/>
      </w:pPr>
      <w:r>
        <w:t>Остановки:</w:t>
      </w:r>
    </w:p>
    <w:p>
      <w:r>
        <w:t>СО Мелиоратор – 2</w:t>
      </w:r>
    </w:p>
    <w:p>
      <w:pPr>
        <w:pStyle w:val="Heading2"/>
      </w:pPr>
      <w:r>
        <w:t>Маршрут: https://yandex.ru/maps/29556/zatobolsk/stops/1722620120/?ll=63.679628%2C53.166359&amp;tab=overview&amp;z=16</w:t>
      </w:r>
    </w:p>
    <w:p>
      <w:pPr>
        <w:pStyle w:val="Heading3"/>
      </w:pPr>
      <w:r>
        <w:t>Остановки:</w:t>
      </w:r>
    </w:p>
    <w:p>
      <w:r>
        <w:t>СО Мелиоратор – 1</w:t>
      </w:r>
    </w:p>
    <w:p>
      <w:pPr>
        <w:pStyle w:val="Heading2"/>
      </w:pPr>
      <w:r>
        <w:t>Маршрут: https://yandex.ru/maps/29556/zatobolsk/stops/4951231196/?ll=63.680170%2C53.170272&amp;tab=overview&amp;z=16</w:t>
      </w:r>
    </w:p>
    <w:p>
      <w:pPr>
        <w:pStyle w:val="Heading3"/>
      </w:pPr>
      <w:r>
        <w:t>Остановки:</w:t>
      </w:r>
    </w:p>
    <w:p>
      <w:r>
        <w:t>СО Мелиоратор – 2</w:t>
      </w:r>
    </w:p>
    <w:p>
      <w:pPr>
        <w:pStyle w:val="Heading2"/>
      </w:pPr>
      <w:r>
        <w:t>Маршрут: https://yandex.ru/maps/29556/zatobolsk/stops/1709321558/?ll=63.684776%2C53.175459&amp;tab=overview&amp;z=16</w:t>
      </w:r>
    </w:p>
    <w:p>
      <w:pPr>
        <w:pStyle w:val="Heading3"/>
      </w:pPr>
      <w:r>
        <w:t>Остановки:</w:t>
      </w:r>
    </w:p>
    <w:p>
      <w:r>
        <w:t>Психиатрическая больница</w:t>
      </w:r>
    </w:p>
    <w:p>
      <w:pPr>
        <w:pStyle w:val="Heading2"/>
      </w:pPr>
      <w:r>
        <w:t>Маршрут: https://yandex.ru/maps/29556/zatobolsk/stops/1543145317/?ll=63.682697%2C53.179966&amp;tab=overview&amp;z=16</w:t>
      </w:r>
    </w:p>
    <w:p>
      <w:pPr>
        <w:pStyle w:val="Heading3"/>
      </w:pPr>
      <w:r>
        <w:t>Остановки:</w:t>
      </w:r>
    </w:p>
    <w:p>
      <w:r>
        <w:t>Шинзавод</w:t>
      </w:r>
    </w:p>
    <w:p>
      <w:pPr>
        <w:pStyle w:val="Heading2"/>
      </w:pPr>
      <w:r>
        <w:t>Маршрут: https://yandex.ru/maps/29556/zatobolsk/stops/1543145291/?ll=63.696851%2C53.176701&amp;tab=overview&amp;z=16</w:t>
      </w:r>
    </w:p>
    <w:p>
      <w:pPr>
        <w:pStyle w:val="Heading3"/>
      </w:pPr>
      <w:r>
        <w:t>Остановки:</w:t>
      </w:r>
    </w:p>
    <w:p>
      <w:r>
        <w:t>СО Автомобилист</w:t>
      </w:r>
    </w:p>
    <w:p>
      <w:pPr>
        <w:pStyle w:val="Heading2"/>
      </w:pPr>
      <w:r>
        <w:t>Маршрут: https://yandex.ru/maps/29556/zatobolsk/stops/1722515140/?ll=63.690183%2C53.179640&amp;tab=overview&amp;z=16</w:t>
      </w:r>
    </w:p>
    <w:p>
      <w:pPr>
        <w:pStyle w:val="Heading3"/>
      </w:pPr>
      <w:r>
        <w:t>Остановки:</w:t>
      </w:r>
    </w:p>
    <w:p>
      <w:r>
        <w:t>33-я улица</w:t>
      </w:r>
    </w:p>
    <w:p>
      <w:pPr>
        <w:pStyle w:val="Heading2"/>
      </w:pPr>
      <w:r>
        <w:t>Маршрут: https://yandex.ru/maps/29556/zatobolsk/stops/1722619130/?ll=63.685536%2C53.191324&amp;tab=overview&amp;z=16</w:t>
      </w:r>
    </w:p>
    <w:p>
      <w:pPr>
        <w:pStyle w:val="Heading3"/>
      </w:pPr>
      <w:r>
        <w:t>Остановки:</w:t>
      </w:r>
    </w:p>
    <w:p>
      <w:r>
        <w:t>ПМК</w:t>
      </w:r>
    </w:p>
    <w:p>
      <w:pPr>
        <w:pStyle w:val="Heading2"/>
      </w:pPr>
      <w:r>
        <w:t>Маршрут: https://yandex.ru/maps/29556/zatobolsk/stops/1722619900/?ll=63.686388%2C53.194294&amp;tab=overview&amp;z=16</w:t>
      </w:r>
    </w:p>
    <w:p>
      <w:pPr>
        <w:pStyle w:val="Heading3"/>
      </w:pPr>
      <w:r>
        <w:t>Остановки:</w:t>
      </w:r>
    </w:p>
    <w:p>
      <w:r>
        <w:t>Переход</w:t>
      </w:r>
    </w:p>
    <w:p>
      <w:pPr>
        <w:pStyle w:val="Heading2"/>
      </w:pPr>
      <w:r>
        <w:t>Маршрут: https://yandex.ru/maps/29556/zatobolsk/stops/1543145309/?ll=63.685012%2C53.196628&amp;tab=overview&amp;z=16</w:t>
      </w:r>
    </w:p>
    <w:p>
      <w:pPr>
        <w:pStyle w:val="Heading3"/>
      </w:pPr>
      <w:r>
        <w:t>Остановки:</w:t>
      </w:r>
    </w:p>
    <w:p>
      <w:r>
        <w:t>Магазин № 5</w:t>
      </w:r>
    </w:p>
    <w:p>
      <w:pPr>
        <w:pStyle w:val="Heading2"/>
      </w:pPr>
      <w:r>
        <w:t>Маршрут: https://yandex.ru/maps/29556/zatobolsk/stops/1543145394/?ll=63.657557%2C53.205599&amp;tab=overview&amp;z=16</w:t>
      </w:r>
    </w:p>
    <w:p>
      <w:pPr>
        <w:pStyle w:val="Heading3"/>
      </w:pPr>
      <w:r>
        <w:t>Остановки:</w:t>
      </w:r>
    </w:p>
    <w:p>
      <w:r>
        <w:t>Магнит</w:t>
      </w:r>
    </w:p>
    <w:p>
      <w:pPr>
        <w:pStyle w:val="Heading2"/>
      </w:pPr>
      <w:r>
        <w:t>Маршрут: https://yandex.ru/maps/10295/kostanai/stops/1543145425/?ll=63.646649%2C53.209388&amp;tab=overview&amp;z=16</w:t>
      </w:r>
    </w:p>
    <w:p>
      <w:pPr>
        <w:pStyle w:val="Heading3"/>
      </w:pPr>
      <w:r>
        <w:t>Остановки:</w:t>
      </w:r>
    </w:p>
    <w:p>
      <w:r>
        <w:t>Обувная фабрика</w:t>
      </w:r>
    </w:p>
    <w:p>
      <w:pPr>
        <w:pStyle w:val="Heading2"/>
      </w:pPr>
      <w:r>
        <w:t>Маршрут: https://yandex.ru/maps/10295/kostanai/stops/1543145437/?ll=63.642462%2C53.211596&amp;tab=overview&amp;z=16</w:t>
      </w:r>
    </w:p>
    <w:p>
      <w:pPr>
        <w:pStyle w:val="Heading3"/>
      </w:pPr>
      <w:r>
        <w:t>Остановки:</w:t>
      </w:r>
    </w:p>
    <w:p>
      <w:r>
        <w:t>ГОВД</w:t>
      </w:r>
    </w:p>
    <w:p>
      <w:pPr>
        <w:pStyle w:val="Heading2"/>
      </w:pPr>
      <w:r>
        <w:t>Маршрут: https://yandex.ru/maps/10295/kostanai/stops/1543145472/?ll=63.638016%2C53.213886&amp;tab=overview&amp;z=16</w:t>
      </w:r>
    </w:p>
    <w:p>
      <w:pPr>
        <w:pStyle w:val="Heading3"/>
      </w:pPr>
      <w:r>
        <w:t>Остановки:</w:t>
      </w:r>
    </w:p>
    <w:p>
      <w:r>
        <w:t>Казахтелеком</w:t>
      </w:r>
    </w:p>
    <w:p>
      <w:pPr>
        <w:pStyle w:val="Heading2"/>
      </w:pPr>
      <w:r>
        <w:t>Маршрут: https://yandex.ru/maps/10295/kostanai/stops/1543145491/?ll=63.632453%2C53.216725&amp;tab=overview&amp;z=16</w:t>
      </w:r>
    </w:p>
    <w:p>
      <w:pPr>
        <w:pStyle w:val="Heading3"/>
      </w:pPr>
      <w:r>
        <w:t>Остановки:</w:t>
      </w:r>
    </w:p>
    <w:p>
      <w:r>
        <w:t>Гостиница</w:t>
      </w:r>
    </w:p>
    <w:p>
      <w:pPr>
        <w:pStyle w:val="Heading2"/>
      </w:pPr>
      <w:r>
        <w:t>Маршрут: https://yandex.ru/maps/10295/kostanai/stops/1543145506/?ll=63.628192%2C53.218884&amp;tab=overview&amp;z=16</w:t>
      </w:r>
    </w:p>
    <w:p>
      <w:pPr>
        <w:pStyle w:val="Heading3"/>
      </w:pPr>
      <w:r>
        <w:t>Остановки:</w:t>
      </w:r>
    </w:p>
    <w:p>
      <w:r>
        <w:t>ЦОН</w:t>
      </w:r>
    </w:p>
    <w:p>
      <w:pPr>
        <w:pStyle w:val="Heading2"/>
      </w:pPr>
      <w:r>
        <w:t>Маршрут: https://yandex.ru/maps/10295/kostanai/stops/1543145520/?ll=63.623459%2C53.221306&amp;tab=overview&amp;z=16</w:t>
      </w:r>
    </w:p>
    <w:p>
      <w:pPr>
        <w:pStyle w:val="Heading3"/>
      </w:pPr>
      <w:r>
        <w:t>Остановки:</w:t>
      </w:r>
    </w:p>
    <w:p>
      <w:r>
        <w:t>Дворец спорта</w:t>
      </w:r>
    </w:p>
    <w:p>
      <w:pPr>
        <w:pStyle w:val="Heading2"/>
      </w:pPr>
      <w:r>
        <w:t>Маршрут: https://yandex.ru/maps/10295/kostanai/stops/1543145536/?ll=63.618262%2C53.223978&amp;tab=overview&amp;z=16</w:t>
      </w:r>
    </w:p>
    <w:p>
      <w:pPr>
        <w:pStyle w:val="Heading3"/>
      </w:pPr>
      <w:r>
        <w:t>Остановки:</w:t>
      </w:r>
    </w:p>
    <w:p>
      <w:r>
        <w:t>Форте банк</w:t>
      </w:r>
    </w:p>
    <w:p>
      <w:pPr>
        <w:pStyle w:val="Heading2"/>
      </w:pPr>
      <w:r>
        <w:t>Маршрут: https://yandex.ru/maps/10295/kostanai/stops/1543145559/?ll=63.612854%2C53.224478&amp;tab=overview&amp;z=16</w:t>
      </w:r>
    </w:p>
    <w:p>
      <w:pPr>
        <w:pStyle w:val="Heading3"/>
      </w:pPr>
      <w:r>
        <w:t>Остановки:</w:t>
      </w:r>
    </w:p>
    <w:p>
      <w:r>
        <w:t>Магазин Радуга</w:t>
      </w:r>
    </w:p>
    <w:p>
      <w:pPr>
        <w:pStyle w:val="Heading2"/>
      </w:pPr>
      <w:r>
        <w:t>Маршрут: https://yandex.ru/maps/10295/kostanai/stops/1543145594/?ll=63.606768%2C53.226720&amp;tab=overview&amp;z=16</w:t>
      </w:r>
    </w:p>
    <w:p>
      <w:pPr>
        <w:pStyle w:val="Heading3"/>
      </w:pPr>
      <w:r>
        <w:t>Остановки:</w:t>
      </w:r>
    </w:p>
    <w:p>
      <w:r>
        <w:t>Железнодорожный вокзал</w:t>
      </w:r>
    </w:p>
    <w:p>
      <w:pPr>
        <w:pStyle w:val="Heading2"/>
      </w:pPr>
      <w:r>
        <w:t>Маршрут обратно:</w:t>
      </w:r>
    </w:p>
    <w:p>
      <w:pPr>
        <w:pStyle w:val="Heading3"/>
      </w:pPr>
      <w:r>
        <w:t>Маршрут: https://yandex.ru/maps/10295/kostanai/stops/1543145594/?ll=63.606768%2C53.226720&amp;tab=overview&amp;z=16</w:t>
      </w:r>
    </w:p>
    <w:p>
      <w:r>
        <w:t>Железнодорожный вокзал</w:t>
      </w:r>
    </w:p>
    <w:p>
      <w:pPr>
        <w:pStyle w:val="Heading3"/>
      </w:pPr>
      <w:r>
        <w:t>Маршрут: https://yandex.ru/maps/10295/kostanai/stops/1543145559/?ll=63.612854%2C53.224478&amp;tab=overview&amp;z=16</w:t>
      </w:r>
    </w:p>
    <w:p>
      <w:r>
        <w:t>Магазин Радуга</w:t>
      </w:r>
    </w:p>
    <w:p>
      <w:pPr>
        <w:pStyle w:val="Heading3"/>
      </w:pPr>
      <w:r>
        <w:t>Маршрут: https://yandex.ru/maps/10295/kostanai/stops/1543145536/?ll=63.618262%2C53.223978&amp;tab=overview&amp;z=16</w:t>
      </w:r>
    </w:p>
    <w:p>
      <w:r>
        <w:t>Форте банк</w:t>
      </w:r>
    </w:p>
    <w:p>
      <w:pPr>
        <w:pStyle w:val="Heading3"/>
      </w:pPr>
      <w:r>
        <w:t>Маршрут: https://yandex.ru/maps/10295/kostanai/stops/1543145520/?ll=63.623459%2C53.221306&amp;tab=overview&amp;z=16</w:t>
      </w:r>
    </w:p>
    <w:p>
      <w:r>
        <w:t>Дворец спорта</w:t>
      </w:r>
    </w:p>
    <w:p>
      <w:pPr>
        <w:pStyle w:val="Heading3"/>
      </w:pPr>
      <w:r>
        <w:t>Маршрут: https://yandex.ru/maps/10295/kostanai/stops/1543145506/?ll=63.628192%2C53.218884&amp;tab=overview&amp;z=16</w:t>
      </w:r>
    </w:p>
    <w:p>
      <w:r>
        <w:t>ЦОН</w:t>
      </w:r>
    </w:p>
    <w:p>
      <w:pPr>
        <w:pStyle w:val="Heading3"/>
      </w:pPr>
      <w:r>
        <w:t>Маршрут: https://yandex.ru/maps/10295/kostanai/stops/1543145491/?ll=63.632453%2C53.216725&amp;tab=overview&amp;z=16</w:t>
      </w:r>
    </w:p>
    <w:p>
      <w:r>
        <w:t>Гостиница</w:t>
      </w:r>
    </w:p>
    <w:p>
      <w:pPr>
        <w:pStyle w:val="Heading3"/>
      </w:pPr>
      <w:r>
        <w:t>Маршрут: https://yandex.ru/maps/10295/kostanai/stops/1543145472/?ll=63.638016%2C53.213886&amp;tab=overview&amp;z=16</w:t>
      </w:r>
    </w:p>
    <w:p>
      <w:r>
        <w:t>Казахтелеком</w:t>
      </w:r>
    </w:p>
    <w:p>
      <w:pPr>
        <w:pStyle w:val="Heading3"/>
      </w:pPr>
      <w:r>
        <w:t>Маршрут: https://yandex.ru/maps/10295/kostanai/stops/1543145437/?ll=63.642462%2C53.211596&amp;tab=overview&amp;z=16</w:t>
      </w:r>
    </w:p>
    <w:p>
      <w:r>
        <w:t>ГОВД</w:t>
      </w:r>
    </w:p>
    <w:p>
      <w:pPr>
        <w:pStyle w:val="Heading3"/>
      </w:pPr>
      <w:r>
        <w:t>Маршрут: https://yandex.ru/maps/10295/kostanai/stops/1543145425/?ll=63.646649%2C53.209388&amp;tab=overview&amp;z=16</w:t>
      </w:r>
    </w:p>
    <w:p>
      <w:r>
        <w:t>Обувная фабрика</w:t>
      </w:r>
    </w:p>
    <w:p>
      <w:pPr>
        <w:pStyle w:val="Heading3"/>
      </w:pPr>
      <w:r>
        <w:t>Маршрут: https://yandex.ru/maps/29556/zatobolsk/stops/1543145394/?ll=63.657557%2C53.205599&amp;tab=overview&amp;z=16</w:t>
      </w:r>
    </w:p>
    <w:p>
      <w:r>
        <w:t>Магнит</w:t>
      </w:r>
    </w:p>
    <w:p>
      <w:pPr>
        <w:pStyle w:val="Heading3"/>
      </w:pPr>
      <w:r>
        <w:t>Маршрут: https://yandex.ru/maps/29556/zatobolsk/stops/1543145309/?ll=63.685012%2C53.196628&amp;tab=overview&amp;z=16</w:t>
      </w:r>
    </w:p>
    <w:p>
      <w:r>
        <w:t>Магазин № 5</w:t>
      </w:r>
    </w:p>
    <w:p>
      <w:pPr>
        <w:pStyle w:val="Heading3"/>
      </w:pPr>
      <w:r>
        <w:t>Маршрут: https://yandex.ru/maps/29556/zatobolsk/stops/1722619900/?ll=63.686388%2C53.194294&amp;tab=overview&amp;z=16</w:t>
      </w:r>
    </w:p>
    <w:p>
      <w:r>
        <w:t>Переход</w:t>
      </w:r>
    </w:p>
    <w:p>
      <w:pPr>
        <w:pStyle w:val="Heading3"/>
      </w:pPr>
      <w:r>
        <w:t>Маршрут: https://yandex.ru/maps/29556/zatobolsk/stops/1722619130/?ll=63.685536%2C53.191324&amp;tab=overview&amp;z=16</w:t>
      </w:r>
    </w:p>
    <w:p>
      <w:r>
        <w:t>ПМК</w:t>
      </w:r>
    </w:p>
    <w:p>
      <w:pPr>
        <w:pStyle w:val="Heading3"/>
      </w:pPr>
      <w:r>
        <w:t>Маршрут: https://yandex.ru/maps/29556/zatobolsk/stops/1722515140/?ll=63.690183%2C53.179640&amp;tab=overview&amp;z=16</w:t>
      </w:r>
    </w:p>
    <w:p>
      <w:r>
        <w:t>33-я улица</w:t>
      </w:r>
    </w:p>
    <w:p>
      <w:pPr>
        <w:pStyle w:val="Heading3"/>
      </w:pPr>
      <w:r>
        <w:t>Маршрут: https://yandex.ru/maps/29556/zatobolsk/stops/1543145291/?ll=63.696851%2C53.176701&amp;tab=overview&amp;z=16</w:t>
      </w:r>
    </w:p>
    <w:p>
      <w:r>
        <w:t>СО Автомобилист</w:t>
      </w:r>
    </w:p>
    <w:p>
      <w:pPr>
        <w:pStyle w:val="Heading3"/>
      </w:pPr>
      <w:r>
        <w:t>Маршрут: https://yandex.ru/maps/29556/zatobolsk/stops/1543145317/?ll=63.682697%2C53.179966&amp;tab=overview&amp;z=16</w:t>
      </w:r>
    </w:p>
    <w:p>
      <w:r>
        <w:t>Шинзавод</w:t>
      </w:r>
    </w:p>
    <w:p>
      <w:pPr>
        <w:pStyle w:val="Heading3"/>
      </w:pPr>
      <w:r>
        <w:t>Маршрут: https://yandex.ru/maps/29556/zatobolsk/stops/1709321558/?ll=63.684776%2C53.175459&amp;tab=overview&amp;z=16</w:t>
      </w:r>
    </w:p>
    <w:p>
      <w:r>
        <w:t>Психиатрическая больница</w:t>
      </w:r>
    </w:p>
    <w:p>
      <w:pPr>
        <w:pStyle w:val="Heading3"/>
      </w:pPr>
      <w:r>
        <w:t>Маршрут: https://yandex.ru/maps/29556/zatobolsk/stops/4951231196/?ll=63.680170%2C53.170272&amp;tab=overview&amp;z=16</w:t>
      </w:r>
    </w:p>
    <w:p>
      <w:r>
        <w:t>СО Мелиоратор – 2</w:t>
      </w:r>
    </w:p>
    <w:p>
      <w:pPr>
        <w:pStyle w:val="Heading3"/>
      </w:pPr>
      <w:r>
        <w:t>Маршрут: https://yandex.ru/maps/29556/zatobolsk/stops/1722620120/?ll=63.679628%2C53.166359&amp;tab=overview&amp;z=16</w:t>
      </w:r>
    </w:p>
    <w:p>
      <w:r>
        <w:t>СО Мелиоратор – 1</w:t>
      </w:r>
    </w:p>
    <w:p>
      <w:pPr>
        <w:pStyle w:val="Heading3"/>
      </w:pPr>
      <w:r>
        <w:t>Маршрут: https://yandex.ru/maps/29556/zatobolsk/stops/4951232506/?ll=63.679843%2C53.170364&amp;tab=overview&amp;z=16</w:t>
      </w:r>
    </w:p>
    <w:p>
      <w:r>
        <w:t>СО Мелиоратор – 2</w:t>
      </w:r>
    </w:p>
    <w:p>
      <w:pPr>
        <w:pStyle w:val="Heading3"/>
      </w:pPr>
      <w:r>
        <w:t>Маршрут: https://yandex.ru/maps/29556/zatobolsk/stops/1722620030/?ll=63.681174%2C53.175504&amp;tab=overview&amp;z=16</w:t>
      </w:r>
    </w:p>
    <w:p>
      <w:r>
        <w:t>Психиатрическая больница</w:t>
      </w:r>
    </w:p>
    <w:p>
      <w:pPr>
        <w:pStyle w:val="Heading3"/>
      </w:pPr>
      <w:r>
        <w:t>Маршрут: https://yandex.ru/maps/29556/zatobolsk/stops/1722619980/?ll=63.682134%2C53.179695&amp;tab=overview&amp;z=16</w:t>
      </w:r>
    </w:p>
    <w:p>
      <w:r>
        <w:t>Шинзавод</w:t>
      </w:r>
    </w:p>
    <w:p>
      <w:pPr>
        <w:pStyle w:val="Heading3"/>
      </w:pPr>
      <w:r>
        <w:t>Маршрут: https://yandex.ru/maps/29556/zatobolsk/stops/1722619040/?ll=63.685262%2C53.191581&amp;tab=overview&amp;z=16</w:t>
      </w:r>
    </w:p>
    <w:p>
      <w:r>
        <w:t>ПМК</w:t>
      </w:r>
    </w:p>
    <w:p>
      <w:pPr>
        <w:pStyle w:val="Heading3"/>
      </w:pPr>
      <w:r>
        <w:t>Маршрут: https://yandex.ru/maps/29556/zatobolsk/stops/1543145308/?ll=63.685872%2C53.194317&amp;tab=overview&amp;z=16</w:t>
      </w:r>
    </w:p>
    <w:p>
      <w:r>
        <w:t>Переход</w:t>
      </w:r>
    </w:p>
    <w:p>
      <w:pPr>
        <w:pStyle w:val="Heading3"/>
      </w:pPr>
      <w:r>
        <w:t>Маршрут: https://yandex.ru/maps/10295/kostanai/stops/1543145392/?ll=63.657331%2C53.205357&amp;tab=overview&amp;z=16</w:t>
      </w:r>
    </w:p>
    <w:p>
      <w:r>
        <w:t>Магнит</w:t>
      </w:r>
    </w:p>
    <w:p>
      <w:pPr>
        <w:pStyle w:val="Heading3"/>
      </w:pPr>
      <w:r>
        <w:t>Маршрут: https://yandex.ru/maps/10295/kostanai/stops/1543145422/?ll=63.646142%2C53.209355&amp;tab=overview&amp;z=16</w:t>
      </w:r>
    </w:p>
    <w:p>
      <w:r>
        <w:t>Обувная фабрика</w:t>
      </w:r>
    </w:p>
    <w:p>
      <w:pPr>
        <w:pStyle w:val="Heading3"/>
      </w:pPr>
      <w:r>
        <w:t>Маршрут: https://yandex.ru/maps/10295/kostanai/stops/1543145438/?ll=63.642202%2C53.211381&amp;tab=overview&amp;z=16</w:t>
      </w:r>
    </w:p>
    <w:p>
      <w:r>
        <w:t>ГОВД</w:t>
      </w:r>
    </w:p>
    <w:p>
      <w:pPr>
        <w:pStyle w:val="Heading3"/>
      </w:pPr>
      <w:r>
        <w:t>Маршрут: https://yandex.ru/maps/10295/kostanai/stops/1543145459/?ll=63.637659%2C53.213703&amp;tab=overview&amp;z=16</w:t>
      </w:r>
    </w:p>
    <w:p>
      <w:r>
        <w:t>Казахтелеком</w:t>
      </w:r>
    </w:p>
    <w:p>
      <w:pPr>
        <w:pStyle w:val="Heading3"/>
      </w:pPr>
      <w:r>
        <w:t>Маршрут: https://yandex.ru/maps/10295/kostanai/stops/1543145504/?ll=63.628616%2C53.218387&amp;tab=overview&amp;z=16</w:t>
      </w:r>
    </w:p>
    <w:p>
      <w:r>
        <w:t>ЦОН</w:t>
      </w:r>
    </w:p>
    <w:p>
      <w:pPr>
        <w:pStyle w:val="Heading3"/>
      </w:pPr>
      <w:r>
        <w:t>Маршрут: https://yandex.ru/maps/10295/kostanai/stops/1543145517/?ll=63.624810%2C53.220337&amp;tab=overview&amp;z=16</w:t>
      </w:r>
    </w:p>
    <w:p>
      <w:r>
        <w:t>Дворец спорта</w:t>
      </w:r>
    </w:p>
    <w:p>
      <w:pPr>
        <w:pStyle w:val="Heading3"/>
      </w:pPr>
      <w:r>
        <w:t>Маршрут: https://yandex.ru/maps/10295/kostanai/stops/1543145537/?ll=63.618094%2C53.223681&amp;tab=overview&amp;z=16</w:t>
      </w:r>
    </w:p>
    <w:p>
      <w:r>
        <w:t>Форте банк</w:t>
      </w:r>
    </w:p>
    <w:p>
      <w:pPr>
        <w:pStyle w:val="Heading3"/>
      </w:pPr>
      <w:r>
        <w:t>Маршрут: https://yandex.ru/maps/10295/kostanai/stops/1543145561/?ll=63.612601%2C53.224245&amp;tab=overview&amp;z=16</w:t>
      </w:r>
    </w:p>
    <w:p>
      <w:r>
        <w:t>Магазин Радуга</w:t>
      </w:r>
    </w:p>
    <w:p>
      <w:pPr>
        <w:pStyle w:val="Heading3"/>
      </w:pPr>
      <w:r>
        <w:t>Маршрут: https://yandex.ru/maps/10295/kostanai/stops/1543145594/?ll=63.606768%2C53.226720&amp;tab=overview&amp;z=16</w:t>
      </w:r>
    </w:p>
    <w:p>
      <w:r>
        <w:t>Железнодорожный вокзал</w:t>
      </w:r>
    </w:p>
    <w:p>
      <w:pPr>
        <w:pStyle w:val="Heading1"/>
      </w:pPr>
      <w:r>
        <w:t>Автобус: Автобус 105</w:t>
      </w:r>
    </w:p>
    <w:p>
      <w:pPr>
        <w:pStyle w:val="Heading2"/>
      </w:pPr>
      <w:r>
        <w:t>Маршрут: https://yandex.ru/maps/208008/michurinsk/stops/1723290930/?ll=63.655133%2C53.180461&amp;tab=overview&amp;z=16</w:t>
      </w:r>
    </w:p>
    <w:p>
      <w:pPr>
        <w:pStyle w:val="Heading3"/>
      </w:pPr>
      <w:r>
        <w:t>Остановки:</w:t>
      </w:r>
    </w:p>
    <w:p>
      <w:r>
        <w:t>Садовая улица</w:t>
      </w:r>
    </w:p>
    <w:p>
      <w:pPr>
        <w:pStyle w:val="Heading2"/>
      </w:pPr>
      <w:r>
        <w:t>Маршрут: https://yandex.ru/maps/208008/michurinsk/stops/1834048881/?ll=63.660006%2C53.180289&amp;tab=overview&amp;z=16</w:t>
      </w:r>
    </w:p>
    <w:p>
      <w:pPr>
        <w:pStyle w:val="Heading3"/>
      </w:pPr>
      <w:r>
        <w:t>Остановки:</w:t>
      </w:r>
    </w:p>
    <w:p>
      <w:r>
        <w:t>Улица Мичурина</w:t>
      </w:r>
    </w:p>
    <w:p>
      <w:pPr>
        <w:pStyle w:val="Heading2"/>
      </w:pPr>
      <w:r>
        <w:t>Маршрут: https://yandex.ru/maps/208008/michurinsk/stops/4702225423/?ll=63.663019%2C53.178522&amp;tab=overview&amp;z=16</w:t>
      </w:r>
    </w:p>
    <w:p>
      <w:pPr>
        <w:pStyle w:val="Heading3"/>
      </w:pPr>
      <w:r>
        <w:t>Остановки:</w:t>
      </w:r>
    </w:p>
    <w:p>
      <w:r>
        <w:t>Улица Арман</w:t>
      </w:r>
    </w:p>
    <w:p>
      <w:pPr>
        <w:pStyle w:val="Heading2"/>
      </w:pPr>
      <w:r>
        <w:t>Маршрут: https://yandex.ru/maps/208008/michurinsk/stops/1723290970/?ll=63.667487%2C53.180514&amp;tab=overview&amp;z=16</w:t>
      </w:r>
    </w:p>
    <w:p>
      <w:pPr>
        <w:pStyle w:val="Heading3"/>
      </w:pPr>
      <w:r>
        <w:t>Остановки:</w:t>
      </w:r>
    </w:p>
    <w:p>
      <w:r>
        <w:t>Школа</w:t>
      </w:r>
    </w:p>
    <w:p>
      <w:pPr>
        <w:pStyle w:val="Heading2"/>
      </w:pPr>
      <w:r>
        <w:t>Маршрут: https://yandex.ru/maps/208008/michurinsk/stops/1723291020/?ll=63.670738%2C53.182824&amp;tab=overview&amp;z=16</w:t>
      </w:r>
    </w:p>
    <w:p>
      <w:pPr>
        <w:pStyle w:val="Heading3"/>
      </w:pPr>
      <w:r>
        <w:t>Остановки:</w:t>
      </w:r>
    </w:p>
    <w:p>
      <w:r>
        <w:t>Пожарное депо</w:t>
      </w:r>
    </w:p>
    <w:p>
      <w:pPr>
        <w:pStyle w:val="Heading2"/>
      </w:pPr>
      <w:r>
        <w:t>Маршрут: https://yandex.ru/maps/29556/zatobolsk/stops/1957607369/?ll=63.678796%2C53.187290&amp;tab=overview&amp;z=16</w:t>
      </w:r>
    </w:p>
    <w:p>
      <w:pPr>
        <w:pStyle w:val="Heading3"/>
      </w:pPr>
      <w:r>
        <w:t>Остановки:</w:t>
      </w:r>
    </w:p>
    <w:p>
      <w:r>
        <w:t>Микрорайон имени Алтынсарина</w:t>
      </w:r>
    </w:p>
    <w:p>
      <w:pPr>
        <w:pStyle w:val="Heading2"/>
      </w:pPr>
      <w:r>
        <w:t>Маршрут: https://yandex.ru/maps/29556/zatobolsk/stops/1722619130/?ll=63.685536%2C53.191324&amp;tab=overview&amp;z=16</w:t>
      </w:r>
    </w:p>
    <w:p>
      <w:pPr>
        <w:pStyle w:val="Heading3"/>
      </w:pPr>
      <w:r>
        <w:t>Остановки:</w:t>
      </w:r>
    </w:p>
    <w:p>
      <w:r>
        <w:t>ПМК</w:t>
      </w:r>
    </w:p>
    <w:p>
      <w:pPr>
        <w:pStyle w:val="Heading2"/>
      </w:pPr>
      <w:r>
        <w:t>Маршрут: https://yandex.ru/maps/29556/zatobolsk/stops/1722619900/?ll=63.686388%2C53.194294&amp;tab=overview&amp;z=16</w:t>
      </w:r>
    </w:p>
    <w:p>
      <w:pPr>
        <w:pStyle w:val="Heading3"/>
      </w:pPr>
      <w:r>
        <w:t>Остановки:</w:t>
      </w:r>
    </w:p>
    <w:p>
      <w:r>
        <w:t>Переход</w:t>
      </w:r>
    </w:p>
    <w:p>
      <w:pPr>
        <w:pStyle w:val="Heading2"/>
      </w:pPr>
      <w:r>
        <w:t>Маршрут: https://yandex.ru/maps/29556/zatobolsk/stops/1543145309/?ll=63.685012%2C53.196628&amp;tab=overview&amp;z=16</w:t>
      </w:r>
    </w:p>
    <w:p>
      <w:pPr>
        <w:pStyle w:val="Heading3"/>
      </w:pPr>
      <w:r>
        <w:t>Остановки:</w:t>
      </w:r>
    </w:p>
    <w:p>
      <w:r>
        <w:t>Магазин № 5</w:t>
      </w:r>
    </w:p>
    <w:p>
      <w:pPr>
        <w:pStyle w:val="Heading2"/>
      </w:pPr>
      <w:r>
        <w:t>Маршрут: https://yandex.ru/maps/29556/zatobolsk/stops/1543145394/?ll=63.657557%2C53.205599&amp;tab=overview&amp;z=16</w:t>
      </w:r>
    </w:p>
    <w:p>
      <w:pPr>
        <w:pStyle w:val="Heading3"/>
      </w:pPr>
      <w:r>
        <w:t>Остановки:</w:t>
      </w:r>
    </w:p>
    <w:p>
      <w:r>
        <w:t>Магнит</w:t>
      </w:r>
    </w:p>
    <w:p>
      <w:pPr>
        <w:pStyle w:val="Heading2"/>
      </w:pPr>
      <w:r>
        <w:t>Маршрут: https://yandex.ru/maps/10295/kostanai/stops/1543145425/?ll=63.646649%2C53.209388&amp;tab=overview&amp;z=16</w:t>
      </w:r>
    </w:p>
    <w:p>
      <w:pPr>
        <w:pStyle w:val="Heading3"/>
      </w:pPr>
      <w:r>
        <w:t>Остановки:</w:t>
      </w:r>
    </w:p>
    <w:p>
      <w:r>
        <w:t>Обувная фабрика</w:t>
      </w:r>
    </w:p>
    <w:p>
      <w:pPr>
        <w:pStyle w:val="Heading2"/>
      </w:pPr>
      <w:r>
        <w:t>Маршрут: https://yandex.ru/maps/10295/kostanai/stops/1543145437/?ll=63.642462%2C53.211596&amp;tab=overview&amp;z=16</w:t>
      </w:r>
    </w:p>
    <w:p>
      <w:pPr>
        <w:pStyle w:val="Heading3"/>
      </w:pPr>
      <w:r>
        <w:t>Остановки:</w:t>
      </w:r>
    </w:p>
    <w:p>
      <w:r>
        <w:t>ГОВД</w:t>
      </w:r>
    </w:p>
    <w:p>
      <w:pPr>
        <w:pStyle w:val="Heading2"/>
      </w:pPr>
      <w:r>
        <w:t>Маршрут: https://yandex.ru/maps/10295/kostanai/stops/1543145472/?ll=63.638016%2C53.213886&amp;tab=overview&amp;z=16</w:t>
      </w:r>
    </w:p>
    <w:p>
      <w:pPr>
        <w:pStyle w:val="Heading3"/>
      </w:pPr>
      <w:r>
        <w:t>Остановки:</w:t>
      </w:r>
    </w:p>
    <w:p>
      <w:r>
        <w:t>Казахтелеком</w:t>
      </w:r>
    </w:p>
    <w:p>
      <w:pPr>
        <w:pStyle w:val="Heading2"/>
      </w:pPr>
      <w:r>
        <w:t>Маршрут: https://yandex.ru/maps/10295/kostanai/stops/1543145491/?ll=63.632453%2C53.216725&amp;tab=overview&amp;z=16</w:t>
      </w:r>
    </w:p>
    <w:p>
      <w:pPr>
        <w:pStyle w:val="Heading3"/>
      </w:pPr>
      <w:r>
        <w:t>Остановки:</w:t>
      </w:r>
    </w:p>
    <w:p>
      <w:r>
        <w:t>Гостиница</w:t>
      </w:r>
    </w:p>
    <w:p>
      <w:pPr>
        <w:pStyle w:val="Heading2"/>
      </w:pPr>
      <w:r>
        <w:t>Маршрут: https://yandex.ru/maps/10295/kostanai/stops/1543145506/?ll=63.628192%2C53.218884&amp;tab=overview&amp;z=16</w:t>
      </w:r>
    </w:p>
    <w:p>
      <w:pPr>
        <w:pStyle w:val="Heading3"/>
      </w:pPr>
      <w:r>
        <w:t>Остановки:</w:t>
      </w:r>
    </w:p>
    <w:p>
      <w:r>
        <w:t>ЦОН</w:t>
      </w:r>
    </w:p>
    <w:p>
      <w:pPr>
        <w:pStyle w:val="Heading2"/>
      </w:pPr>
      <w:r>
        <w:t>Маршрут: https://yandex.ru/maps/10295/kostanai/stops/1543145520/?ll=63.623459%2C53.221306&amp;tab=overview&amp;z=16</w:t>
      </w:r>
    </w:p>
    <w:p>
      <w:pPr>
        <w:pStyle w:val="Heading3"/>
      </w:pPr>
      <w:r>
        <w:t>Остановки:</w:t>
      </w:r>
    </w:p>
    <w:p>
      <w:r>
        <w:t>Дворец спорта</w:t>
      </w:r>
    </w:p>
    <w:p>
      <w:pPr>
        <w:pStyle w:val="Heading2"/>
      </w:pPr>
      <w:r>
        <w:t>Маршрут: https://yandex.ru/maps/10295/kostanai/stops/1543145529/?ll=63.622139%2C53.223407&amp;tab=overview&amp;z=16</w:t>
      </w:r>
    </w:p>
    <w:p>
      <w:pPr>
        <w:pStyle w:val="Heading3"/>
      </w:pPr>
      <w:r>
        <w:t>Остановки:</w:t>
      </w:r>
    </w:p>
    <w:p>
      <w:r>
        <w:t>Площадь Целинников</w:t>
      </w:r>
    </w:p>
    <w:p>
      <w:pPr>
        <w:pStyle w:val="Heading2"/>
      </w:pPr>
      <w:r>
        <w:t>Маршрут: https://yandex.ru/maps/10295/kostanai/stops/1722633750/?ll=63.625403%2C53.225689&amp;tab=overview&amp;z=16</w:t>
      </w:r>
    </w:p>
    <w:p>
      <w:pPr>
        <w:pStyle w:val="Heading3"/>
      </w:pPr>
      <w:r>
        <w:t>Остановки:</w:t>
      </w:r>
    </w:p>
    <w:p>
      <w:r>
        <w:t>Областная больница</w:t>
      </w:r>
    </w:p>
    <w:p>
      <w:pPr>
        <w:pStyle w:val="Heading2"/>
      </w:pPr>
      <w:r>
        <w:t>Маршрут: https://yandex.ru/maps/10295/kostanai/stops/1722633590/?ll=63.629146%2C53.225177&amp;tab=overview&amp;z=16</w:t>
      </w:r>
    </w:p>
    <w:p>
      <w:pPr>
        <w:pStyle w:val="Heading3"/>
      </w:pPr>
      <w:r>
        <w:t>Остановки:</w:t>
      </w:r>
    </w:p>
    <w:p>
      <w:r>
        <w:t>Областная больница</w:t>
      </w:r>
    </w:p>
    <w:p>
      <w:pPr>
        <w:pStyle w:val="Heading2"/>
      </w:pPr>
      <w:r>
        <w:t>Маршрут: https://yandex.ru/maps/10295/kostanai/stops/1722633340/?ll=63.632557%2C53.223441&amp;tab=overview&amp;z=16</w:t>
      </w:r>
    </w:p>
    <w:p>
      <w:pPr>
        <w:pStyle w:val="Heading3"/>
      </w:pPr>
      <w:r>
        <w:t>Остановки:</w:t>
      </w:r>
    </w:p>
    <w:p>
      <w:r>
        <w:t>Гиппократ</w:t>
      </w:r>
    </w:p>
    <w:p>
      <w:pPr>
        <w:pStyle w:val="Heading2"/>
      </w:pPr>
      <w:r>
        <w:t>Маршрут: https://yandex.ru/maps/10295/kostanai/stops/1543145473/?ll=63.637455%2C53.220852&amp;tab=overview&amp;z=16</w:t>
      </w:r>
    </w:p>
    <w:p>
      <w:pPr>
        <w:pStyle w:val="Heading3"/>
      </w:pPr>
      <w:r>
        <w:t>Остановки:</w:t>
      </w:r>
    </w:p>
    <w:p>
      <w:r>
        <w:t>Центральный рынок – Верхняя оптовка</w:t>
      </w:r>
    </w:p>
    <w:p>
      <w:pPr>
        <w:pStyle w:val="Heading2"/>
      </w:pPr>
      <w:r>
        <w:t>Маршрут: https://yandex.ru/maps/10295/kostanai/stops/1723076040/?ll=63.642924%2C53.218157&amp;tab=overview&amp;z=16</w:t>
      </w:r>
    </w:p>
    <w:p>
      <w:pPr>
        <w:pStyle w:val="Heading3"/>
      </w:pPr>
      <w:r>
        <w:t>Остановки:</w:t>
      </w:r>
    </w:p>
    <w:p>
      <w:r>
        <w:t>Центральный рынок (нет посадки)</w:t>
      </w:r>
    </w:p>
    <w:p>
      <w:pPr>
        <w:pStyle w:val="Heading2"/>
      </w:pPr>
      <w:r>
        <w:t>Маршрут обратно:</w:t>
      </w:r>
    </w:p>
    <w:p>
      <w:pPr>
        <w:pStyle w:val="Heading3"/>
      </w:pPr>
      <w:r>
        <w:t>Маршрут: https://yandex.ru/maps/10295/kostanai/stops/1723076040/?ll=63.642924%2C53.218157&amp;tab=overview&amp;z=16</w:t>
      </w:r>
    </w:p>
    <w:p>
      <w:r>
        <w:t>Центральный рынок (нет посадки)</w:t>
      </w:r>
    </w:p>
    <w:p>
      <w:pPr>
        <w:pStyle w:val="Heading3"/>
      </w:pPr>
      <w:r>
        <w:t>Маршрут: https://yandex.ru/maps/10295/kostanai/stops/1543145473/?ll=63.637455%2C53.220852&amp;tab=overview&amp;z=16</w:t>
      </w:r>
    </w:p>
    <w:p>
      <w:r>
        <w:t>Центральный рынок – Верхняя оптовка</w:t>
      </w:r>
    </w:p>
    <w:p>
      <w:pPr>
        <w:pStyle w:val="Heading3"/>
      </w:pPr>
      <w:r>
        <w:t>Маршрут: https://yandex.ru/maps/10295/kostanai/stops/1722633340/?ll=63.632557%2C53.223441&amp;tab=overview&amp;z=16</w:t>
      </w:r>
    </w:p>
    <w:p>
      <w:r>
        <w:t>Гиппократ</w:t>
      </w:r>
    </w:p>
    <w:p>
      <w:pPr>
        <w:pStyle w:val="Heading3"/>
      </w:pPr>
      <w:r>
        <w:t>Маршрут: https://yandex.ru/maps/10295/kostanai/stops/1722633590/?ll=63.629146%2C53.225177&amp;tab=overview&amp;z=16</w:t>
      </w:r>
    </w:p>
    <w:p>
      <w:r>
        <w:t>Областная больница</w:t>
      </w:r>
    </w:p>
    <w:p>
      <w:pPr>
        <w:pStyle w:val="Heading3"/>
      </w:pPr>
      <w:r>
        <w:t>Маршрут: https://yandex.ru/maps/10295/kostanai/stops/1722633750/?ll=63.625403%2C53.225689&amp;tab=overview&amp;z=16</w:t>
      </w:r>
    </w:p>
    <w:p>
      <w:r>
        <w:t>Областная больница</w:t>
      </w:r>
    </w:p>
    <w:p>
      <w:pPr>
        <w:pStyle w:val="Heading3"/>
      </w:pPr>
      <w:r>
        <w:t>Маршрут: https://yandex.ru/maps/10295/kostanai/stops/1543145529/?ll=63.622139%2C53.223407&amp;tab=overview&amp;z=16</w:t>
      </w:r>
    </w:p>
    <w:p>
      <w:r>
        <w:t>Площадь Целинников</w:t>
      </w:r>
    </w:p>
    <w:p>
      <w:pPr>
        <w:pStyle w:val="Heading3"/>
      </w:pPr>
      <w:r>
        <w:t>Маршрут: https://yandex.ru/maps/10295/kostanai/stops/1543145520/?ll=63.623459%2C53.221306&amp;tab=overview&amp;z=16</w:t>
      </w:r>
    </w:p>
    <w:p>
      <w:r>
        <w:t>Дворец спорта</w:t>
      </w:r>
    </w:p>
    <w:p>
      <w:pPr>
        <w:pStyle w:val="Heading3"/>
      </w:pPr>
      <w:r>
        <w:t>Маршрут: https://yandex.ru/maps/10295/kostanai/stops/1543145506/?ll=63.628192%2C53.218884&amp;tab=overview&amp;z=16</w:t>
      </w:r>
    </w:p>
    <w:p>
      <w:r>
        <w:t>ЦОН</w:t>
      </w:r>
    </w:p>
    <w:p>
      <w:pPr>
        <w:pStyle w:val="Heading3"/>
      </w:pPr>
      <w:r>
        <w:t>Маршрут: https://yandex.ru/maps/10295/kostanai/stops/1543145491/?ll=63.632453%2C53.216725&amp;tab=overview&amp;z=16</w:t>
      </w:r>
    </w:p>
    <w:p>
      <w:r>
        <w:t>Гостиница</w:t>
      </w:r>
    </w:p>
    <w:p>
      <w:pPr>
        <w:pStyle w:val="Heading3"/>
      </w:pPr>
      <w:r>
        <w:t>Маршрут: https://yandex.ru/maps/10295/kostanai/stops/1543145472/?ll=63.638016%2C53.213886&amp;tab=overview&amp;z=16</w:t>
      </w:r>
    </w:p>
    <w:p>
      <w:r>
        <w:t>Казахтелеком</w:t>
      </w:r>
    </w:p>
    <w:p>
      <w:pPr>
        <w:pStyle w:val="Heading3"/>
      </w:pPr>
      <w:r>
        <w:t>Маршрут: https://yandex.ru/maps/10295/kostanai/stops/1543145437/?ll=63.642462%2C53.211596&amp;tab=overview&amp;z=16</w:t>
      </w:r>
    </w:p>
    <w:p>
      <w:r>
        <w:t>ГОВД</w:t>
      </w:r>
    </w:p>
    <w:p>
      <w:pPr>
        <w:pStyle w:val="Heading3"/>
      </w:pPr>
      <w:r>
        <w:t>Маршрут: https://yandex.ru/maps/10295/kostanai/stops/1543145425/?ll=63.646649%2C53.209388&amp;tab=overview&amp;z=16</w:t>
      </w:r>
    </w:p>
    <w:p>
      <w:r>
        <w:t>Обувная фабрика</w:t>
      </w:r>
    </w:p>
    <w:p>
      <w:pPr>
        <w:pStyle w:val="Heading3"/>
      </w:pPr>
      <w:r>
        <w:t>Маршрут: https://yandex.ru/maps/29556/zatobolsk/stops/1543145394/?ll=63.657557%2C53.205599&amp;tab=overview&amp;z=16</w:t>
      </w:r>
    </w:p>
    <w:p>
      <w:r>
        <w:t>Магнит</w:t>
      </w:r>
    </w:p>
    <w:p>
      <w:pPr>
        <w:pStyle w:val="Heading3"/>
      </w:pPr>
      <w:r>
        <w:t>Маршрут: https://yandex.ru/maps/29556/zatobolsk/stops/1543145309/?ll=63.685012%2C53.196628&amp;tab=overview&amp;z=16</w:t>
      </w:r>
    </w:p>
    <w:p>
      <w:r>
        <w:t>Магазин № 5</w:t>
      </w:r>
    </w:p>
    <w:p>
      <w:pPr>
        <w:pStyle w:val="Heading3"/>
      </w:pPr>
      <w:r>
        <w:t>Маршрут: https://yandex.ru/maps/29556/zatobolsk/stops/1722619900/?ll=63.686388%2C53.194294&amp;tab=overview&amp;z=16</w:t>
      </w:r>
    </w:p>
    <w:p>
      <w:r>
        <w:t>Переход</w:t>
      </w:r>
    </w:p>
    <w:p>
      <w:pPr>
        <w:pStyle w:val="Heading3"/>
      </w:pPr>
      <w:r>
        <w:t>Маршрут: https://yandex.ru/maps/29556/zatobolsk/stops/1722619130/?ll=63.685536%2C53.191324&amp;tab=overview&amp;z=16</w:t>
      </w:r>
    </w:p>
    <w:p>
      <w:r>
        <w:t>ПМК</w:t>
      </w:r>
    </w:p>
    <w:p>
      <w:pPr>
        <w:pStyle w:val="Heading3"/>
      </w:pPr>
      <w:r>
        <w:t>Маршрут: https://yandex.ru/maps/29556/zatobolsk/stops/1957607369/?ll=63.678796%2C53.187290&amp;tab=overview&amp;z=16</w:t>
      </w:r>
    </w:p>
    <w:p>
      <w:r>
        <w:t>Микрорайон имени Алтынсарина</w:t>
      </w:r>
    </w:p>
    <w:p>
      <w:pPr>
        <w:pStyle w:val="Heading3"/>
      </w:pPr>
      <w:r>
        <w:t>Маршрут: https://yandex.ru/maps/208008/michurinsk/stops/1723291020/?ll=63.670738%2C53.182824&amp;tab=overview&amp;z=16</w:t>
      </w:r>
    </w:p>
    <w:p>
      <w:r>
        <w:t>Пожарное депо</w:t>
      </w:r>
    </w:p>
    <w:p>
      <w:pPr>
        <w:pStyle w:val="Heading3"/>
      </w:pPr>
      <w:r>
        <w:t>Маршрут: https://yandex.ru/maps/208008/michurinsk/stops/1723290970/?ll=63.667487%2C53.180514&amp;tab=overview&amp;z=16</w:t>
      </w:r>
    </w:p>
    <w:p>
      <w:r>
        <w:t>Школа</w:t>
      </w:r>
    </w:p>
    <w:p>
      <w:pPr>
        <w:pStyle w:val="Heading3"/>
      </w:pPr>
      <w:r>
        <w:t>Маршрут: https://yandex.ru/maps/208008/michurinsk/stops/4702225423/?ll=63.663019%2C53.178522&amp;tab=overview&amp;z=16</w:t>
      </w:r>
    </w:p>
    <w:p>
      <w:r>
        <w:t>Улица Арман</w:t>
      </w:r>
    </w:p>
    <w:p>
      <w:pPr>
        <w:pStyle w:val="Heading3"/>
      </w:pPr>
      <w:r>
        <w:t>Маршрут: https://yandex.ru/maps/208008/michurinsk/stops/1834048881/?ll=63.660006%2C53.180289&amp;tab=overview&amp;z=16</w:t>
      </w:r>
    </w:p>
    <w:p>
      <w:r>
        <w:t>Улица Мичурина</w:t>
      </w:r>
    </w:p>
    <w:p>
      <w:pPr>
        <w:pStyle w:val="Heading3"/>
      </w:pPr>
      <w:r>
        <w:t>Маршрут: https://yandex.ru/maps/208008/michurinsk/stops/1723290930/?ll=63.655133%2C53.180461&amp;tab=overview&amp;z=16</w:t>
      </w:r>
    </w:p>
    <w:p>
      <w:r>
        <w:t>Садовая улица</w:t>
      </w:r>
    </w:p>
    <w:p>
      <w:pPr>
        <w:pStyle w:val="Heading1"/>
      </w:pPr>
      <w:r>
        <w:t>Автобус: Автобус 107</w:t>
      </w:r>
    </w:p>
    <w:p>
      <w:pPr>
        <w:pStyle w:val="Heading2"/>
      </w:pPr>
      <w:r>
        <w:t>Маршрут: https://yandex.ru/maps/10295/kostanai/stops/1723076020/?ll=63.643273%2C53.218229&amp;tab=overview&amp;z=16</w:t>
      </w:r>
    </w:p>
    <w:p>
      <w:pPr>
        <w:pStyle w:val="Heading3"/>
      </w:pPr>
      <w:r>
        <w:t>Остановки:</w:t>
      </w:r>
    </w:p>
    <w:p>
      <w:r>
        <w:t>Центральный рынок</w:t>
      </w:r>
    </w:p>
    <w:p>
      <w:pPr>
        <w:pStyle w:val="Heading2"/>
      </w:pPr>
      <w:r>
        <w:t>Маршрут: https://yandex.ru/maps/10295/kostanai/stops/1543145433/?ll=63.643961%2C53.219199&amp;tab=overview&amp;z=16</w:t>
      </w:r>
    </w:p>
    <w:p>
      <w:pPr>
        <w:pStyle w:val="Heading3"/>
      </w:pPr>
      <w:r>
        <w:t>Остановки:</w:t>
      </w:r>
    </w:p>
    <w:p>
      <w:r>
        <w:t>Центральный рынок</w:t>
      </w:r>
    </w:p>
    <w:p>
      <w:pPr>
        <w:pStyle w:val="Heading2"/>
      </w:pPr>
      <w:r>
        <w:t>Маршрут: https://yandex.ru/maps/10295/kostanai/stops/1723049400/?ll=63.649461%2C53.220914&amp;tab=overview&amp;z=16</w:t>
      </w:r>
    </w:p>
    <w:p>
      <w:pPr>
        <w:pStyle w:val="Heading3"/>
      </w:pPr>
      <w:r>
        <w:t>Остановки:</w:t>
      </w:r>
    </w:p>
    <w:p>
      <w:r>
        <w:t>Магазин № 95</w:t>
      </w:r>
    </w:p>
    <w:p>
      <w:pPr>
        <w:pStyle w:val="Heading2"/>
      </w:pPr>
      <w:r>
        <w:t>Маршрут: https://yandex.ru/maps/10295/kostanai/stops/1543145393/?ll=63.657127%2C53.221090&amp;tab=overview&amp;z=16</w:t>
      </w:r>
    </w:p>
    <w:p>
      <w:pPr>
        <w:pStyle w:val="Heading3"/>
      </w:pPr>
      <w:r>
        <w:t>Остановки:</w:t>
      </w:r>
    </w:p>
    <w:p>
      <w:r>
        <w:t>Пивзавод</w:t>
      </w:r>
    </w:p>
    <w:p>
      <w:pPr>
        <w:pStyle w:val="Heading2"/>
      </w:pPr>
      <w:r>
        <w:t>Маршрут: https://yandex.ru/maps/10295/kostanai/stops/3695238164/?ll=63.663619%2C53.225930&amp;tab=overview&amp;z=16</w:t>
      </w:r>
    </w:p>
    <w:p>
      <w:pPr>
        <w:pStyle w:val="Heading3"/>
      </w:pPr>
      <w:r>
        <w:t>Остановки:</w:t>
      </w:r>
    </w:p>
    <w:p>
      <w:r>
        <w:t>Телецентр</w:t>
      </w:r>
    </w:p>
    <w:p>
      <w:pPr>
        <w:pStyle w:val="Heading2"/>
      </w:pPr>
      <w:r>
        <w:t>Маршрут: https://yandex.ru/maps/10295/kostanai/stops/1543145367/?ll=63.669739%2C53.230377&amp;tab=overview&amp;z=16</w:t>
      </w:r>
    </w:p>
    <w:p>
      <w:pPr>
        <w:pStyle w:val="Heading3"/>
      </w:pPr>
      <w:r>
        <w:t>Остановки:</w:t>
      </w:r>
    </w:p>
    <w:p>
      <w:r>
        <w:t>Сельмаг</w:t>
      </w:r>
    </w:p>
    <w:p>
      <w:pPr>
        <w:pStyle w:val="Heading2"/>
      </w:pPr>
      <w:r>
        <w:t>Маршрут: https://yandex.ru/maps/10295/kostanai/stops/1543145349/?ll=63.674633%2C53.233989&amp;tab=overview&amp;z=16</w:t>
      </w:r>
    </w:p>
    <w:p>
      <w:pPr>
        <w:pStyle w:val="Heading3"/>
      </w:pPr>
      <w:r>
        <w:t>Остановки:</w:t>
      </w:r>
    </w:p>
    <w:p>
      <w:r>
        <w:t>Онкологический диспансер</w:t>
      </w:r>
    </w:p>
    <w:p>
      <w:pPr>
        <w:pStyle w:val="Heading2"/>
      </w:pPr>
      <w:r>
        <w:t>Маршрут: https://yandex.ru/maps/10295/kostanai/stops/1543145324/?ll=63.681506%2C53.239029&amp;tab=overview&amp;z=16</w:t>
      </w:r>
    </w:p>
    <w:p>
      <w:pPr>
        <w:pStyle w:val="Heading3"/>
      </w:pPr>
      <w:r>
        <w:t>Остановки:</w:t>
      </w:r>
    </w:p>
    <w:p>
      <w:r>
        <w:t>Школа № 9</w:t>
      </w:r>
    </w:p>
    <w:p>
      <w:pPr>
        <w:pStyle w:val="Heading2"/>
      </w:pPr>
      <w:r>
        <w:t>Маршрут: https://yandex.ru/maps/10295/kostanai/stops/1543145311/?ll=63.683902%2C53.240741&amp;tab=overview&amp;z=16</w:t>
      </w:r>
    </w:p>
    <w:p>
      <w:pPr>
        <w:pStyle w:val="Heading3"/>
      </w:pPr>
      <w:r>
        <w:t>Остановки:</w:t>
      </w:r>
    </w:p>
    <w:p>
      <w:r>
        <w:t>Улица Текстильщиков</w:t>
      </w:r>
    </w:p>
    <w:p>
      <w:pPr>
        <w:pStyle w:val="Heading2"/>
      </w:pPr>
      <w:r>
        <w:t>Маршрут: https://yandex.ru/maps/10295/kostanai/stops/4466029160/?ll=63.687263%2C53.243240&amp;tab=overview&amp;z=16</w:t>
      </w:r>
    </w:p>
    <w:p>
      <w:pPr>
        <w:pStyle w:val="Heading3"/>
      </w:pPr>
      <w:r>
        <w:t>Остановки:</w:t>
      </w:r>
    </w:p>
    <w:p>
      <w:r>
        <w:t>Улица Текстильщиков</w:t>
      </w:r>
    </w:p>
    <w:p>
      <w:pPr>
        <w:pStyle w:val="Heading2"/>
      </w:pPr>
      <w:r>
        <w:t>Маршрут: https://yandex.ru/maps/10295/kostanai/stops/1543145300/?ll=63.691100%2C53.246067&amp;tab=overview&amp;z=16</w:t>
      </w:r>
    </w:p>
    <w:p>
      <w:pPr>
        <w:pStyle w:val="Heading3"/>
      </w:pPr>
      <w:r>
        <w:t>Остановки:</w:t>
      </w:r>
    </w:p>
    <w:p>
      <w:r>
        <w:t>Универсальный рынок</w:t>
      </w:r>
    </w:p>
    <w:p>
      <w:pPr>
        <w:pStyle w:val="Heading2"/>
      </w:pPr>
      <w:r>
        <w:t>Маршрут: https://yandex.ru/maps/10295/kostanai/stops/4428210830/?ll=63.693592%2C53.247946&amp;tab=overview&amp;z=16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https://yandex.ru/maps/10295/kostanai/stops/1722886810/?ll=63.698424%2C53.251460&amp;tab=overview&amp;z=16</w:t>
      </w:r>
    </w:p>
    <w:p>
      <w:pPr>
        <w:pStyle w:val="Heading3"/>
      </w:pPr>
      <w:r>
        <w:t>Остановки:</w:t>
      </w:r>
    </w:p>
    <w:p>
      <w:r>
        <w:t>Тепличный комбинат</w:t>
      </w:r>
    </w:p>
    <w:p>
      <w:pPr>
        <w:pStyle w:val="Heading2"/>
      </w:pPr>
      <w:r>
        <w:t>Маршрут: https://yandex.ru/maps/10295/kostanai/stops/3651812724/?ll=63.701321%2C53.254326&amp;tab=overview&amp;z=16</w:t>
      </w:r>
    </w:p>
    <w:p>
      <w:pPr>
        <w:pStyle w:val="Heading3"/>
      </w:pPr>
      <w:r>
        <w:t>Остановки:</w:t>
      </w:r>
    </w:p>
    <w:p>
      <w:r>
        <w:t>Зеленстрой</w:t>
      </w:r>
    </w:p>
    <w:p>
      <w:pPr>
        <w:pStyle w:val="Heading2"/>
      </w:pPr>
      <w:r>
        <w:t>Маршрут: https://yandex.ru/maps/10295/kostanai/stops/1723074490/?ll=63.704813%2C53.258160&amp;tab=overview&amp;z=16</w:t>
      </w:r>
    </w:p>
    <w:p>
      <w:pPr>
        <w:pStyle w:val="Heading3"/>
      </w:pPr>
      <w:r>
        <w:t>Остановки:</w:t>
      </w:r>
    </w:p>
    <w:p>
      <w:r>
        <w:t>Магазин Катюша</w:t>
      </w:r>
    </w:p>
    <w:p>
      <w:pPr>
        <w:pStyle w:val="Heading2"/>
      </w:pPr>
      <w:r>
        <w:t>Маршрут: https://yandex.ru/maps/10295/kostanai/stops/1722886550/?ll=63.706922%2C53.261501&amp;tab=overview&amp;z=16</w:t>
      </w:r>
    </w:p>
    <w:p>
      <w:pPr>
        <w:pStyle w:val="Heading3"/>
      </w:pPr>
      <w:r>
        <w:t>Остановки:</w:t>
      </w:r>
    </w:p>
    <w:p>
      <w:r>
        <w:t>СО Строитель</w:t>
      </w:r>
    </w:p>
    <w:p>
      <w:pPr>
        <w:pStyle w:val="Heading2"/>
      </w:pPr>
      <w:r>
        <w:t>Маршрут: https://yandex.ru/maps/10295/kostanai/stops/1722886430/?ll=63.710589%2C53.266369&amp;tab=overview&amp;z=16</w:t>
      </w:r>
    </w:p>
    <w:p>
      <w:pPr>
        <w:pStyle w:val="Heading3"/>
      </w:pPr>
      <w:r>
        <w:t>Остановки:</w:t>
      </w:r>
    </w:p>
    <w:p>
      <w:r>
        <w:t>СО Геолог</w:t>
      </w:r>
    </w:p>
    <w:p>
      <w:pPr>
        <w:pStyle w:val="Heading2"/>
      </w:pPr>
      <w:r>
        <w:t>Маршрут: https://yandex.ru/maps/10295/kostanai/stops/4432375260/?ll=63.713318%2C53.270107&amp;tab=overview&amp;z=16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https://yandex.ru/maps/10295/kostanai/stops/1723074790/?ll=63.716687%2C53.274533&amp;tab=overview&amp;z=16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https://yandex.ru/maps/10295/kostanai/stops/1723074760/?ll=63.719213%2C53.277880&amp;tab=overview&amp;z=16</w:t>
      </w:r>
    </w:p>
    <w:p>
      <w:pPr>
        <w:pStyle w:val="Heading3"/>
      </w:pPr>
      <w:r>
        <w:t>Остановки:</w:t>
      </w:r>
    </w:p>
    <w:p>
      <w:r>
        <w:t>Переезд</w:t>
      </w:r>
    </w:p>
    <w:p>
      <w:pPr>
        <w:pStyle w:val="Heading2"/>
      </w:pPr>
      <w:r>
        <w:t>Маршрут: https://yandex.ru/maps/207960/zhambyl/stops/5158170716/?ll=63.751455%2C53.317658&amp;tab=overview&amp;z=16</w:t>
      </w:r>
    </w:p>
    <w:p>
      <w:pPr>
        <w:pStyle w:val="Heading3"/>
      </w:pPr>
      <w:r>
        <w:t>Остановки:</w:t>
      </w:r>
    </w:p>
    <w:p>
      <w:r>
        <w:t>Экспериментальная улица</w:t>
      </w:r>
    </w:p>
    <w:p>
      <w:pPr>
        <w:pStyle w:val="Heading2"/>
      </w:pPr>
      <w:r>
        <w:t>Маршрут: https://yandex.ru/maps/207960/zhambyl/stops/5158174236/?ll=63.748753%2C53.320562&amp;tab=overview&amp;z=16</w:t>
      </w:r>
    </w:p>
    <w:p>
      <w:pPr>
        <w:pStyle w:val="Heading3"/>
      </w:pPr>
      <w:r>
        <w:t>Остановки:</w:t>
      </w:r>
    </w:p>
    <w:p>
      <w:r>
        <w:t>Центральная улица</w:t>
      </w:r>
    </w:p>
    <w:p>
      <w:pPr>
        <w:pStyle w:val="Heading2"/>
      </w:pPr>
      <w:r>
        <w:t>Маршрут: https://yandex.ru/maps/207960/zhambyl/stops/5158175556/?ll=63.747029%2C53.322815&amp;tab=overview&amp;z=16</w:t>
      </w:r>
    </w:p>
    <w:p>
      <w:pPr>
        <w:pStyle w:val="Heading3"/>
      </w:pPr>
      <w:r>
        <w:t>Остановки:</w:t>
      </w:r>
    </w:p>
    <w:p>
      <w:r>
        <w:t>Новая улица</w:t>
      </w:r>
    </w:p>
    <w:p>
      <w:pPr>
        <w:pStyle w:val="Heading2"/>
      </w:pPr>
      <w:r>
        <w:t>Маршрут: https://yandex.ru/maps/29412/kostanai-district/stops/1723075620/?ll=63.821042%2C53.363325&amp;tab=overview&amp;z=16</w:t>
      </w:r>
    </w:p>
    <w:p>
      <w:pPr>
        <w:pStyle w:val="Heading3"/>
      </w:pPr>
      <w:r>
        <w:t>Остановки:</w:t>
      </w:r>
    </w:p>
    <w:p>
      <w:r>
        <w:t>Алтын дала</w:t>
      </w:r>
    </w:p>
    <w:p>
      <w:pPr>
        <w:pStyle w:val="Heading2"/>
      </w:pPr>
      <w:r>
        <w:t>Маршрут обратно:</w:t>
      </w:r>
    </w:p>
    <w:p>
      <w:pPr>
        <w:pStyle w:val="Heading3"/>
      </w:pPr>
      <w:r>
        <w:t>Маршрут: https://yandex.ru/maps/29412/kostanai-district/stops/1723075620/?ll=63.821042%2C53.363325&amp;tab=overview&amp;z=16</w:t>
      </w:r>
    </w:p>
    <w:p>
      <w:r>
        <w:t>Алтын дала</w:t>
      </w:r>
    </w:p>
    <w:p>
      <w:pPr>
        <w:pStyle w:val="Heading3"/>
      </w:pPr>
      <w:r>
        <w:t>Маршрут: https://yandex.ru/maps/207960/zhambyl/stops/5158175556/?ll=63.747029%2C53.322815&amp;tab=overview&amp;z=16</w:t>
      </w:r>
    </w:p>
    <w:p>
      <w:r>
        <w:t>Новая улица</w:t>
      </w:r>
    </w:p>
    <w:p>
      <w:pPr>
        <w:pStyle w:val="Heading3"/>
      </w:pPr>
      <w:r>
        <w:t>Маршрут: https://yandex.ru/maps/207960/zhambyl/stops/5158174236/?ll=63.748753%2C53.320562&amp;tab=overview&amp;z=16</w:t>
      </w:r>
    </w:p>
    <w:p>
      <w:r>
        <w:t>Центральная улица</w:t>
      </w:r>
    </w:p>
    <w:p>
      <w:pPr>
        <w:pStyle w:val="Heading3"/>
      </w:pPr>
      <w:r>
        <w:t>Маршрут: https://yandex.ru/maps/207960/zhambyl/stops/5158170716/?ll=63.751455%2C53.317658&amp;tab=overview&amp;z=16</w:t>
      </w:r>
    </w:p>
    <w:p>
      <w:r>
        <w:t>Экспериментальная улица</w:t>
      </w:r>
    </w:p>
    <w:p>
      <w:pPr>
        <w:pStyle w:val="Heading3"/>
      </w:pPr>
      <w:r>
        <w:t>Маршрут: https://yandex.ru/maps/10295/kostanai/stops/1723074760/?ll=63.719213%2C53.277880&amp;tab=overview&amp;z=16</w:t>
      </w:r>
    </w:p>
    <w:p>
      <w:r>
        <w:t>Переезд</w:t>
      </w:r>
    </w:p>
    <w:p>
      <w:pPr>
        <w:pStyle w:val="Heading3"/>
      </w:pPr>
      <w:r>
        <w:t>Маршрут: https://yandex.ru/maps/10295/kostanai/stops/1723074790/?ll=63.716687%2C53.274533&amp;tab=overview&amp;z=16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https://yandex.ru/maps/10295/kostanai/stops/4432375260/?ll=63.713318%2C53.270107&amp;tab=overview&amp;z=16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https://yandex.ru/maps/10295/kostanai/stops/1722886430/?ll=63.710589%2C53.266369&amp;tab=overview&amp;z=16</w:t>
      </w:r>
    </w:p>
    <w:p>
      <w:r>
        <w:t>СО Геолог</w:t>
      </w:r>
    </w:p>
    <w:p>
      <w:pPr>
        <w:pStyle w:val="Heading3"/>
      </w:pPr>
      <w:r>
        <w:t>Маршрут: https://yandex.ru/maps/10295/kostanai/stops/1722886550/?ll=63.706922%2C53.261501&amp;tab=overview&amp;z=16</w:t>
      </w:r>
    </w:p>
    <w:p>
      <w:r>
        <w:t>СО Строитель</w:t>
      </w:r>
    </w:p>
    <w:p>
      <w:pPr>
        <w:pStyle w:val="Heading3"/>
      </w:pPr>
      <w:r>
        <w:t>Маршрут: https://yandex.ru/maps/10295/kostanai/stops/1723074490/?ll=63.704813%2C53.258160&amp;tab=overview&amp;z=16</w:t>
      </w:r>
    </w:p>
    <w:p>
      <w:r>
        <w:t>Магазин Катюша</w:t>
      </w:r>
    </w:p>
    <w:p>
      <w:pPr>
        <w:pStyle w:val="Heading3"/>
      </w:pPr>
      <w:r>
        <w:t>Маршрут: https://yandex.ru/maps/10295/kostanai/stops/3651812724/?ll=63.701321%2C53.254326&amp;tab=overview&amp;z=16</w:t>
      </w:r>
    </w:p>
    <w:p>
      <w:r>
        <w:t>Зеленстрой</w:t>
      </w:r>
    </w:p>
    <w:p>
      <w:pPr>
        <w:pStyle w:val="Heading3"/>
      </w:pPr>
      <w:r>
        <w:t>Маршрут: https://yandex.ru/maps/10295/kostanai/stops/1722886810/?ll=63.698424%2C53.251460&amp;tab=overview&amp;z=16</w:t>
      </w:r>
    </w:p>
    <w:p>
      <w:r>
        <w:t>Тепличный комбинат</w:t>
      </w:r>
    </w:p>
    <w:p>
      <w:pPr>
        <w:pStyle w:val="Heading3"/>
      </w:pPr>
      <w:r>
        <w:t>Маршрут: https://yandex.ru/maps/10295/kostanai/stops/4428210830/?ll=63.693592%2C53.247946&amp;tab=overview&amp;z=16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https://yandex.ru/maps/10295/kostanai/stops/1543145300/?ll=63.691100%2C53.246067&amp;tab=overview&amp;z=16</w:t>
      </w:r>
    </w:p>
    <w:p>
      <w:r>
        <w:t>Универсальный рынок</w:t>
      </w:r>
    </w:p>
    <w:p>
      <w:pPr>
        <w:pStyle w:val="Heading3"/>
      </w:pPr>
      <w:r>
        <w:t>Маршрут: https://yandex.ru/maps/10295/kostanai/stops/4466029160/?ll=63.687263%2C53.243240&amp;tab=overview&amp;z=16</w:t>
      </w:r>
    </w:p>
    <w:p>
      <w:r>
        <w:t>Улица Текстильщиков</w:t>
      </w:r>
    </w:p>
    <w:p>
      <w:pPr>
        <w:pStyle w:val="Heading3"/>
      </w:pPr>
      <w:r>
        <w:t>Маршрут: https://yandex.ru/maps/10295/kostanai/stops/1543145311/?ll=63.683902%2C53.240741&amp;tab=overview&amp;z=16</w:t>
      </w:r>
    </w:p>
    <w:p>
      <w:r>
        <w:t>Улица Текстильщиков</w:t>
      </w:r>
    </w:p>
    <w:p>
      <w:pPr>
        <w:pStyle w:val="Heading3"/>
      </w:pPr>
      <w:r>
        <w:t>Маршрут: https://yandex.ru/maps/10295/kostanai/stops/1543145324/?ll=63.681506%2C53.239029&amp;tab=overview&amp;z=16</w:t>
      </w:r>
    </w:p>
    <w:p>
      <w:r>
        <w:t>Школа № 9</w:t>
      </w:r>
    </w:p>
    <w:p>
      <w:pPr>
        <w:pStyle w:val="Heading3"/>
      </w:pPr>
      <w:r>
        <w:t>Маршрут: https://yandex.ru/maps/10295/kostanai/stops/1543145349/?ll=63.674633%2C53.233989&amp;tab=overview&amp;z=16</w:t>
      </w:r>
    </w:p>
    <w:p>
      <w:r>
        <w:t>Онкологический диспансер</w:t>
      </w:r>
    </w:p>
    <w:p>
      <w:pPr>
        <w:pStyle w:val="Heading3"/>
      </w:pPr>
      <w:r>
        <w:t>Маршрут: https://yandex.ru/maps/10295/kostanai/stops/1543145367/?ll=63.669739%2C53.230377&amp;tab=overview&amp;z=16</w:t>
      </w:r>
    </w:p>
    <w:p>
      <w:r>
        <w:t>Сельмаг</w:t>
      </w:r>
    </w:p>
    <w:p>
      <w:pPr>
        <w:pStyle w:val="Heading3"/>
      </w:pPr>
      <w:r>
        <w:t>Маршрут: https://yandex.ru/maps/10295/kostanai/stops/3695238164/?ll=63.663619%2C53.225930&amp;tab=overview&amp;z=16</w:t>
      </w:r>
    </w:p>
    <w:p>
      <w:r>
        <w:t>Телецентр</w:t>
      </w:r>
    </w:p>
    <w:p>
      <w:pPr>
        <w:pStyle w:val="Heading3"/>
      </w:pPr>
      <w:r>
        <w:t>Маршрут: https://yandex.ru/maps/10295/kostanai/stops/1543145393/?ll=63.657127%2C53.221090&amp;tab=overview&amp;z=16</w:t>
      </w:r>
    </w:p>
    <w:p>
      <w:r>
        <w:t>Пивзавод</w:t>
      </w:r>
    </w:p>
    <w:p>
      <w:pPr>
        <w:pStyle w:val="Heading3"/>
      </w:pPr>
      <w:r>
        <w:t>Маршрут: https://yandex.ru/maps/10295/kostanai/stops/1723049400/?ll=63.649461%2C53.220914&amp;tab=overview&amp;z=16</w:t>
      </w:r>
    </w:p>
    <w:p>
      <w:r>
        <w:t>Магазин № 95</w:t>
      </w:r>
    </w:p>
    <w:p>
      <w:pPr>
        <w:pStyle w:val="Heading3"/>
      </w:pPr>
      <w:r>
        <w:t>Маршрут: https://yandex.ru/maps/10295/kostanai/stops/1543145433/?ll=63.643961%2C53.219199&amp;tab=overview&amp;z=16</w:t>
      </w:r>
    </w:p>
    <w:p>
      <w:r>
        <w:t>Центральный рынок</w:t>
      </w:r>
    </w:p>
    <w:p>
      <w:pPr>
        <w:pStyle w:val="Heading3"/>
      </w:pPr>
      <w:r>
        <w:t>Маршрут: https://yandex.ru/maps/10295/kostanai/stops/1723076020/?ll=63.643273%2C53.218229&amp;tab=overview&amp;z=16</w:t>
      </w:r>
    </w:p>
    <w:p>
      <w:r>
        <w:t>Центральный рынок</w:t>
      </w:r>
    </w:p>
    <w:p>
      <w:pPr>
        <w:pStyle w:val="Heading1"/>
      </w:pPr>
      <w:r>
        <w:t>Автобус: Автобус 109</w:t>
      </w:r>
    </w:p>
    <w:p>
      <w:pPr>
        <w:pStyle w:val="Heading2"/>
      </w:pPr>
      <w:r>
        <w:t>Маршрут: https://yandex.ru/maps/10295/kostanai/stops/1723076020/?ll=63.643273%2C53.218229&amp;tab=overview&amp;z=16</w:t>
      </w:r>
    </w:p>
    <w:p>
      <w:pPr>
        <w:pStyle w:val="Heading3"/>
      </w:pPr>
      <w:r>
        <w:t>Остановки:</w:t>
      </w:r>
    </w:p>
    <w:p>
      <w:r>
        <w:t>Центральный рынок</w:t>
      </w:r>
    </w:p>
    <w:p>
      <w:pPr>
        <w:pStyle w:val="Heading2"/>
      </w:pPr>
      <w:r>
        <w:t>Маршрут: https://yandex.ru/maps/10295/kostanai/stops/1543145477/?ll=63.637283%2C53.215056&amp;tab=overview&amp;z=16</w:t>
      </w:r>
    </w:p>
    <w:p>
      <w:pPr>
        <w:pStyle w:val="Heading3"/>
      </w:pPr>
      <w:r>
        <w:t>Остановки:</w:t>
      </w:r>
    </w:p>
    <w:p>
      <w:r>
        <w:t>Спортзал</w:t>
      </w:r>
    </w:p>
    <w:p>
      <w:pPr>
        <w:pStyle w:val="Heading2"/>
      </w:pPr>
      <w:r>
        <w:t>Маршрут: https://yandex.ru/maps/10295/kostanai/stops/1543145459/?ll=63.637659%2C53.213703&amp;tab=overview&amp;z=16</w:t>
      </w:r>
    </w:p>
    <w:p>
      <w:pPr>
        <w:pStyle w:val="Heading3"/>
      </w:pPr>
      <w:r>
        <w:t>Остановки:</w:t>
      </w:r>
    </w:p>
    <w:p>
      <w:r>
        <w:t>Казахтелеком</w:t>
      </w:r>
    </w:p>
    <w:p>
      <w:pPr>
        <w:pStyle w:val="Heading2"/>
      </w:pPr>
      <w:r>
        <w:t>Маршрут: https://yandex.ru/maps/10295/kostanai/stops/1543145438/?ll=63.642202%2C53.211381&amp;tab=overview&amp;z=16</w:t>
      </w:r>
    </w:p>
    <w:p>
      <w:pPr>
        <w:pStyle w:val="Heading3"/>
      </w:pPr>
      <w:r>
        <w:t>Остановки:</w:t>
      </w:r>
    </w:p>
    <w:p>
      <w:r>
        <w:t>ГОВД</w:t>
      </w:r>
    </w:p>
    <w:p>
      <w:pPr>
        <w:pStyle w:val="Heading2"/>
      </w:pPr>
      <w:r>
        <w:t>Маршрут: https://yandex.ru/maps/10295/kostanai/stops/1543145392/?ll=63.657331%2C53.205357&amp;tab=overview&amp;z=16</w:t>
      </w:r>
    </w:p>
    <w:p>
      <w:pPr>
        <w:pStyle w:val="Heading3"/>
      </w:pPr>
      <w:r>
        <w:t>Остановки:</w:t>
      </w:r>
    </w:p>
    <w:p>
      <w:r>
        <w:t>Магнит</w:t>
      </w:r>
    </w:p>
    <w:p>
      <w:pPr>
        <w:pStyle w:val="Heading2"/>
      </w:pPr>
      <w:r>
        <w:t>Маршрут: https://yandex.ru/maps/29556/zatobolsk/stops/1543145313/?ll=63.683998%2C53.197359&amp;tab=overview&amp;z=16</w:t>
      </w:r>
    </w:p>
    <w:p>
      <w:pPr>
        <w:pStyle w:val="Heading3"/>
      </w:pPr>
      <w:r>
        <w:t>Остановки:</w:t>
      </w:r>
    </w:p>
    <w:p>
      <w:r>
        <w:t>Магазин № 5</w:t>
      </w:r>
    </w:p>
    <w:p>
      <w:pPr>
        <w:pStyle w:val="Heading2"/>
      </w:pPr>
      <w:r>
        <w:t>Маршрут: https://yandex.ru/maps/29556/zatobolsk/stops/1722623430/?ll=63.686082%2C53.202317&amp;tab=overview&amp;z=16</w:t>
      </w:r>
    </w:p>
    <w:p>
      <w:pPr>
        <w:pStyle w:val="Heading3"/>
      </w:pPr>
      <w:r>
        <w:t>Остановки:</w:t>
      </w:r>
    </w:p>
    <w:p>
      <w:r>
        <w:t>Школа</w:t>
      </w:r>
    </w:p>
    <w:p>
      <w:pPr>
        <w:pStyle w:val="Heading2"/>
      </w:pPr>
      <w:r>
        <w:t>Маршрут: https://yandex.ru/maps/29556/zatobolsk/stops/1722623830/?ll=63.687583%2C53.205811&amp;tab=overview&amp;z=16</w:t>
      </w:r>
    </w:p>
    <w:p>
      <w:pPr>
        <w:pStyle w:val="Heading3"/>
      </w:pPr>
      <w:r>
        <w:t>Остановки:</w:t>
      </w:r>
    </w:p>
    <w:p>
      <w:r>
        <w:t>Почта</w:t>
      </w:r>
    </w:p>
    <w:p>
      <w:pPr>
        <w:pStyle w:val="Heading2"/>
      </w:pPr>
      <w:r>
        <w:t>Маршрут: https://yandex.ru/maps/29556/zatobolsk/stops/1722624650/?ll=63.688464%2C53.210369&amp;tab=overview&amp;z=16</w:t>
      </w:r>
    </w:p>
    <w:p>
      <w:pPr>
        <w:pStyle w:val="Heading3"/>
      </w:pPr>
      <w:r>
        <w:t>Остановки:</w:t>
      </w:r>
    </w:p>
    <w:p>
      <w:r>
        <w:t>Магазин Детский мир</w:t>
      </w:r>
    </w:p>
    <w:p>
      <w:pPr>
        <w:pStyle w:val="Heading2"/>
      </w:pPr>
      <w:r>
        <w:t>Маршрут: https://yandex.ru/maps/29556/zatobolsk/stops/1725319310/?ll=63.697219%2C53.209442&amp;tab=overview&amp;z=16</w:t>
      </w:r>
    </w:p>
    <w:p>
      <w:pPr>
        <w:pStyle w:val="Heading3"/>
      </w:pPr>
      <w:r>
        <w:t>Остановки:</w:t>
      </w:r>
    </w:p>
    <w:p>
      <w:r>
        <w:t>Магазин Дорожник</w:t>
      </w:r>
    </w:p>
    <w:p>
      <w:pPr>
        <w:pStyle w:val="Heading2"/>
      </w:pPr>
      <w:r>
        <w:t>Маршрут: https://yandex.ru/maps/29556/zatobolsk/stops/1543145277/?ll=63.703959%2C53.207716&amp;tab=overview&amp;z=16</w:t>
      </w:r>
    </w:p>
    <w:p>
      <w:pPr>
        <w:pStyle w:val="Heading3"/>
      </w:pPr>
      <w:r>
        <w:t>Остановки:</w:t>
      </w:r>
    </w:p>
    <w:p>
      <w:r>
        <w:t>ДК Золотой Колос</w:t>
      </w:r>
    </w:p>
    <w:p>
      <w:pPr>
        <w:pStyle w:val="Heading2"/>
      </w:pPr>
      <w:r>
        <w:t>Маршрут: https://yandex.ru/maps/29556/zatobolsk/stops/1543145274/?ll=63.704811%2C53.205817&amp;tab=overview&amp;z=16</w:t>
      </w:r>
    </w:p>
    <w:p>
      <w:pPr>
        <w:pStyle w:val="Heading3"/>
      </w:pPr>
      <w:r>
        <w:t>Остановки:</w:t>
      </w:r>
    </w:p>
    <w:p>
      <w:r>
        <w:t>Магазин Горизонт</w:t>
      </w:r>
    </w:p>
    <w:p>
      <w:pPr>
        <w:pStyle w:val="Heading2"/>
      </w:pPr>
      <w:r>
        <w:t>Маршрут: https://yandex.ru/maps/29556/zatobolsk/stops/1598928328/?ll=63.711122%2C53.202952&amp;tab=overview&amp;z=16</w:t>
      </w:r>
    </w:p>
    <w:p>
      <w:pPr>
        <w:pStyle w:val="Heading3"/>
      </w:pPr>
      <w:r>
        <w:t>Остановки:</w:t>
      </w:r>
    </w:p>
    <w:p>
      <w:r>
        <w:t>Школа им Н. Наушабаева</w:t>
      </w:r>
    </w:p>
    <w:p>
      <w:pPr>
        <w:pStyle w:val="Heading2"/>
      </w:pPr>
      <w:r>
        <w:t>Маршрут: https://yandex.ru/maps/29556/zatobolsk/stops/1692520967/?ll=63.714147%2C53.201997&amp;tab=overview&amp;z=16</w:t>
      </w:r>
    </w:p>
    <w:p>
      <w:pPr>
        <w:pStyle w:val="Heading3"/>
      </w:pPr>
      <w:r>
        <w:t>Остановки:</w:t>
      </w:r>
    </w:p>
    <w:p>
      <w:r>
        <w:t>ЦРБ</w:t>
      </w:r>
    </w:p>
    <w:p>
      <w:pPr>
        <w:pStyle w:val="Heading2"/>
      </w:pPr>
      <w:r>
        <w:t>Маршрут: https://yandex.ru/maps/29412/kostanai-district/stops/1723721810/?ll=63.863854%2C53.190860&amp;tab=overview&amp;z=16</w:t>
      </w:r>
    </w:p>
    <w:p>
      <w:pPr>
        <w:pStyle w:val="Heading3"/>
      </w:pPr>
      <w:r>
        <w:t>Остановки:</w:t>
      </w:r>
    </w:p>
    <w:p>
      <w:r>
        <w:t>Пригородное</w:t>
      </w:r>
    </w:p>
    <w:p>
      <w:pPr>
        <w:pStyle w:val="Heading2"/>
      </w:pPr>
      <w:r>
        <w:t>Маршрут: https://yandex.ru/maps/29412/kostanai-district/stops/4030096660/?ll=63.872734%2C53.211344&amp;tab=overview&amp;z=16</w:t>
      </w:r>
    </w:p>
    <w:p>
      <w:pPr>
        <w:pStyle w:val="Heading3"/>
      </w:pPr>
      <w:r>
        <w:t>Остановки:</w:t>
      </w:r>
    </w:p>
    <w:p>
      <w:r>
        <w:t>Казахстанская улица</w:t>
      </w:r>
    </w:p>
    <w:p>
      <w:pPr>
        <w:pStyle w:val="Heading2"/>
      </w:pPr>
      <w:r>
        <w:t>Маршрут: https://yandex.ru/maps/29412/kostanai-district/stops/1723706770/?ll=63.872190%2C53.214067&amp;tab=overview&amp;z=16</w:t>
      </w:r>
    </w:p>
    <w:p>
      <w:pPr>
        <w:pStyle w:val="Heading3"/>
      </w:pPr>
      <w:r>
        <w:t>Остановки:</w:t>
      </w:r>
    </w:p>
    <w:p>
      <w:r>
        <w:t>Октябрьское</w:t>
      </w:r>
    </w:p>
    <w:p>
      <w:pPr>
        <w:pStyle w:val="Heading2"/>
      </w:pPr>
      <w:r>
        <w:t>Маршрут: https://yandex.ru/maps/29412/kostanai-district/stops/4030096200/?ll=63.871541%2C53.215644&amp;tab=overview&amp;z=16</w:t>
      </w:r>
    </w:p>
    <w:p>
      <w:pPr>
        <w:pStyle w:val="Heading3"/>
      </w:pPr>
      <w:r>
        <w:t>Остановки:</w:t>
      </w:r>
    </w:p>
    <w:p>
      <w:r>
        <w:t>Степная улица</w:t>
      </w:r>
    </w:p>
    <w:p>
      <w:pPr>
        <w:pStyle w:val="Heading2"/>
      </w:pPr>
      <w:r>
        <w:t>Маршрут: https://yandex.ru/maps/208006/liman/stops/1957597949/?ll=63.875331%2C53.226832&amp;tab=overview&amp;z=16</w:t>
      </w:r>
    </w:p>
    <w:p>
      <w:pPr>
        <w:pStyle w:val="Heading3"/>
      </w:pPr>
      <w:r>
        <w:t>Остановки:</w:t>
      </w:r>
    </w:p>
    <w:p>
      <w:r>
        <w:t>Лиманное</w:t>
      </w:r>
    </w:p>
    <w:p>
      <w:pPr>
        <w:pStyle w:val="Heading2"/>
      </w:pPr>
      <w:r>
        <w:t>Маршрут: https://yandex.ru/maps/208024/fish/stops/5118486296/?ll=63.894263%2C53.251757&amp;tab=overview&amp;z=16</w:t>
      </w:r>
    </w:p>
    <w:p>
      <w:pPr>
        <w:pStyle w:val="Heading3"/>
      </w:pPr>
      <w:r>
        <w:t>Остановки:</w:t>
      </w:r>
    </w:p>
    <w:p>
      <w:r>
        <w:t>Школьная улица</w:t>
      </w:r>
    </w:p>
    <w:p>
      <w:pPr>
        <w:pStyle w:val="Heading2"/>
      </w:pPr>
      <w:r>
        <w:t>Маршрут: https://yandex.ru/maps/208024/fish/stops/1723723880/?ll=63.891880%2C53.254826&amp;tab=overview&amp;z=16</w:t>
      </w:r>
    </w:p>
    <w:p>
      <w:pPr>
        <w:pStyle w:val="Heading3"/>
      </w:pPr>
      <w:r>
        <w:t>Остановки:</w:t>
      </w:r>
    </w:p>
    <w:p>
      <w:r>
        <w:t>Рыбное</w:t>
      </w:r>
    </w:p>
    <w:p>
      <w:pPr>
        <w:pStyle w:val="Heading2"/>
      </w:pPr>
      <w:r>
        <w:t>Маршрут обратно:</w:t>
      </w:r>
    </w:p>
    <w:p>
      <w:pPr>
        <w:pStyle w:val="Heading3"/>
      </w:pPr>
      <w:r>
        <w:t>Маршрут: https://yandex.ru/maps/208024/fish/stops/1723723880/?ll=63.891880%2C53.254826&amp;tab=overview&amp;z=16</w:t>
      </w:r>
    </w:p>
    <w:p>
      <w:r>
        <w:t>Рыбное</w:t>
      </w:r>
    </w:p>
    <w:p>
      <w:pPr>
        <w:pStyle w:val="Heading3"/>
      </w:pPr>
      <w:r>
        <w:t>Маршрут: https://yandex.ru/maps/208024/fish/stops/5118486296/?ll=63.894263%2C53.251757&amp;tab=overview&amp;z=16</w:t>
      </w:r>
    </w:p>
    <w:p>
      <w:r>
        <w:t>Школьная улица</w:t>
      </w:r>
    </w:p>
    <w:p>
      <w:pPr>
        <w:pStyle w:val="Heading3"/>
      </w:pPr>
      <w:r>
        <w:t>Маршрут: https://yandex.ru/maps/208006/liman/stops/1957597949/?ll=63.875331%2C53.226832&amp;tab=overview&amp;z=16</w:t>
      </w:r>
    </w:p>
    <w:p>
      <w:r>
        <w:t>Лиманное</w:t>
      </w:r>
    </w:p>
    <w:p>
      <w:pPr>
        <w:pStyle w:val="Heading3"/>
      </w:pPr>
      <w:r>
        <w:t>Маршрут: https://yandex.ru/maps/29412/kostanai-district/stops/4030096200/?ll=63.871541%2C53.215644&amp;tab=overview&amp;z=16</w:t>
      </w:r>
    </w:p>
    <w:p>
      <w:r>
        <w:t>Степная улица</w:t>
      </w:r>
    </w:p>
    <w:p>
      <w:pPr>
        <w:pStyle w:val="Heading3"/>
      </w:pPr>
      <w:r>
        <w:t>Маршрут: https://yandex.ru/maps/29412/kostanai-district/stops/1723706770/?ll=63.872190%2C53.214067&amp;tab=overview&amp;z=16</w:t>
      </w:r>
    </w:p>
    <w:p>
      <w:r>
        <w:t>Октябрьское</w:t>
      </w:r>
    </w:p>
    <w:p>
      <w:pPr>
        <w:pStyle w:val="Heading3"/>
      </w:pPr>
      <w:r>
        <w:t>Маршрут: https://yandex.ru/maps/29412/kostanai-district/stops/4030096660/?ll=63.872734%2C53.211344&amp;tab=overview&amp;z=16</w:t>
      </w:r>
    </w:p>
    <w:p>
      <w:r>
        <w:t>Казахстанская улица</w:t>
      </w:r>
    </w:p>
    <w:p>
      <w:pPr>
        <w:pStyle w:val="Heading3"/>
      </w:pPr>
      <w:r>
        <w:t>Маршрут: https://yandex.ru/maps/29412/kostanai-district/stops/1723721810/?ll=63.863854%2C53.190860&amp;tab=overview&amp;z=16</w:t>
      </w:r>
    </w:p>
    <w:p>
      <w:r>
        <w:t>Пригородное</w:t>
      </w:r>
    </w:p>
    <w:p>
      <w:pPr>
        <w:pStyle w:val="Heading3"/>
      </w:pPr>
      <w:r>
        <w:t>Маршрут: https://yandex.ru/maps/29556/zatobolsk/stops/1692520967/?ll=63.714147%2C53.201997&amp;tab=overview&amp;z=16</w:t>
      </w:r>
    </w:p>
    <w:p>
      <w:r>
        <w:t>ЦРБ</w:t>
      </w:r>
    </w:p>
    <w:p>
      <w:pPr>
        <w:pStyle w:val="Heading3"/>
      </w:pPr>
      <w:r>
        <w:t>Маршрут: https://yandex.ru/maps/29556/zatobolsk/stops/1598928328/?ll=63.711122%2C53.202952&amp;tab=overview&amp;z=16</w:t>
      </w:r>
    </w:p>
    <w:p>
      <w:r>
        <w:t>Школа им Н. Наушабаева</w:t>
      </w:r>
    </w:p>
    <w:p>
      <w:pPr>
        <w:pStyle w:val="Heading3"/>
      </w:pPr>
      <w:r>
        <w:t>Маршрут: https://yandex.ru/maps/29556/zatobolsk/stops/1543145274/?ll=63.704811%2C53.205817&amp;tab=overview&amp;z=16</w:t>
      </w:r>
    </w:p>
    <w:p>
      <w:r>
        <w:t>Магазин Горизонт</w:t>
      </w:r>
    </w:p>
    <w:p>
      <w:pPr>
        <w:pStyle w:val="Heading3"/>
      </w:pPr>
      <w:r>
        <w:t>Маршрут: https://yandex.ru/maps/29556/zatobolsk/stops/1543145277/?ll=63.703959%2C53.207716&amp;tab=overview&amp;z=16</w:t>
      </w:r>
    </w:p>
    <w:p>
      <w:r>
        <w:t>ДК Золотой Колос</w:t>
      </w:r>
    </w:p>
    <w:p>
      <w:pPr>
        <w:pStyle w:val="Heading3"/>
      </w:pPr>
      <w:r>
        <w:t>Маршрут: https://yandex.ru/maps/29556/zatobolsk/stops/1725319310/?ll=63.697219%2C53.209442&amp;tab=overview&amp;z=16</w:t>
      </w:r>
    </w:p>
    <w:p>
      <w:r>
        <w:t>Магазин Дорожник</w:t>
      </w:r>
    </w:p>
    <w:p>
      <w:pPr>
        <w:pStyle w:val="Heading3"/>
      </w:pPr>
      <w:r>
        <w:t>Маршрут: https://yandex.ru/maps/29556/zatobolsk/stops/1722624650/?ll=63.688464%2C53.210369&amp;tab=overview&amp;z=16</w:t>
      </w:r>
    </w:p>
    <w:p>
      <w:r>
        <w:t>Магазин Детский мир</w:t>
      </w:r>
    </w:p>
    <w:p>
      <w:pPr>
        <w:pStyle w:val="Heading3"/>
      </w:pPr>
      <w:r>
        <w:t>Маршрут: https://yandex.ru/maps/29556/zatobolsk/stops/1722623830/?ll=63.687583%2C53.205811&amp;tab=overview&amp;z=16</w:t>
      </w:r>
    </w:p>
    <w:p>
      <w:r>
        <w:t>Почта</w:t>
      </w:r>
    </w:p>
    <w:p>
      <w:pPr>
        <w:pStyle w:val="Heading3"/>
      </w:pPr>
      <w:r>
        <w:t>Маршрут: https://yandex.ru/maps/29556/zatobolsk/stops/1722623430/?ll=63.686082%2C53.202317&amp;tab=overview&amp;z=16</w:t>
      </w:r>
    </w:p>
    <w:p>
      <w:r>
        <w:t>Школа</w:t>
      </w:r>
    </w:p>
    <w:p>
      <w:pPr>
        <w:pStyle w:val="Heading3"/>
      </w:pPr>
      <w:r>
        <w:t>Маршрут: https://yandex.ru/maps/29556/zatobolsk/stops/1543145313/?ll=63.683998%2C53.197359&amp;tab=overview&amp;z=16</w:t>
      </w:r>
    </w:p>
    <w:p>
      <w:r>
        <w:t>Магазин № 5</w:t>
      </w:r>
    </w:p>
    <w:p>
      <w:pPr>
        <w:pStyle w:val="Heading3"/>
      </w:pPr>
      <w:r>
        <w:t>Маршрут: https://yandex.ru/maps/10295/kostanai/stops/1543145392/?ll=63.657331%2C53.205357&amp;tab=overview&amp;z=16</w:t>
      </w:r>
    </w:p>
    <w:p>
      <w:r>
        <w:t>Магнит</w:t>
      </w:r>
    </w:p>
    <w:p>
      <w:pPr>
        <w:pStyle w:val="Heading3"/>
      </w:pPr>
      <w:r>
        <w:t>Маршрут: https://yandex.ru/maps/10295/kostanai/stops/1543145438/?ll=63.642202%2C53.211381&amp;tab=overview&amp;z=16</w:t>
      </w:r>
    </w:p>
    <w:p>
      <w:r>
        <w:t>ГОВД</w:t>
      </w:r>
    </w:p>
    <w:p>
      <w:pPr>
        <w:pStyle w:val="Heading3"/>
      </w:pPr>
      <w:r>
        <w:t>Маршрут: https://yandex.ru/maps/10295/kostanai/stops/1543145459/?ll=63.637659%2C53.213703&amp;tab=overview&amp;z=16</w:t>
      </w:r>
    </w:p>
    <w:p>
      <w:r>
        <w:t>Казахтелеком</w:t>
      </w:r>
    </w:p>
    <w:p>
      <w:pPr>
        <w:pStyle w:val="Heading3"/>
      </w:pPr>
      <w:r>
        <w:t>Маршрут: https://yandex.ru/maps/10295/kostanai/stops/1543145477/?ll=63.637283%2C53.215056&amp;tab=overview&amp;z=16</w:t>
      </w:r>
    </w:p>
    <w:p>
      <w:r>
        <w:t>Спортзал</w:t>
      </w:r>
    </w:p>
    <w:p>
      <w:pPr>
        <w:pStyle w:val="Heading3"/>
      </w:pPr>
      <w:r>
        <w:t>Маршрут: https://yandex.ru/maps/10295/kostanai/stops/1723076020/?ll=63.643273%2C53.218229&amp;tab=overview&amp;z=16</w:t>
      </w:r>
    </w:p>
    <w:p>
      <w:r>
        <w:t>Центральный рынок</w:t>
      </w:r>
    </w:p>
    <w:p>
      <w:pPr>
        <w:pStyle w:val="Heading1"/>
      </w:pPr>
      <w:r>
        <w:t>Автобус: Автобус 110</w:t>
      </w:r>
    </w:p>
    <w:p>
      <w:pPr>
        <w:pStyle w:val="Heading2"/>
      </w:pPr>
      <w:r>
        <w:t>Маршрут: https://yandex.ru/maps/10295/kostanai/stops/1723076020/?ll=63.643273%2C53.218229&amp;tab=overview&amp;z=16</w:t>
      </w:r>
    </w:p>
    <w:p>
      <w:pPr>
        <w:pStyle w:val="Heading3"/>
      </w:pPr>
      <w:r>
        <w:t>Остановки:</w:t>
      </w:r>
    </w:p>
    <w:p>
      <w:r>
        <w:t>Центральный рынок</w:t>
      </w:r>
    </w:p>
    <w:p>
      <w:pPr>
        <w:pStyle w:val="Heading2"/>
      </w:pPr>
      <w:r>
        <w:t>Маршрут: https://yandex.ru/maps/10295/kostanai/stops/1543145459/?ll=63.637659%2C53.213703&amp;tab=overview&amp;z=16</w:t>
      </w:r>
    </w:p>
    <w:p>
      <w:pPr>
        <w:pStyle w:val="Heading3"/>
      </w:pPr>
      <w:r>
        <w:t>Остановки:</w:t>
      </w:r>
    </w:p>
    <w:p>
      <w:r>
        <w:t>Казахтелеком</w:t>
      </w:r>
    </w:p>
    <w:p>
      <w:pPr>
        <w:pStyle w:val="Heading2"/>
      </w:pPr>
      <w:r>
        <w:t>Маршрут: https://yandex.ru/maps/10295/kostanai/stops/1543145438/?ll=63.642202%2C53.211381&amp;tab=overview&amp;z=16</w:t>
      </w:r>
    </w:p>
    <w:p>
      <w:pPr>
        <w:pStyle w:val="Heading3"/>
      </w:pPr>
      <w:r>
        <w:t>Остановки:</w:t>
      </w:r>
    </w:p>
    <w:p>
      <w:r>
        <w:t>ГОВД</w:t>
      </w:r>
    </w:p>
    <w:p>
      <w:pPr>
        <w:pStyle w:val="Heading2"/>
      </w:pPr>
      <w:r>
        <w:t>Маршрут: https://yandex.ru/maps/10295/kostanai/stops/1543145422/?ll=63.646142%2C53.209355&amp;tab=overview&amp;z=16</w:t>
      </w:r>
    </w:p>
    <w:p>
      <w:pPr>
        <w:pStyle w:val="Heading3"/>
      </w:pPr>
      <w:r>
        <w:t>Остановки:</w:t>
      </w:r>
    </w:p>
    <w:p>
      <w:r>
        <w:t>Обувная фабрика</w:t>
      </w:r>
    </w:p>
    <w:p>
      <w:pPr>
        <w:pStyle w:val="Heading2"/>
      </w:pPr>
      <w:r>
        <w:t>Маршрут: https://yandex.ru/maps/10295/kostanai/stops/1543145392/?ll=63.657331%2C53.205357&amp;tab=overview&amp;z=16</w:t>
      </w:r>
    </w:p>
    <w:p>
      <w:pPr>
        <w:pStyle w:val="Heading3"/>
      </w:pPr>
      <w:r>
        <w:t>Остановки:</w:t>
      </w:r>
    </w:p>
    <w:p>
      <w:r>
        <w:t>Магнит</w:t>
      </w:r>
    </w:p>
    <w:p>
      <w:pPr>
        <w:pStyle w:val="Heading2"/>
      </w:pPr>
      <w:r>
        <w:t>Маршрут: https://yandex.ru/maps/29556/zatobolsk/stops/1543145308/?ll=63.685872%2C53.194317&amp;tab=overview&amp;z=16</w:t>
      </w:r>
    </w:p>
    <w:p>
      <w:pPr>
        <w:pStyle w:val="Heading3"/>
      </w:pPr>
      <w:r>
        <w:t>Остановки:</w:t>
      </w:r>
    </w:p>
    <w:p>
      <w:r>
        <w:t>Переход</w:t>
      </w:r>
    </w:p>
    <w:p>
      <w:pPr>
        <w:pStyle w:val="Heading2"/>
      </w:pPr>
      <w:r>
        <w:t>Маршрут: https://yandex.ru/maps/29556/zatobolsk/stops/1722619040/?ll=63.685262%2C53.191581&amp;tab=overview&amp;z=16</w:t>
      </w:r>
    </w:p>
    <w:p>
      <w:pPr>
        <w:pStyle w:val="Heading3"/>
      </w:pPr>
      <w:r>
        <w:t>Остановки:</w:t>
      </w:r>
    </w:p>
    <w:p>
      <w:r>
        <w:t>ПМК</w:t>
      </w:r>
    </w:p>
    <w:p>
      <w:pPr>
        <w:pStyle w:val="Heading2"/>
      </w:pPr>
      <w:r>
        <w:t>Маршрут: https://yandex.ru/maps/29556/zatobolsk/stops/1957607389/?ll=63.678195%2C53.187248&amp;tab=overview&amp;z=16</w:t>
      </w:r>
    </w:p>
    <w:p>
      <w:pPr>
        <w:pStyle w:val="Heading3"/>
      </w:pPr>
      <w:r>
        <w:t>Остановки:</w:t>
      </w:r>
    </w:p>
    <w:p>
      <w:r>
        <w:t>Микрорайон имени Алтынсарина</w:t>
      </w:r>
    </w:p>
    <w:p>
      <w:pPr>
        <w:pStyle w:val="Heading2"/>
      </w:pPr>
      <w:r>
        <w:t>Маршрут: https://yandex.ru/maps/208008/michurinsk/stops/1723291000/?ll=63.668665%2C53.181620&amp;tab=overview&amp;z=16</w:t>
      </w:r>
    </w:p>
    <w:p>
      <w:pPr>
        <w:pStyle w:val="Heading3"/>
      </w:pPr>
      <w:r>
        <w:t>Остановки:</w:t>
      </w:r>
    </w:p>
    <w:p>
      <w:r>
        <w:t>Пожарное депо</w:t>
      </w:r>
    </w:p>
    <w:p>
      <w:pPr>
        <w:pStyle w:val="Heading2"/>
      </w:pPr>
      <w:r>
        <w:t>Маршрут: https://yandex.ru/maps/208008/michurinsk/stops/1723290960/?ll=63.665988%2C53.179718&amp;tab=overview&amp;z=16</w:t>
      </w:r>
    </w:p>
    <w:p>
      <w:pPr>
        <w:pStyle w:val="Heading3"/>
      </w:pPr>
      <w:r>
        <w:t>Остановки:</w:t>
      </w:r>
    </w:p>
    <w:p>
      <w:r>
        <w:t>Школа</w:t>
      </w:r>
    </w:p>
    <w:p>
      <w:pPr>
        <w:pStyle w:val="Heading2"/>
      </w:pPr>
      <w:r>
        <w:t>Маршрут: https://yandex.ru/maps/208008/michurinsk/stops/4702111623/?ll=63.662118%2C53.176934&amp;tab=overview&amp;z=16</w:t>
      </w:r>
    </w:p>
    <w:p>
      <w:pPr>
        <w:pStyle w:val="Heading3"/>
      </w:pPr>
      <w:r>
        <w:t>Остановки:</w:t>
      </w:r>
    </w:p>
    <w:p>
      <w:r>
        <w:t>Садовая улица</w:t>
      </w:r>
    </w:p>
    <w:p>
      <w:pPr>
        <w:pStyle w:val="Heading2"/>
      </w:pPr>
      <w:r>
        <w:t>Маршрут: https://yandex.ru/maps/29412/kostanai-district/stops/5183319086/?ll=63.658923%2C53.169371&amp;tab=overview&amp;z=16</w:t>
      </w:r>
    </w:p>
    <w:p>
      <w:pPr>
        <w:pStyle w:val="Heading3"/>
      </w:pPr>
      <w:r>
        <w:t>Остановки:</w:t>
      </w:r>
    </w:p>
    <w:p>
      <w:r>
        <w:t>Дачи</w:t>
      </w:r>
    </w:p>
    <w:p>
      <w:pPr>
        <w:pStyle w:val="Heading2"/>
      </w:pPr>
      <w:r>
        <w:t>Маршрут: https://yandex.ru/maps/207944/altynsarino/stops/1723291110/?ll=63.623553%2C53.144644&amp;tab=overview&amp;z=16</w:t>
      </w:r>
    </w:p>
    <w:p>
      <w:pPr>
        <w:pStyle w:val="Heading3"/>
      </w:pPr>
      <w:r>
        <w:t>Остановки:</w:t>
      </w:r>
    </w:p>
    <w:p>
      <w:r>
        <w:t>Медпункт</w:t>
      </w:r>
    </w:p>
    <w:p>
      <w:pPr>
        <w:pStyle w:val="Heading2"/>
      </w:pPr>
      <w:r>
        <w:t>Маршрут: https://yandex.ru/maps/207944/altynsarino/stops/1957605679/?ll=63.618750%2C53.141976&amp;tab=overview&amp;z=16</w:t>
      </w:r>
    </w:p>
    <w:p>
      <w:pPr>
        <w:pStyle w:val="Heading3"/>
      </w:pPr>
      <w:r>
        <w:t>Остановки:</w:t>
      </w:r>
    </w:p>
    <w:p>
      <w:r>
        <w:t>Школа</w:t>
      </w:r>
    </w:p>
    <w:p>
      <w:pPr>
        <w:pStyle w:val="Heading2"/>
      </w:pPr>
      <w:r>
        <w:t>Маршрут: https://yandex.ru/maps/207944/altynsarino/stops/1723291090/?ll=63.623532%2C53.144486&amp;tab=overview&amp;z=16</w:t>
      </w:r>
    </w:p>
    <w:p>
      <w:pPr>
        <w:pStyle w:val="Heading3"/>
      </w:pPr>
      <w:r>
        <w:t>Остановки:</w:t>
      </w:r>
    </w:p>
    <w:p>
      <w:r>
        <w:t>Медпункт</w:t>
      </w:r>
    </w:p>
    <w:p>
      <w:pPr>
        <w:pStyle w:val="Heading2"/>
      </w:pPr>
      <w:r>
        <w:t>Маршрут: https://yandex.ru/maps/208062/ryazanovka/stops/1723291160/?ll=63.594447%2C53.106879&amp;tab=overview&amp;z=16</w:t>
      </w:r>
    </w:p>
    <w:p>
      <w:pPr>
        <w:pStyle w:val="Heading3"/>
      </w:pPr>
      <w:r>
        <w:t>Остановки:</w:t>
      </w:r>
    </w:p>
    <w:p>
      <w:r>
        <w:t>Поворот на Садовое</w:t>
      </w:r>
    </w:p>
    <w:p>
      <w:pPr>
        <w:pStyle w:val="Heading2"/>
      </w:pPr>
      <w:r>
        <w:t>Маршрут: https://yandex.ru/maps/208062/ryazanovka/stops/4768869423/?ll=63.594755%2C53.106187&amp;tab=overview&amp;z=16</w:t>
      </w:r>
    </w:p>
    <w:p>
      <w:pPr>
        <w:pStyle w:val="Heading3"/>
      </w:pPr>
      <w:r>
        <w:t>Остановки:</w:t>
      </w:r>
    </w:p>
    <w:p>
      <w:r>
        <w:t>Магазин Сухум</w:t>
      </w:r>
    </w:p>
    <w:p>
      <w:pPr>
        <w:pStyle w:val="Heading2"/>
      </w:pPr>
      <w:r>
        <w:t>Маршрут: https://yandex.ru/maps/208062/ryazanovka/stops/4768882803/?ll=63.598068%2C53.104908&amp;tab=overview&amp;z=16</w:t>
      </w:r>
    </w:p>
    <w:p>
      <w:pPr>
        <w:pStyle w:val="Heading3"/>
      </w:pPr>
      <w:r>
        <w:t>Остановки:</w:t>
      </w:r>
    </w:p>
    <w:p>
      <w:r>
        <w:t>Садовое</w:t>
      </w:r>
    </w:p>
    <w:p>
      <w:pPr>
        <w:pStyle w:val="Heading2"/>
      </w:pPr>
      <w:r>
        <w:t>Маршрут обратно:</w:t>
      </w:r>
    </w:p>
    <w:p>
      <w:pPr>
        <w:pStyle w:val="Heading3"/>
      </w:pPr>
      <w:r>
        <w:t>Маршрут: https://yandex.ru/maps/208062/ryazanovka/stops/4768882803/?ll=63.598068%2C53.104908&amp;tab=overview&amp;z=16</w:t>
      </w:r>
    </w:p>
    <w:p>
      <w:r>
        <w:t>Садовое</w:t>
      </w:r>
    </w:p>
    <w:p>
      <w:pPr>
        <w:pStyle w:val="Heading3"/>
      </w:pPr>
      <w:r>
        <w:t>Маршрут: https://yandex.ru/maps/208062/ryazanovka/stops/4768869423/?ll=63.594755%2C53.106187&amp;tab=overview&amp;z=16</w:t>
      </w:r>
    </w:p>
    <w:p>
      <w:r>
        <w:t>Магазин Сухум</w:t>
      </w:r>
    </w:p>
    <w:p>
      <w:pPr>
        <w:pStyle w:val="Heading3"/>
      </w:pPr>
      <w:r>
        <w:t>Маршрут: https://yandex.ru/maps/208062/ryazanovka/stops/1723291160/?ll=63.594447%2C53.106879&amp;tab=overview&amp;z=16</w:t>
      </w:r>
    </w:p>
    <w:p>
      <w:r>
        <w:t>Поворот на Садовое</w:t>
      </w:r>
    </w:p>
    <w:p>
      <w:pPr>
        <w:pStyle w:val="Heading3"/>
      </w:pPr>
      <w:r>
        <w:t>Маршрут: https://yandex.ru/maps/207944/altynsarino/stops/1723291090/?ll=63.623532%2C53.144486&amp;tab=overview&amp;z=16</w:t>
      </w:r>
    </w:p>
    <w:p>
      <w:r>
        <w:t>Медпункт</w:t>
      </w:r>
    </w:p>
    <w:p>
      <w:pPr>
        <w:pStyle w:val="Heading3"/>
      </w:pPr>
      <w:r>
        <w:t>Маршрут: https://yandex.ru/maps/207944/altynsarino/stops/1957605679/?ll=63.618750%2C53.141976&amp;tab=overview&amp;z=16</w:t>
      </w:r>
    </w:p>
    <w:p>
      <w:r>
        <w:t>Школа</w:t>
      </w:r>
    </w:p>
    <w:p>
      <w:pPr>
        <w:pStyle w:val="Heading3"/>
      </w:pPr>
      <w:r>
        <w:t>Маршрут: https://yandex.ru/maps/207944/altynsarino/stops/1723291110/?ll=63.623553%2C53.144644&amp;tab=overview&amp;z=16</w:t>
      </w:r>
    </w:p>
    <w:p>
      <w:r>
        <w:t>Медпункт</w:t>
      </w:r>
    </w:p>
    <w:p>
      <w:pPr>
        <w:pStyle w:val="Heading3"/>
      </w:pPr>
      <w:r>
        <w:t>Маршрут: https://yandex.ru/maps/29412/kostanai-district/stops/5183319086/?ll=63.658923%2C53.169371&amp;tab=overview&amp;z=16</w:t>
      </w:r>
    </w:p>
    <w:p>
      <w:r>
        <w:t>Дачи</w:t>
      </w:r>
    </w:p>
    <w:p>
      <w:pPr>
        <w:pStyle w:val="Heading3"/>
      </w:pPr>
      <w:r>
        <w:t>Маршрут: https://yandex.ru/maps/208008/michurinsk/stops/4702111623/?ll=63.662118%2C53.176934&amp;tab=overview&amp;z=16</w:t>
      </w:r>
    </w:p>
    <w:p>
      <w:r>
        <w:t>Садовая улица</w:t>
      </w:r>
    </w:p>
    <w:p>
      <w:pPr>
        <w:pStyle w:val="Heading3"/>
      </w:pPr>
      <w:r>
        <w:t>Маршрут: https://yandex.ru/maps/208008/michurinsk/stops/1723290960/?ll=63.665988%2C53.179718&amp;tab=overview&amp;z=16</w:t>
      </w:r>
    </w:p>
    <w:p>
      <w:r>
        <w:t>Школа</w:t>
      </w:r>
    </w:p>
    <w:p>
      <w:pPr>
        <w:pStyle w:val="Heading3"/>
      </w:pPr>
      <w:r>
        <w:t>Маршрут: https://yandex.ru/maps/208008/michurinsk/stops/1723291000/?ll=63.668665%2C53.181620&amp;tab=overview&amp;z=16</w:t>
      </w:r>
    </w:p>
    <w:p>
      <w:r>
        <w:t>Пожарное депо</w:t>
      </w:r>
    </w:p>
    <w:p>
      <w:pPr>
        <w:pStyle w:val="Heading3"/>
      </w:pPr>
      <w:r>
        <w:t>Маршрут: https://yandex.ru/maps/29556/zatobolsk/stops/1957607389/?ll=63.678195%2C53.187248&amp;tab=overview&amp;z=16</w:t>
      </w:r>
    </w:p>
    <w:p>
      <w:r>
        <w:t>Микрорайон имени Алтынсарина</w:t>
      </w:r>
    </w:p>
    <w:p>
      <w:pPr>
        <w:pStyle w:val="Heading3"/>
      </w:pPr>
      <w:r>
        <w:t>Маршрут: https://yandex.ru/maps/29556/zatobolsk/stops/1722619040/?ll=63.685262%2C53.191581&amp;tab=overview&amp;z=16</w:t>
      </w:r>
    </w:p>
    <w:p>
      <w:r>
        <w:t>ПМК</w:t>
      </w:r>
    </w:p>
    <w:p>
      <w:pPr>
        <w:pStyle w:val="Heading3"/>
      </w:pPr>
      <w:r>
        <w:t>Маршрут: https://yandex.ru/maps/29556/zatobolsk/stops/1543145308/?ll=63.685872%2C53.194317&amp;tab=overview&amp;z=16</w:t>
      </w:r>
    </w:p>
    <w:p>
      <w:r>
        <w:t>Переход</w:t>
      </w:r>
    </w:p>
    <w:p>
      <w:pPr>
        <w:pStyle w:val="Heading3"/>
      </w:pPr>
      <w:r>
        <w:t>Маршрут: https://yandex.ru/maps/10295/kostanai/stops/1543145392/?ll=63.657331%2C53.205357&amp;tab=overview&amp;z=16</w:t>
      </w:r>
    </w:p>
    <w:p>
      <w:r>
        <w:t>Магнит</w:t>
      </w:r>
    </w:p>
    <w:p>
      <w:pPr>
        <w:pStyle w:val="Heading3"/>
      </w:pPr>
      <w:r>
        <w:t>Маршрут: https://yandex.ru/maps/10295/kostanai/stops/1543145422/?ll=63.646142%2C53.209355&amp;tab=overview&amp;z=16</w:t>
      </w:r>
    </w:p>
    <w:p>
      <w:r>
        <w:t>Обувная фабрика</w:t>
      </w:r>
    </w:p>
    <w:p>
      <w:pPr>
        <w:pStyle w:val="Heading3"/>
      </w:pPr>
      <w:r>
        <w:t>Маршрут: https://yandex.ru/maps/10295/kostanai/stops/1543145438/?ll=63.642202%2C53.211381&amp;tab=overview&amp;z=16</w:t>
      </w:r>
    </w:p>
    <w:p>
      <w:r>
        <w:t>ГОВД</w:t>
      </w:r>
    </w:p>
    <w:p>
      <w:pPr>
        <w:pStyle w:val="Heading3"/>
      </w:pPr>
      <w:r>
        <w:t>Маршрут: https://yandex.ru/maps/10295/kostanai/stops/1543145459/?ll=63.637659%2C53.213703&amp;tab=overview&amp;z=16</w:t>
      </w:r>
    </w:p>
    <w:p>
      <w:r>
        <w:t>Казахтелеком</w:t>
      </w:r>
    </w:p>
    <w:p>
      <w:pPr>
        <w:pStyle w:val="Heading3"/>
      </w:pPr>
      <w:r>
        <w:t>Маршрут: https://yandex.ru/maps/10295/kostanai/stops/1723076020/?ll=63.643273%2C53.218229&amp;tab=overview&amp;z=16</w:t>
      </w:r>
    </w:p>
    <w:p>
      <w:r>
        <w:t>Центральный рынок</w:t>
      </w:r>
    </w:p>
    <w:p>
      <w:pPr>
        <w:pStyle w:val="Heading1"/>
      </w:pPr>
      <w:r>
        <w:t>Автобус: Автобус 112</w:t>
      </w:r>
    </w:p>
    <w:p>
      <w:pPr>
        <w:pStyle w:val="Heading2"/>
      </w:pPr>
      <w:r>
        <w:t>Маршрут: https://yandex.ru/maps/10295/kostanai/stops/1597777808/?ll=63.498719%2C53.187881&amp;tab=overview&amp;z=16</w:t>
      </w:r>
    </w:p>
    <w:p>
      <w:pPr>
        <w:pStyle w:val="Heading3"/>
      </w:pPr>
      <w:r>
        <w:t>Остановки:</w:t>
      </w:r>
    </w:p>
    <w:p>
      <w:r>
        <w:t>Микрорайон Ударник</w:t>
      </w:r>
    </w:p>
    <w:p>
      <w:pPr>
        <w:pStyle w:val="Heading2"/>
      </w:pPr>
      <w:r>
        <w:t>Маршрут: https://yandex.ru/maps/10295/kostanai/stops/1597778328/?ll=63.557690%2C53.146819&amp;tab=overview&amp;z=16</w:t>
      </w:r>
    </w:p>
    <w:p>
      <w:pPr>
        <w:pStyle w:val="Heading3"/>
      </w:pPr>
      <w:r>
        <w:t>Остановки:</w:t>
      </w:r>
    </w:p>
    <w:p>
      <w:r>
        <w:t>Птицефабрика</w:t>
      </w:r>
    </w:p>
    <w:p>
      <w:pPr>
        <w:pStyle w:val="Heading2"/>
      </w:pPr>
      <w:r>
        <w:t>Маршрут: https://yandex.ru/maps/10295/kostanai/stops/1723072690/?ll=63.572734%2C53.142583&amp;tab=overview&amp;z=16</w:t>
      </w:r>
    </w:p>
    <w:p>
      <w:pPr>
        <w:pStyle w:val="Heading3"/>
      </w:pPr>
      <w:r>
        <w:t>Остановки:</w:t>
      </w:r>
    </w:p>
    <w:p>
      <w:r>
        <w:t>ДЭУ</w:t>
      </w:r>
    </w:p>
    <w:p>
      <w:pPr>
        <w:pStyle w:val="Heading2"/>
      </w:pPr>
      <w:r>
        <w:t>Маршрут: https://yandex.ru/maps/10295/kostanai/stops/1723072910/?ll=63.578595%2C53.143680&amp;tab=overview&amp;z=16</w:t>
      </w:r>
    </w:p>
    <w:p>
      <w:pPr>
        <w:pStyle w:val="Heading3"/>
      </w:pPr>
      <w:r>
        <w:t>Остановки:</w:t>
      </w:r>
    </w:p>
    <w:p>
      <w:r>
        <w:t>Магазин Новинка</w:t>
      </w:r>
    </w:p>
    <w:p>
      <w:pPr>
        <w:pStyle w:val="Heading2"/>
      </w:pPr>
      <w:r>
        <w:t>Маршрут: https://yandex.ru/maps/10295/kostanai/stops/1723073070/?ll=63.583541%2C53.146095&amp;tab=overview&amp;z=16</w:t>
      </w:r>
    </w:p>
    <w:p>
      <w:pPr>
        <w:pStyle w:val="Heading3"/>
      </w:pPr>
      <w:r>
        <w:t>Остановки:</w:t>
      </w:r>
    </w:p>
    <w:p>
      <w:r>
        <w:t>Улица Карла Маркса</w:t>
      </w:r>
    </w:p>
    <w:p>
      <w:pPr>
        <w:pStyle w:val="Heading2"/>
      </w:pPr>
      <w:r>
        <w:t>Маршрут: https://yandex.ru/maps/10295/kostanai/stops/1723073170/?ll=63.586732%2C53.145146&amp;tab=overview&amp;z=16</w:t>
      </w:r>
    </w:p>
    <w:p>
      <w:pPr>
        <w:pStyle w:val="Heading3"/>
      </w:pPr>
      <w:r>
        <w:t>Остановки:</w:t>
      </w:r>
    </w:p>
    <w:p>
      <w:r>
        <w:t>Парковая улица</w:t>
      </w:r>
    </w:p>
    <w:p>
      <w:pPr>
        <w:pStyle w:val="Heading2"/>
      </w:pPr>
      <w:r>
        <w:t>Маршрут: https://yandex.ru/maps/10295/kostanai/stops/1932071841/?ll=63.590160%2C53.146106&amp;tab=overview&amp;z=16</w:t>
      </w:r>
    </w:p>
    <w:p>
      <w:pPr>
        <w:pStyle w:val="Heading3"/>
      </w:pPr>
      <w:r>
        <w:t>Остановки:</w:t>
      </w:r>
    </w:p>
    <w:p>
      <w:r>
        <w:t>Целинная улица</w:t>
      </w:r>
    </w:p>
    <w:p>
      <w:pPr>
        <w:pStyle w:val="Heading2"/>
      </w:pPr>
      <w:r>
        <w:t>Маршрут: https://yandex.ru/maps/10295/kostanai/stops/1723073290/?ll=63.592915%2C53.151071&amp;tab=overview&amp;z=16</w:t>
      </w:r>
    </w:p>
    <w:p>
      <w:pPr>
        <w:pStyle w:val="Heading3"/>
      </w:pPr>
      <w:r>
        <w:t>Остановки:</w:t>
      </w:r>
    </w:p>
    <w:p>
      <w:r>
        <w:t>АО Электрострой</w:t>
      </w:r>
    </w:p>
    <w:p>
      <w:pPr>
        <w:pStyle w:val="Heading2"/>
      </w:pPr>
      <w:r>
        <w:t>Маршрут: https://yandex.ru/maps/10295/kostanai/stops/1543145670/?ll=63.585375%2C53.152390&amp;tab=overview&amp;z=16</w:t>
      </w:r>
    </w:p>
    <w:p>
      <w:pPr>
        <w:pStyle w:val="Heading3"/>
      </w:pPr>
      <w:r>
        <w:t>Остановки:</w:t>
      </w:r>
    </w:p>
    <w:p>
      <w:r>
        <w:t>Школа № 30</w:t>
      </w:r>
    </w:p>
    <w:p>
      <w:pPr>
        <w:pStyle w:val="Heading2"/>
      </w:pPr>
      <w:r>
        <w:t>Маршрут: https://yandex.ru/maps/10295/kostanai/stops/1597776588/?ll=63.585771%2C53.157856&amp;tab=overview&amp;z=16</w:t>
      </w:r>
    </w:p>
    <w:p>
      <w:pPr>
        <w:pStyle w:val="Heading3"/>
      </w:pPr>
      <w:r>
        <w:t>Остановки:</w:t>
      </w:r>
    </w:p>
    <w:p>
      <w:r>
        <w:t>ТЦ Астыкжан</w:t>
      </w:r>
    </w:p>
    <w:p>
      <w:pPr>
        <w:pStyle w:val="Heading2"/>
      </w:pPr>
      <w:r>
        <w:t>Маршрут: https://yandex.ru/maps/10295/kostanai/stops/1543145658/?ll=63.589419%2C53.161516&amp;tab=overview&amp;z=16</w:t>
      </w:r>
    </w:p>
    <w:p>
      <w:pPr>
        <w:pStyle w:val="Heading3"/>
      </w:pPr>
      <w:r>
        <w:t>Остановки:</w:t>
      </w:r>
    </w:p>
    <w:p>
      <w:r>
        <w:t>Авторынок</w:t>
      </w:r>
    </w:p>
    <w:p>
      <w:pPr>
        <w:pStyle w:val="Heading2"/>
      </w:pPr>
      <w:r>
        <w:t>Маршрут: https://yandex.ru/maps/10295/kostanai/stops/1543145629/?ll=63.597510%2C53.171073&amp;tab=overview&amp;z=16</w:t>
      </w:r>
    </w:p>
    <w:p>
      <w:pPr>
        <w:pStyle w:val="Heading3"/>
      </w:pPr>
      <w:r>
        <w:t>Остановки:</w:t>
      </w:r>
    </w:p>
    <w:p>
      <w:r>
        <w:t>КЖБИ</w:t>
      </w:r>
    </w:p>
    <w:p>
      <w:pPr>
        <w:pStyle w:val="Heading2"/>
      </w:pPr>
      <w:r>
        <w:t>Маршрут: https://yandex.ru/maps/10295/kostanai/stops/1543145622/?ll=63.601507%2C53.176508&amp;tab=overview&amp;z=16</w:t>
      </w:r>
    </w:p>
    <w:p>
      <w:pPr>
        <w:pStyle w:val="Heading3"/>
      </w:pPr>
      <w:r>
        <w:t>Остановки:</w:t>
      </w:r>
    </w:p>
    <w:p>
      <w:r>
        <w:t>Академия</w:t>
      </w:r>
    </w:p>
    <w:p>
      <w:pPr>
        <w:pStyle w:val="Heading2"/>
      </w:pPr>
      <w:r>
        <w:t>Маршрут: https://yandex.ru/maps/10295/kostanai/stops/1543145611/?ll=63.604103%2C53.180052&amp;tab=overview&amp;z=16</w:t>
      </w:r>
    </w:p>
    <w:p>
      <w:pPr>
        <w:pStyle w:val="Heading3"/>
      </w:pPr>
      <w:r>
        <w:t>Остановки:</w:t>
      </w:r>
    </w:p>
    <w:p>
      <w:r>
        <w:t>2-й подъём</w:t>
      </w:r>
    </w:p>
    <w:p>
      <w:pPr>
        <w:pStyle w:val="Heading2"/>
      </w:pPr>
      <w:r>
        <w:t>Маршрут: https://yandex.ru/maps/10295/kostanai/stops/1543145597/?ll=63.606488%2C53.183338&amp;tab=overview&amp;z=16</w:t>
      </w:r>
    </w:p>
    <w:p>
      <w:pPr>
        <w:pStyle w:val="Heading3"/>
      </w:pPr>
      <w:r>
        <w:t>Остановки:</w:t>
      </w:r>
    </w:p>
    <w:p>
      <w:r>
        <w:t>Университет</w:t>
      </w:r>
    </w:p>
    <w:p>
      <w:pPr>
        <w:pStyle w:val="Heading2"/>
      </w:pPr>
      <w:r>
        <w:t>Маршрут: https://yandex.ru/maps/10295/kostanai/stops/1543145567/?ll=63.611710%2C53.190410&amp;tab=overview&amp;z=16</w:t>
      </w:r>
    </w:p>
    <w:p>
      <w:pPr>
        <w:pStyle w:val="Heading3"/>
      </w:pPr>
      <w:r>
        <w:t>Остановки:</w:t>
      </w:r>
    </w:p>
    <w:p>
      <w:r>
        <w:t>Индустриальный колледж</w:t>
      </w:r>
    </w:p>
    <w:p>
      <w:pPr>
        <w:pStyle w:val="Heading2"/>
      </w:pPr>
      <w:r>
        <w:t>Маршрут: https://yandex.ru/maps/10295/kostanai/stops/1722640210/?ll=63.612612%2C53.191580&amp;tab=overview&amp;z=16</w:t>
      </w:r>
    </w:p>
    <w:p>
      <w:pPr>
        <w:pStyle w:val="Heading3"/>
      </w:pPr>
      <w:r>
        <w:t>Остановки:</w:t>
      </w:r>
    </w:p>
    <w:p>
      <w:r>
        <w:t>ТЦ Емшан</w:t>
      </w:r>
    </w:p>
    <w:p>
      <w:pPr>
        <w:pStyle w:val="Heading2"/>
      </w:pPr>
      <w:r>
        <w:t>Маршрут: https://yandex.ru/maps/10295/kostanai/stops/1543145560/?ll=63.615049%2C53.194669&amp;tab=overview&amp;z=16</w:t>
      </w:r>
    </w:p>
    <w:p>
      <w:pPr>
        <w:pStyle w:val="Heading3"/>
      </w:pPr>
      <w:r>
        <w:t>Остановки:</w:t>
      </w:r>
    </w:p>
    <w:p>
      <w:r>
        <w:t>Административная полиция</w:t>
      </w:r>
    </w:p>
    <w:p>
      <w:pPr>
        <w:pStyle w:val="Heading2"/>
      </w:pPr>
      <w:r>
        <w:t>Маршрут: https://yandex.ru/maps/10295/kostanai/stops/1543145533/?ll=63.619768%2C53.198123&amp;tab=overview&amp;z=16</w:t>
      </w:r>
    </w:p>
    <w:p>
      <w:pPr>
        <w:pStyle w:val="Heading3"/>
      </w:pPr>
      <w:r>
        <w:t>Остановки:</w:t>
      </w:r>
    </w:p>
    <w:p>
      <w:r>
        <w:t>Поликлиника № 2</w:t>
      </w:r>
    </w:p>
    <w:p>
      <w:pPr>
        <w:pStyle w:val="Heading2"/>
      </w:pPr>
      <w:r>
        <w:t>Маршрут: https://yandex.ru/maps/10295/kostanai/stops/1543145519/?ll=63.624290%2C53.201392&amp;tab=overview&amp;z=16</w:t>
      </w:r>
    </w:p>
    <w:p>
      <w:pPr>
        <w:pStyle w:val="Heading3"/>
      </w:pPr>
      <w:r>
        <w:t>Остановки:</w:t>
      </w:r>
    </w:p>
    <w:p>
      <w:r>
        <w:t>Наримановский рынок</w:t>
      </w:r>
    </w:p>
    <w:p>
      <w:pPr>
        <w:pStyle w:val="Heading2"/>
      </w:pPr>
      <w:r>
        <w:t>Маршрут: https://yandex.ru/maps/10295/kostanai/stops/1543145513/?ll=63.626510%2C53.202914&amp;tab=overview&amp;z=16</w:t>
      </w:r>
    </w:p>
    <w:p>
      <w:pPr>
        <w:pStyle w:val="Heading3"/>
      </w:pPr>
      <w:r>
        <w:t>Остановки:</w:t>
      </w:r>
    </w:p>
    <w:p>
      <w:r>
        <w:t>Медицинский центр Жемчужина</w:t>
      </w:r>
    </w:p>
    <w:p>
      <w:pPr>
        <w:pStyle w:val="Heading2"/>
      </w:pPr>
      <w:r>
        <w:t>Маршрут: https://yandex.ru/maps/10295/kostanai/stops/1543145480/?ll=63.635732%2C53.209331&amp;tab=overview&amp;z=16</w:t>
      </w:r>
    </w:p>
    <w:p>
      <w:pPr>
        <w:pStyle w:val="Heading3"/>
      </w:pPr>
      <w:r>
        <w:t>Остановки:</w:t>
      </w:r>
    </w:p>
    <w:p>
      <w:r>
        <w:t>ЦУМ</w:t>
      </w:r>
    </w:p>
    <w:p>
      <w:pPr>
        <w:pStyle w:val="Heading2"/>
      </w:pPr>
      <w:r>
        <w:t>Маршрут: https://yandex.ru/maps/10295/kostanai/stops/1543145442/?ll=63.641618%2C53.213427&amp;tab=overview&amp;z=16</w:t>
      </w:r>
    </w:p>
    <w:p>
      <w:pPr>
        <w:pStyle w:val="Heading3"/>
      </w:pPr>
      <w:r>
        <w:t>Остановки:</w:t>
      </w:r>
    </w:p>
    <w:p>
      <w:r>
        <w:t>ГОВД</w:t>
      </w:r>
    </w:p>
    <w:p>
      <w:pPr>
        <w:pStyle w:val="Heading2"/>
      </w:pPr>
      <w:r>
        <w:t>Маршрут: https://yandex.ru/maps/10295/kostanai/stops/1723076020/?ll=63.643273%2C53.218229&amp;tab=overview&amp;z=16</w:t>
      </w:r>
    </w:p>
    <w:p>
      <w:pPr>
        <w:pStyle w:val="Heading3"/>
      </w:pPr>
      <w:r>
        <w:t>Остановки:</w:t>
      </w:r>
    </w:p>
    <w:p>
      <w:r>
        <w:t>Центральный рынок</w:t>
      </w:r>
    </w:p>
    <w:p>
      <w:pPr>
        <w:pStyle w:val="Heading2"/>
      </w:pPr>
      <w:r>
        <w:t>Маршрут обратно:</w:t>
      </w:r>
    </w:p>
    <w:p>
      <w:pPr>
        <w:pStyle w:val="Heading3"/>
      </w:pPr>
      <w:r>
        <w:t>Маршрут: https://yandex.ru/maps/10295/kostanai/stops/1723076020/?ll=63.643273%2C53.218229&amp;tab=overview&amp;z=16</w:t>
      </w:r>
    </w:p>
    <w:p>
      <w:r>
        <w:t>Центральный рынок</w:t>
      </w:r>
    </w:p>
    <w:p>
      <w:pPr>
        <w:pStyle w:val="Heading3"/>
      </w:pPr>
      <w:r>
        <w:t>Маршрут: https://yandex.ru/maps/10295/kostanai/stops/1543145442/?ll=63.641618%2C53.213427&amp;tab=overview&amp;z=16</w:t>
      </w:r>
    </w:p>
    <w:p>
      <w:r>
        <w:t>ГОВД</w:t>
      </w:r>
    </w:p>
    <w:p>
      <w:pPr>
        <w:pStyle w:val="Heading3"/>
      </w:pPr>
      <w:r>
        <w:t>Маршрут: https://yandex.ru/maps/10295/kostanai/stops/1543145480/?ll=63.635732%2C53.209331&amp;tab=overview&amp;z=16</w:t>
      </w:r>
    </w:p>
    <w:p>
      <w:r>
        <w:t>ЦУМ</w:t>
      </w:r>
    </w:p>
    <w:p>
      <w:pPr>
        <w:pStyle w:val="Heading3"/>
      </w:pPr>
      <w:r>
        <w:t>Маршрут: https://yandex.ru/maps/10295/kostanai/stops/1543145513/?ll=63.626510%2C53.202914&amp;tab=overview&amp;z=16</w:t>
      </w:r>
    </w:p>
    <w:p>
      <w:r>
        <w:t>Медицинский центр Жемчужина</w:t>
      </w:r>
    </w:p>
    <w:p>
      <w:pPr>
        <w:pStyle w:val="Heading3"/>
      </w:pPr>
      <w:r>
        <w:t>Маршрут: https://yandex.ru/maps/10295/kostanai/stops/1543145519/?ll=63.624290%2C53.201392&amp;tab=overview&amp;z=16</w:t>
      </w:r>
    </w:p>
    <w:p>
      <w:r>
        <w:t>Наримановский рынок</w:t>
      </w:r>
    </w:p>
    <w:p>
      <w:pPr>
        <w:pStyle w:val="Heading3"/>
      </w:pPr>
      <w:r>
        <w:t>Маршрут: https://yandex.ru/maps/10295/kostanai/stops/1543145533/?ll=63.619768%2C53.198123&amp;tab=overview&amp;z=16</w:t>
      </w:r>
    </w:p>
    <w:p>
      <w:r>
        <w:t>Поликлиника № 2</w:t>
      </w:r>
    </w:p>
    <w:p>
      <w:pPr>
        <w:pStyle w:val="Heading3"/>
      </w:pPr>
      <w:r>
        <w:t>Маршрут: https://yandex.ru/maps/10295/kostanai/stops/1543145560/?ll=63.615049%2C53.194669&amp;tab=overview&amp;z=16</w:t>
      </w:r>
    </w:p>
    <w:p>
      <w:r>
        <w:t>Административная полиция</w:t>
      </w:r>
    </w:p>
    <w:p>
      <w:pPr>
        <w:pStyle w:val="Heading3"/>
      </w:pPr>
      <w:r>
        <w:t>Маршрут: https://yandex.ru/maps/10295/kostanai/stops/1722640210/?ll=63.612612%2C53.191580&amp;tab=overview&amp;z=16</w:t>
      </w:r>
    </w:p>
    <w:p>
      <w:r>
        <w:t>ТЦ Емшан</w:t>
      </w:r>
    </w:p>
    <w:p>
      <w:pPr>
        <w:pStyle w:val="Heading3"/>
      </w:pPr>
      <w:r>
        <w:t>Маршрут: https://yandex.ru/maps/10295/kostanai/stops/1543145567/?ll=63.611710%2C53.190410&amp;tab=overview&amp;z=16</w:t>
      </w:r>
    </w:p>
    <w:p>
      <w:r>
        <w:t>Индустриальный колледж</w:t>
      </w:r>
    </w:p>
    <w:p>
      <w:pPr>
        <w:pStyle w:val="Heading3"/>
      </w:pPr>
      <w:r>
        <w:t>Маршрут: https://yandex.ru/maps/10295/kostanai/stops/1543145597/?ll=63.606488%2C53.183338&amp;tab=overview&amp;z=16</w:t>
      </w:r>
    </w:p>
    <w:p>
      <w:r>
        <w:t>Университет</w:t>
      </w:r>
    </w:p>
    <w:p>
      <w:pPr>
        <w:pStyle w:val="Heading3"/>
      </w:pPr>
      <w:r>
        <w:t>Маршрут: https://yandex.ru/maps/10295/kostanai/stops/1543145611/?ll=63.604103%2C53.180052&amp;tab=overview&amp;z=16</w:t>
      </w:r>
    </w:p>
    <w:p>
      <w:r>
        <w:t>2-й подъём</w:t>
      </w:r>
    </w:p>
    <w:p>
      <w:pPr>
        <w:pStyle w:val="Heading3"/>
      </w:pPr>
      <w:r>
        <w:t>Маршрут: https://yandex.ru/maps/10295/kostanai/stops/1543145622/?ll=63.601507%2C53.176508&amp;tab=overview&amp;z=16</w:t>
      </w:r>
    </w:p>
    <w:p>
      <w:r>
        <w:t>Академия</w:t>
      </w:r>
    </w:p>
    <w:p>
      <w:pPr>
        <w:pStyle w:val="Heading3"/>
      </w:pPr>
      <w:r>
        <w:t>Маршрут: https://yandex.ru/maps/10295/kostanai/stops/1543145629/?ll=63.597510%2C53.171073&amp;tab=overview&amp;z=16</w:t>
      </w:r>
    </w:p>
    <w:p>
      <w:r>
        <w:t>КЖБИ</w:t>
      </w:r>
    </w:p>
    <w:p>
      <w:pPr>
        <w:pStyle w:val="Heading3"/>
      </w:pPr>
      <w:r>
        <w:t>Маршрут: https://yandex.ru/maps/10295/kostanai/stops/1543145658/?ll=63.589419%2C53.161516&amp;tab=overview&amp;z=16</w:t>
      </w:r>
    </w:p>
    <w:p>
      <w:r>
        <w:t>Авторынок</w:t>
      </w:r>
    </w:p>
    <w:p>
      <w:pPr>
        <w:pStyle w:val="Heading3"/>
      </w:pPr>
      <w:r>
        <w:t>Маршрут: https://yandex.ru/maps/10295/kostanai/stops/1597776588/?ll=63.585771%2C53.157856&amp;tab=overview&amp;z=16</w:t>
      </w:r>
    </w:p>
    <w:p>
      <w:r>
        <w:t>ТЦ Астыкжан</w:t>
      </w:r>
    </w:p>
    <w:p>
      <w:pPr>
        <w:pStyle w:val="Heading3"/>
      </w:pPr>
      <w:r>
        <w:t>Маршрут: https://yandex.ru/maps/10295/kostanai/stops/1543145670/?ll=63.585375%2C53.152390&amp;tab=overview&amp;z=16</w:t>
      </w:r>
    </w:p>
    <w:p>
      <w:r>
        <w:t>Школа № 30</w:t>
      </w:r>
    </w:p>
    <w:p>
      <w:pPr>
        <w:pStyle w:val="Heading3"/>
      </w:pPr>
      <w:r>
        <w:t>Маршрут: https://yandex.ru/maps/10295/kostanai/stops/1723073290/?ll=63.592915%2C53.151071&amp;tab=overview&amp;z=16</w:t>
      </w:r>
    </w:p>
    <w:p>
      <w:r>
        <w:t>АО Электрострой</w:t>
      </w:r>
    </w:p>
    <w:p>
      <w:pPr>
        <w:pStyle w:val="Heading3"/>
      </w:pPr>
      <w:r>
        <w:t>Маршрут: https://yandex.ru/maps/10295/kostanai/stops/1932071841/?ll=63.590160%2C53.146106&amp;tab=overview&amp;z=16</w:t>
      </w:r>
    </w:p>
    <w:p>
      <w:r>
        <w:t>Целинная улица</w:t>
      </w:r>
    </w:p>
    <w:p>
      <w:pPr>
        <w:pStyle w:val="Heading3"/>
      </w:pPr>
      <w:r>
        <w:t>Маршрут: https://yandex.ru/maps/10295/kostanai/stops/1723073170/?ll=63.586732%2C53.145146&amp;tab=overview&amp;z=16</w:t>
      </w:r>
    </w:p>
    <w:p>
      <w:r>
        <w:t>Парковая улица</w:t>
      </w:r>
    </w:p>
    <w:p>
      <w:pPr>
        <w:pStyle w:val="Heading3"/>
      </w:pPr>
      <w:r>
        <w:t>Маршрут: https://yandex.ru/maps/10295/kostanai/stops/1723073070/?ll=63.583541%2C53.146095&amp;tab=overview&amp;z=16</w:t>
      </w:r>
    </w:p>
    <w:p>
      <w:r>
        <w:t>Улица Карла Маркса</w:t>
      </w:r>
    </w:p>
    <w:p>
      <w:pPr>
        <w:pStyle w:val="Heading3"/>
      </w:pPr>
      <w:r>
        <w:t>Маршрут: https://yandex.ru/maps/10295/kostanai/stops/1723072910/?ll=63.578595%2C53.143680&amp;tab=overview&amp;z=16</w:t>
      </w:r>
    </w:p>
    <w:p>
      <w:r>
        <w:t>Магазин Новинка</w:t>
      </w:r>
    </w:p>
    <w:p>
      <w:pPr>
        <w:pStyle w:val="Heading3"/>
      </w:pPr>
      <w:r>
        <w:t>Маршрут: https://yandex.ru/maps/10295/kostanai/stops/1723072690/?ll=63.572734%2C53.142583&amp;tab=overview&amp;z=16</w:t>
      </w:r>
    </w:p>
    <w:p>
      <w:r>
        <w:t>ДЭУ</w:t>
      </w:r>
    </w:p>
    <w:p>
      <w:pPr>
        <w:pStyle w:val="Heading3"/>
      </w:pPr>
      <w:r>
        <w:t>Маршрут: https://yandex.ru/maps/10295/kostanai/stops/1597778328/?ll=63.557690%2C53.146819&amp;tab=overview&amp;z=16</w:t>
      </w:r>
    </w:p>
    <w:p>
      <w:r>
        <w:t>Птицефабрика</w:t>
      </w:r>
    </w:p>
    <w:p>
      <w:pPr>
        <w:pStyle w:val="Heading3"/>
      </w:pPr>
      <w:r>
        <w:t>Маршрут: https://yandex.ru/maps/10295/kostanai/stops/1597777808/?ll=63.498719%2C53.187881&amp;tab=overview&amp;z=16</w:t>
      </w:r>
    </w:p>
    <w:p>
      <w:r>
        <w:t>Микрорайон Ударник</w:t>
      </w:r>
    </w:p>
    <w:p>
      <w:pPr>
        <w:pStyle w:val="Heading1"/>
      </w:pPr>
      <w:r>
        <w:t>Автобус: Автобус 113</w:t>
      </w:r>
    </w:p>
    <w:p>
      <w:pPr>
        <w:pStyle w:val="Heading2"/>
      </w:pPr>
      <w:r>
        <w:t>Маршрут: https://yandex.ru/maps/10295/kostanai/stops/1723053280/?ll=63.492016%2C53.094283&amp;tab=overview&amp;z=16</w:t>
      </w:r>
    </w:p>
    <w:p>
      <w:pPr>
        <w:pStyle w:val="Heading3"/>
      </w:pPr>
      <w:r>
        <w:t>Остановки:</w:t>
      </w:r>
    </w:p>
    <w:p>
      <w:r>
        <w:t>СО Пригородное</w:t>
      </w:r>
    </w:p>
    <w:p>
      <w:pPr>
        <w:pStyle w:val="Heading2"/>
      </w:pPr>
      <w:r>
        <w:t>Маршрут: https://yandex.ru/maps/10295/kostanai/stops/1723053200/?ll=63.502313%2C53.098762&amp;tab=overview&amp;z=16</w:t>
      </w:r>
    </w:p>
    <w:p>
      <w:pPr>
        <w:pStyle w:val="Heading3"/>
      </w:pPr>
      <w:r>
        <w:t>Остановки:</w:t>
      </w:r>
    </w:p>
    <w:p>
      <w:r>
        <w:t>СО Элеваторщик</w:t>
      </w:r>
    </w:p>
    <w:p>
      <w:pPr>
        <w:pStyle w:val="Heading2"/>
      </w:pPr>
      <w:r>
        <w:t>Маршрут: https://yandex.ru/maps/10295/kostanai/stops/1938263001/?ll=63.508704%2C53.101948&amp;tab=overview&amp;z=16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https://yandex.ru/maps/10295/kostanai/stops/1723052940/?ll=63.515346%2C53.105205&amp;tab=overview&amp;z=16</w:t>
      </w:r>
    </w:p>
    <w:p>
      <w:pPr>
        <w:pStyle w:val="Heading3"/>
      </w:pPr>
      <w:r>
        <w:t>Остановки:</w:t>
      </w:r>
    </w:p>
    <w:p>
      <w:r>
        <w:t>СО Дархан-2</w:t>
      </w:r>
    </w:p>
    <w:p>
      <w:pPr>
        <w:pStyle w:val="Heading2"/>
      </w:pPr>
      <w:r>
        <w:t>Маршрут: https://yandex.ru/maps/10295/kostanai/stops/1723052810/?ll=63.529350%2C53.112067&amp;tab=overview&amp;z=16</w:t>
      </w:r>
    </w:p>
    <w:p>
      <w:pPr>
        <w:pStyle w:val="Heading3"/>
      </w:pPr>
      <w:r>
        <w:t>Остановки:</w:t>
      </w:r>
    </w:p>
    <w:p>
      <w:r>
        <w:t>СО Урожай</w:t>
      </w:r>
    </w:p>
    <w:p>
      <w:pPr>
        <w:pStyle w:val="Heading2"/>
      </w:pPr>
      <w:r>
        <w:t>Маршрут: https://yandex.ru/maps/10295/kostanai/stops/1723052740/?ll=63.545229%2C53.119918&amp;tab=overview&amp;z=16</w:t>
      </w:r>
    </w:p>
    <w:p>
      <w:pPr>
        <w:pStyle w:val="Heading3"/>
      </w:pPr>
      <w:r>
        <w:t>Остановки:</w:t>
      </w:r>
    </w:p>
    <w:p>
      <w:r>
        <w:t>Кладбище</w:t>
      </w:r>
    </w:p>
    <w:p>
      <w:pPr>
        <w:pStyle w:val="Heading2"/>
      </w:pPr>
      <w:r>
        <w:t>Маршрут: https://yandex.ru/maps/10295/kostanai/stops/1723052670/?ll=63.550113%2C53.123187&amp;tab=overview&amp;z=16</w:t>
      </w:r>
    </w:p>
    <w:p>
      <w:pPr>
        <w:pStyle w:val="Heading3"/>
      </w:pPr>
      <w:r>
        <w:t>Остановки:</w:t>
      </w:r>
    </w:p>
    <w:p>
      <w:r>
        <w:t>СО Чапаева</w:t>
      </w:r>
    </w:p>
    <w:p>
      <w:pPr>
        <w:pStyle w:val="Heading2"/>
      </w:pPr>
      <w:r>
        <w:t>Маршрут: https://yandex.ru/maps/10295/kostanai/stops/1723052560/?ll=63.562720%2C53.134758&amp;tab=overview&amp;z=16</w:t>
      </w:r>
    </w:p>
    <w:p>
      <w:pPr>
        <w:pStyle w:val="Heading3"/>
      </w:pPr>
      <w:r>
        <w:t>Остановки:</w:t>
      </w:r>
    </w:p>
    <w:p>
      <w:r>
        <w:t>СО Краснопартизанское</w:t>
      </w:r>
    </w:p>
    <w:p>
      <w:pPr>
        <w:pStyle w:val="Heading2"/>
      </w:pPr>
      <w:r>
        <w:t>Маршрут: https://yandex.ru/maps/10295/kostanai/stops/1723052520/?ll=63.569846%2C53.141836&amp;tab=overview&amp;z=16</w:t>
      </w:r>
    </w:p>
    <w:p>
      <w:pPr>
        <w:pStyle w:val="Heading3"/>
      </w:pPr>
      <w:r>
        <w:t>Остановки:</w:t>
      </w:r>
    </w:p>
    <w:p>
      <w:r>
        <w:t>Птицефабрика</w:t>
      </w:r>
    </w:p>
    <w:p>
      <w:pPr>
        <w:pStyle w:val="Heading2"/>
      </w:pPr>
      <w:r>
        <w:t>Маршрут: https://yandex.ru/maps/10295/kostanai/stops/1597776588/?ll=63.585771%2C53.157856&amp;tab=overview&amp;z=16</w:t>
      </w:r>
    </w:p>
    <w:p>
      <w:pPr>
        <w:pStyle w:val="Heading3"/>
      </w:pPr>
      <w:r>
        <w:t>Остановки:</w:t>
      </w:r>
    </w:p>
    <w:p>
      <w:r>
        <w:t>ТЦ Астыкжан</w:t>
      </w:r>
    </w:p>
    <w:p>
      <w:pPr>
        <w:pStyle w:val="Heading2"/>
      </w:pPr>
      <w:r>
        <w:t>Маршрут: https://yandex.ru/maps/10295/kostanai/stops/1543145658/?ll=63.589419%2C53.161516&amp;tab=overview&amp;z=16</w:t>
      </w:r>
    </w:p>
    <w:p>
      <w:pPr>
        <w:pStyle w:val="Heading3"/>
      </w:pPr>
      <w:r>
        <w:t>Остановки:</w:t>
      </w:r>
    </w:p>
    <w:p>
      <w:r>
        <w:t>Авторынок</w:t>
      </w:r>
    </w:p>
    <w:p>
      <w:pPr>
        <w:pStyle w:val="Heading2"/>
      </w:pPr>
      <w:r>
        <w:t>Маршрут: https://yandex.ru/maps/10295/kostanai/stops/1543145629/?ll=63.597510%2C53.171073&amp;tab=overview&amp;z=16</w:t>
      </w:r>
    </w:p>
    <w:p>
      <w:pPr>
        <w:pStyle w:val="Heading3"/>
      </w:pPr>
      <w:r>
        <w:t>Остановки:</w:t>
      </w:r>
    </w:p>
    <w:p>
      <w:r>
        <w:t>КЖБИ</w:t>
      </w:r>
    </w:p>
    <w:p>
      <w:pPr>
        <w:pStyle w:val="Heading2"/>
      </w:pPr>
      <w:r>
        <w:t>Маршрут: https://yandex.ru/maps/10295/kostanai/stops/1543145610/?ll=63.604374%2C53.173310&amp;tab=overview&amp;z=16</w:t>
      </w:r>
    </w:p>
    <w:p>
      <w:pPr>
        <w:pStyle w:val="Heading3"/>
      </w:pPr>
      <w:r>
        <w:t>Остановки:</w:t>
      </w:r>
    </w:p>
    <w:p>
      <w:r>
        <w:t>55-й магазин</w:t>
      </w:r>
    </w:p>
    <w:p>
      <w:pPr>
        <w:pStyle w:val="Heading2"/>
      </w:pPr>
      <w:r>
        <w:t>Маршрут: https://yandex.ru/maps/10295/kostanai/stops/1543145583/?ll=63.608427%2C53.173366&amp;tab=overview&amp;z=16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https://yandex.ru/maps/10295/kostanai/stops/1543145573/?ll=63.610521%2C53.175211&amp;tab=overview&amp;z=16</w:t>
      </w:r>
    </w:p>
    <w:p>
      <w:pPr>
        <w:pStyle w:val="Heading3"/>
      </w:pPr>
      <w:r>
        <w:t>Остановки:</w:t>
      </w:r>
    </w:p>
    <w:p>
      <w:r>
        <w:t>Улица Волынова</w:t>
      </w:r>
    </w:p>
    <w:p>
      <w:pPr>
        <w:pStyle w:val="Heading2"/>
      </w:pPr>
      <w:r>
        <w:t>Маршрут: https://yandex.ru/maps/10295/kostanai/stops/1543145575/?ll=63.610371%2C53.178779&amp;tab=overview&amp;z=16</w:t>
      </w:r>
    </w:p>
    <w:p>
      <w:pPr>
        <w:pStyle w:val="Heading3"/>
      </w:pPr>
      <w:r>
        <w:t>Остановки:</w:t>
      </w:r>
    </w:p>
    <w:p>
      <w:r>
        <w:t>25-й магазин</w:t>
      </w:r>
    </w:p>
    <w:p>
      <w:pPr>
        <w:pStyle w:val="Heading2"/>
      </w:pPr>
      <w:r>
        <w:t>Маршрут: https://yandex.ru/maps/10295/kostanai/stops/1543145562/?ll=63.612428%2C53.181507&amp;tab=overview&amp;z=16</w:t>
      </w:r>
    </w:p>
    <w:p>
      <w:pPr>
        <w:pStyle w:val="Heading3"/>
      </w:pPr>
      <w:r>
        <w:t>Остановки:</w:t>
      </w:r>
    </w:p>
    <w:p>
      <w:r>
        <w:t>Детская областная больница</w:t>
      </w:r>
    </w:p>
    <w:p>
      <w:pPr>
        <w:pStyle w:val="Heading2"/>
      </w:pPr>
      <w:r>
        <w:t>Маршрут: https://yandex.ru/maps/10295/kostanai/stops/1543145576/?ll=63.609836%2C53.183464&amp;tab=overview&amp;z=16</w:t>
      </w:r>
    </w:p>
    <w:p>
      <w:pPr>
        <w:pStyle w:val="Heading3"/>
      </w:pPr>
      <w:r>
        <w:t>Остановки:</w:t>
      </w:r>
    </w:p>
    <w:p>
      <w:r>
        <w:t>Университет</w:t>
      </w:r>
    </w:p>
    <w:p>
      <w:pPr>
        <w:pStyle w:val="Heading2"/>
      </w:pPr>
      <w:r>
        <w:t>Маршрут: https://yandex.ru/maps/10295/kostanai/stops/1543145600/?ll=63.606278%2C53.183629&amp;tab=overview&amp;z=16</w:t>
      </w:r>
    </w:p>
    <w:p>
      <w:pPr>
        <w:pStyle w:val="Heading3"/>
      </w:pPr>
      <w:r>
        <w:t>Остановки:</w:t>
      </w:r>
    </w:p>
    <w:p>
      <w:r>
        <w:t>Университет</w:t>
      </w:r>
    </w:p>
    <w:p>
      <w:pPr>
        <w:pStyle w:val="Heading2"/>
      </w:pPr>
      <w:r>
        <w:t>Маршрут: https://yandex.ru/maps/10295/kostanai/stops/1543145616/?ll=63.603731%2C53.180177&amp;tab=overview&amp;z=16</w:t>
      </w:r>
    </w:p>
    <w:p>
      <w:pPr>
        <w:pStyle w:val="Heading3"/>
      </w:pPr>
      <w:r>
        <w:t>Остановки:</w:t>
      </w:r>
    </w:p>
    <w:p>
      <w:r>
        <w:t>2-й подъём</w:t>
      </w:r>
    </w:p>
    <w:p>
      <w:pPr>
        <w:pStyle w:val="Heading2"/>
      </w:pPr>
      <w:r>
        <w:t>Маршрут: https://yandex.ru/maps/10295/kostanai/stops/1543145624/?ll=63.600775%2C53.176146&amp;tab=overview&amp;z=16</w:t>
      </w:r>
    </w:p>
    <w:p>
      <w:pPr>
        <w:pStyle w:val="Heading3"/>
      </w:pPr>
      <w:r>
        <w:t>Остановки:</w:t>
      </w:r>
    </w:p>
    <w:p>
      <w:r>
        <w:t>Академия</w:t>
      </w:r>
    </w:p>
    <w:p>
      <w:pPr>
        <w:pStyle w:val="Heading2"/>
      </w:pPr>
      <w:r>
        <w:t>Маршрут обратно:</w:t>
      </w:r>
    </w:p>
    <w:p>
      <w:pPr>
        <w:pStyle w:val="Heading3"/>
      </w:pPr>
      <w:r>
        <w:t>Маршрут: https://yandex.ru/maps/10295/kostanai/stops/1543145624/?ll=63.600775%2C53.176146&amp;tab=overview&amp;z=16</w:t>
      </w:r>
    </w:p>
    <w:p>
      <w:r>
        <w:t>Академия</w:t>
      </w:r>
    </w:p>
    <w:p>
      <w:pPr>
        <w:pStyle w:val="Heading3"/>
      </w:pPr>
      <w:r>
        <w:t>Маршрут: https://yandex.ru/maps/10295/kostanai/stops/1543145616/?ll=63.603731%2C53.180177&amp;tab=overview&amp;z=16</w:t>
      </w:r>
    </w:p>
    <w:p>
      <w:r>
        <w:t>2-й подъём</w:t>
      </w:r>
    </w:p>
    <w:p>
      <w:pPr>
        <w:pStyle w:val="Heading3"/>
      </w:pPr>
      <w:r>
        <w:t>Маршрут: https://yandex.ru/maps/10295/kostanai/stops/1543145600/?ll=63.606278%2C53.183629&amp;tab=overview&amp;z=16</w:t>
      </w:r>
    </w:p>
    <w:p>
      <w:r>
        <w:t>Университет</w:t>
      </w:r>
    </w:p>
    <w:p>
      <w:pPr>
        <w:pStyle w:val="Heading3"/>
      </w:pPr>
      <w:r>
        <w:t>Маршрут: https://yandex.ru/maps/10295/kostanai/stops/1543145576/?ll=63.609836%2C53.183464&amp;tab=overview&amp;z=16</w:t>
      </w:r>
    </w:p>
    <w:p>
      <w:r>
        <w:t>Университет</w:t>
      </w:r>
    </w:p>
    <w:p>
      <w:pPr>
        <w:pStyle w:val="Heading3"/>
      </w:pPr>
      <w:r>
        <w:t>Маршрут: https://yandex.ru/maps/10295/kostanai/stops/1543145562/?ll=63.612428%2C53.181507&amp;tab=overview&amp;z=16</w:t>
      </w:r>
    </w:p>
    <w:p>
      <w:r>
        <w:t>Детская областная больница</w:t>
      </w:r>
    </w:p>
    <w:p>
      <w:pPr>
        <w:pStyle w:val="Heading3"/>
      </w:pPr>
      <w:r>
        <w:t>Маршрут: https://yandex.ru/maps/10295/kostanai/stops/1543145575/?ll=63.610371%2C53.178779&amp;tab=overview&amp;z=16</w:t>
      </w:r>
    </w:p>
    <w:p>
      <w:r>
        <w:t>25-й магазин</w:t>
      </w:r>
    </w:p>
    <w:p>
      <w:pPr>
        <w:pStyle w:val="Heading3"/>
      </w:pPr>
      <w:r>
        <w:t>Маршрут: https://yandex.ru/maps/10295/kostanai/stops/1543145573/?ll=63.610521%2C53.175211&amp;tab=overview&amp;z=16</w:t>
      </w:r>
    </w:p>
    <w:p>
      <w:r>
        <w:t>Улица Волынова</w:t>
      </w:r>
    </w:p>
    <w:p>
      <w:pPr>
        <w:pStyle w:val="Heading3"/>
      </w:pPr>
      <w:r>
        <w:t>Маршрут: https://yandex.ru/maps/10295/kostanai/stops/1543145583/?ll=63.608427%2C53.173366&amp;tab=overview&amp;z=16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https://yandex.ru/maps/10295/kostanai/stops/1543145610/?ll=63.604374%2C53.173310&amp;tab=overview&amp;z=16</w:t>
      </w:r>
    </w:p>
    <w:p>
      <w:r>
        <w:t>55-й магазин</w:t>
      </w:r>
    </w:p>
    <w:p>
      <w:pPr>
        <w:pStyle w:val="Heading3"/>
      </w:pPr>
      <w:r>
        <w:t>Маршрут: https://yandex.ru/maps/10295/kostanai/stops/1543145629/?ll=63.597510%2C53.171073&amp;tab=overview&amp;z=16</w:t>
      </w:r>
    </w:p>
    <w:p>
      <w:r>
        <w:t>КЖБИ</w:t>
      </w:r>
    </w:p>
    <w:p>
      <w:pPr>
        <w:pStyle w:val="Heading3"/>
      </w:pPr>
      <w:r>
        <w:t>Маршрут: https://yandex.ru/maps/10295/kostanai/stops/1543145658/?ll=63.589419%2C53.161516&amp;tab=overview&amp;z=16</w:t>
      </w:r>
    </w:p>
    <w:p>
      <w:r>
        <w:t>Авторынок</w:t>
      </w:r>
    </w:p>
    <w:p>
      <w:pPr>
        <w:pStyle w:val="Heading3"/>
      </w:pPr>
      <w:r>
        <w:t>Маршрут: https://yandex.ru/maps/10295/kostanai/stops/1597776588/?ll=63.585771%2C53.157856&amp;tab=overview&amp;z=16</w:t>
      </w:r>
    </w:p>
    <w:p>
      <w:r>
        <w:t>ТЦ Астыкжан</w:t>
      </w:r>
    </w:p>
    <w:p>
      <w:pPr>
        <w:pStyle w:val="Heading3"/>
      </w:pPr>
      <w:r>
        <w:t>Маршрут: https://yandex.ru/maps/10295/kostanai/stops/1723052520/?ll=63.569846%2C53.141836&amp;tab=overview&amp;z=16</w:t>
      </w:r>
    </w:p>
    <w:p>
      <w:r>
        <w:t>Птицефабрика</w:t>
      </w:r>
    </w:p>
    <w:p>
      <w:pPr>
        <w:pStyle w:val="Heading3"/>
      </w:pPr>
      <w:r>
        <w:t>Маршрут: https://yandex.ru/maps/10295/kostanai/stops/1723052560/?ll=63.562720%2C53.134758&amp;tab=overview&amp;z=16</w:t>
      </w:r>
    </w:p>
    <w:p>
      <w:r>
        <w:t>СО Краснопартизанское</w:t>
      </w:r>
    </w:p>
    <w:p>
      <w:pPr>
        <w:pStyle w:val="Heading3"/>
      </w:pPr>
      <w:r>
        <w:t>Маршрут: https://yandex.ru/maps/10295/kostanai/stops/1723052670/?ll=63.550113%2C53.123187&amp;tab=overview&amp;z=16</w:t>
      </w:r>
    </w:p>
    <w:p>
      <w:r>
        <w:t>СО Чапаева</w:t>
      </w:r>
    </w:p>
    <w:p>
      <w:pPr>
        <w:pStyle w:val="Heading3"/>
      </w:pPr>
      <w:r>
        <w:t>Маршрут: https://yandex.ru/maps/10295/kostanai/stops/1723052740/?ll=63.545229%2C53.119918&amp;tab=overview&amp;z=16</w:t>
      </w:r>
    </w:p>
    <w:p>
      <w:r>
        <w:t>Кладбище</w:t>
      </w:r>
    </w:p>
    <w:p>
      <w:pPr>
        <w:pStyle w:val="Heading3"/>
      </w:pPr>
      <w:r>
        <w:t>Маршрут: https://yandex.ru/maps/10295/kostanai/stops/1723052810/?ll=63.529350%2C53.112067&amp;tab=overview&amp;z=16</w:t>
      </w:r>
    </w:p>
    <w:p>
      <w:r>
        <w:t>СО Урожай</w:t>
      </w:r>
    </w:p>
    <w:p>
      <w:pPr>
        <w:pStyle w:val="Heading3"/>
      </w:pPr>
      <w:r>
        <w:t>Маршрут: https://yandex.ru/maps/10295/kostanai/stops/1723052940/?ll=63.515346%2C53.105205&amp;tab=overview&amp;z=16</w:t>
      </w:r>
    </w:p>
    <w:p>
      <w:r>
        <w:t>СО Дархан-2</w:t>
      </w:r>
    </w:p>
    <w:p>
      <w:pPr>
        <w:pStyle w:val="Heading3"/>
      </w:pPr>
      <w:r>
        <w:t>Маршрут: https://yandex.ru/maps/10295/kostanai/stops/1938263001/?ll=63.508704%2C53.101948&amp;tab=overview&amp;z=16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https://yandex.ru/maps/10295/kostanai/stops/1723053200/?ll=63.502313%2C53.098762&amp;tab=overview&amp;z=16</w:t>
      </w:r>
    </w:p>
    <w:p>
      <w:r>
        <w:t>СО Элеваторщик</w:t>
      </w:r>
    </w:p>
    <w:p>
      <w:pPr>
        <w:pStyle w:val="Heading3"/>
      </w:pPr>
      <w:r>
        <w:t>Маршрут: https://yandex.ru/maps/10295/kostanai/stops/1723053280/?ll=63.492016%2C53.094283&amp;tab=overview&amp;z=16</w:t>
      </w:r>
    </w:p>
    <w:p>
      <w:r>
        <w:t>СО Пригородное</w:t>
      </w:r>
    </w:p>
    <w:p>
      <w:pPr>
        <w:pStyle w:val="Heading1"/>
      </w:pPr>
      <w:r>
        <w:t>Автобус: Автобус 116</w:t>
      </w:r>
    </w:p>
    <w:p>
      <w:pPr>
        <w:pStyle w:val="Heading2"/>
      </w:pPr>
      <w:r>
        <w:t>Маршрут: https://yandex.ru/maps/10295/kostanai/stops/4416821260/?ll=63.589520%2C53.172609&amp;tab=overview&amp;z=16</w:t>
      </w:r>
    </w:p>
    <w:p>
      <w:pPr>
        <w:pStyle w:val="Heading3"/>
      </w:pPr>
      <w:r>
        <w:t>Остановки:</w:t>
      </w:r>
    </w:p>
    <w:p>
      <w:r>
        <w:t>Автовокзал – Конечная</w:t>
      </w:r>
    </w:p>
    <w:p>
      <w:pPr>
        <w:pStyle w:val="Heading2"/>
      </w:pPr>
      <w:r>
        <w:t>Маршрут: https://yandex.ru/maps/10295/kostanai/stops/1632773830/?ll=63.595885%2C53.167681&amp;tab=overview&amp;z=16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https://yandex.ru/maps/10295/kostanai/stops/1543145629/?ll=63.597510%2C53.171073&amp;tab=overview&amp;z=16</w:t>
      </w:r>
    </w:p>
    <w:p>
      <w:pPr>
        <w:pStyle w:val="Heading3"/>
      </w:pPr>
      <w:r>
        <w:t>Остановки:</w:t>
      </w:r>
    </w:p>
    <w:p>
      <w:r>
        <w:t>КЖБИ</w:t>
      </w:r>
    </w:p>
    <w:p>
      <w:pPr>
        <w:pStyle w:val="Heading2"/>
      </w:pPr>
      <w:r>
        <w:t>Маршрут: https://yandex.ru/maps/10295/kostanai/stops/1543145622/?ll=63.601507%2C53.176508&amp;tab=overview&amp;z=16</w:t>
      </w:r>
    </w:p>
    <w:p>
      <w:pPr>
        <w:pStyle w:val="Heading3"/>
      </w:pPr>
      <w:r>
        <w:t>Остановки:</w:t>
      </w:r>
    </w:p>
    <w:p>
      <w:r>
        <w:t>Академия</w:t>
      </w:r>
    </w:p>
    <w:p>
      <w:pPr>
        <w:pStyle w:val="Heading2"/>
      </w:pPr>
      <w:r>
        <w:t>Маршрут: https://yandex.ru/maps/10295/kostanai/stops/1543145611/?ll=63.604103%2C53.180052&amp;tab=overview&amp;z=16</w:t>
      </w:r>
    </w:p>
    <w:p>
      <w:pPr>
        <w:pStyle w:val="Heading3"/>
      </w:pPr>
      <w:r>
        <w:t>Остановки:</w:t>
      </w:r>
    </w:p>
    <w:p>
      <w:r>
        <w:t>2-й подъём</w:t>
      </w:r>
    </w:p>
    <w:p>
      <w:pPr>
        <w:pStyle w:val="Heading2"/>
      </w:pPr>
      <w:r>
        <w:t>Маршрут: https://yandex.ru/maps/10295/kostanai/stops/1543145597/?ll=63.606488%2C53.183338&amp;tab=overview&amp;z=16</w:t>
      </w:r>
    </w:p>
    <w:p>
      <w:pPr>
        <w:pStyle w:val="Heading3"/>
      </w:pPr>
      <w:r>
        <w:t>Остановки:</w:t>
      </w:r>
    </w:p>
    <w:p>
      <w:r>
        <w:t>Университет</w:t>
      </w:r>
    </w:p>
    <w:p>
      <w:pPr>
        <w:pStyle w:val="Heading2"/>
      </w:pPr>
      <w:r>
        <w:t>Маршрут: https://yandex.ru/maps/10295/kostanai/stops/1543145591/?ll=63.607934%2C53.187407&amp;tab=overview&amp;z=16</w:t>
      </w:r>
    </w:p>
    <w:p>
      <w:pPr>
        <w:pStyle w:val="Heading3"/>
      </w:pPr>
      <w:r>
        <w:t>Остановки:</w:t>
      </w:r>
    </w:p>
    <w:p>
      <w:r>
        <w:t>Строительный колледж</w:t>
      </w:r>
    </w:p>
    <w:p>
      <w:pPr>
        <w:pStyle w:val="Heading2"/>
      </w:pPr>
      <w:r>
        <w:t>Маршрут: https://yandex.ru/maps/10295/kostanai/stops/1543145586/?ll=63.608216%2C53.190515&amp;tab=overview&amp;z=16</w:t>
      </w:r>
    </w:p>
    <w:p>
      <w:pPr>
        <w:pStyle w:val="Heading3"/>
      </w:pPr>
      <w:r>
        <w:t>Остановки:</w:t>
      </w:r>
    </w:p>
    <w:p>
      <w:r>
        <w:t>Тубдиспансер</w:t>
      </w:r>
    </w:p>
    <w:p>
      <w:pPr>
        <w:pStyle w:val="Heading2"/>
      </w:pPr>
      <w:r>
        <w:t>Маршрут: https://yandex.ru/maps/10295/kostanai/stops/1543145580/?ll=63.608820%2C53.196230&amp;tab=overview&amp;z=16</w:t>
      </w:r>
    </w:p>
    <w:p>
      <w:pPr>
        <w:pStyle w:val="Heading3"/>
      </w:pPr>
      <w:r>
        <w:t>Остановки:</w:t>
      </w:r>
    </w:p>
    <w:p>
      <w:r>
        <w:t>Бассейная</w:t>
      </w:r>
    </w:p>
    <w:p>
      <w:pPr>
        <w:pStyle w:val="Heading2"/>
      </w:pPr>
      <w:r>
        <w:t>Маршрут: https://yandex.ru/maps/10295/kostanai/stops/1722641960/?ll=63.609311%2C53.200823&amp;tab=overview&amp;z=16</w:t>
      </w:r>
    </w:p>
    <w:p>
      <w:pPr>
        <w:pStyle w:val="Heading3"/>
      </w:pPr>
      <w:r>
        <w:t>Остановки:</w:t>
      </w:r>
    </w:p>
    <w:p>
      <w:r>
        <w:t>ДЭУ</w:t>
      </w:r>
    </w:p>
    <w:p>
      <w:pPr>
        <w:pStyle w:val="Heading2"/>
      </w:pPr>
      <w:r>
        <w:t>Маршрут: https://yandex.ru/maps/10295/kostanai/stops/4430007360/?ll=63.615842%2C53.198866&amp;tab=overview&amp;z=16</w:t>
      </w:r>
    </w:p>
    <w:p>
      <w:pPr>
        <w:pStyle w:val="Heading3"/>
      </w:pPr>
      <w:r>
        <w:t>Остановки:</w:t>
      </w:r>
    </w:p>
    <w:p>
      <w:r>
        <w:t>Магазин Берёзка</w:t>
      </w:r>
    </w:p>
    <w:p>
      <w:pPr>
        <w:pStyle w:val="Heading2"/>
      </w:pPr>
      <w:r>
        <w:t>Маршрут: https://yandex.ru/maps/10295/kostanai/stops/1543145533/?ll=63.619768%2C53.198123&amp;tab=overview&amp;z=16</w:t>
      </w:r>
    </w:p>
    <w:p>
      <w:pPr>
        <w:pStyle w:val="Heading3"/>
      </w:pPr>
      <w:r>
        <w:t>Остановки:</w:t>
      </w:r>
    </w:p>
    <w:p>
      <w:r>
        <w:t>Поликлиника № 2</w:t>
      </w:r>
    </w:p>
    <w:p>
      <w:pPr>
        <w:pStyle w:val="Heading2"/>
      </w:pPr>
      <w:r>
        <w:t>Маршрут: https://yandex.ru/maps/10295/kostanai/stops/1597772578/?ll=63.617902%2C53.207093&amp;tab=overview&amp;z=16</w:t>
      </w:r>
    </w:p>
    <w:p>
      <w:pPr>
        <w:pStyle w:val="Heading3"/>
      </w:pPr>
      <w:r>
        <w:t>Остановки:</w:t>
      </w:r>
    </w:p>
    <w:p>
      <w:r>
        <w:t>Астана-Моторс</w:t>
      </w:r>
    </w:p>
    <w:p>
      <w:pPr>
        <w:pStyle w:val="Heading2"/>
      </w:pPr>
      <w:r>
        <w:t>Маршрут: https://yandex.ru/maps/10295/kostanai/stops/1543145516/?ll=63.624716%2C53.212389&amp;tab=overview&amp;z=16</w:t>
      </w:r>
    </w:p>
    <w:p>
      <w:pPr>
        <w:pStyle w:val="Heading3"/>
      </w:pPr>
      <w:r>
        <w:t>Остановки:</w:t>
      </w:r>
    </w:p>
    <w:p>
      <w:r>
        <w:t>Медицинский колледж</w:t>
      </w:r>
    </w:p>
    <w:p>
      <w:pPr>
        <w:pStyle w:val="Heading2"/>
      </w:pPr>
      <w:r>
        <w:t>Маршрут: https://yandex.ru/maps/10295/kostanai/stops/1543145500/?ll=63.630250%2C53.216356&amp;tab=overview&amp;z=16</w:t>
      </w:r>
    </w:p>
    <w:p>
      <w:pPr>
        <w:pStyle w:val="Heading3"/>
      </w:pPr>
      <w:r>
        <w:t>Остановки:</w:t>
      </w:r>
    </w:p>
    <w:p>
      <w:r>
        <w:t>Драмтеатр</w:t>
      </w:r>
    </w:p>
    <w:p>
      <w:pPr>
        <w:pStyle w:val="Heading2"/>
      </w:pPr>
      <w:r>
        <w:t>Маршрут: https://yandex.ru/maps/10295/kostanai/stops/1543145459/?ll=63.637659%2C53.213703&amp;tab=overview&amp;z=16</w:t>
      </w:r>
    </w:p>
    <w:p>
      <w:pPr>
        <w:pStyle w:val="Heading3"/>
      </w:pPr>
      <w:r>
        <w:t>Остановки:</w:t>
      </w:r>
    </w:p>
    <w:p>
      <w:r>
        <w:t>Казахтелеком</w:t>
      </w:r>
    </w:p>
    <w:p>
      <w:pPr>
        <w:pStyle w:val="Heading2"/>
      </w:pPr>
      <w:r>
        <w:t>Маршрут: https://yandex.ru/maps/10295/kostanai/stops/1543145438/?ll=63.642202%2C53.211381&amp;tab=overview&amp;z=16</w:t>
      </w:r>
    </w:p>
    <w:p>
      <w:pPr>
        <w:pStyle w:val="Heading3"/>
      </w:pPr>
      <w:r>
        <w:t>Остановки:</w:t>
      </w:r>
    </w:p>
    <w:p>
      <w:r>
        <w:t>ГОВД</w:t>
      </w:r>
    </w:p>
    <w:p>
      <w:pPr>
        <w:pStyle w:val="Heading2"/>
      </w:pPr>
      <w:r>
        <w:t>Маршрут: https://yandex.ru/maps/10295/kostanai/stops/1543145422/?ll=63.646142%2C53.209355&amp;tab=overview&amp;z=16</w:t>
      </w:r>
    </w:p>
    <w:p>
      <w:pPr>
        <w:pStyle w:val="Heading3"/>
      </w:pPr>
      <w:r>
        <w:t>Остановки:</w:t>
      </w:r>
    </w:p>
    <w:p>
      <w:r>
        <w:t>Обувная фабрика</w:t>
      </w:r>
    </w:p>
    <w:p>
      <w:pPr>
        <w:pStyle w:val="Heading2"/>
      </w:pPr>
      <w:r>
        <w:t>Маршрут: https://yandex.ru/maps/10295/kostanai/stops/1543145392/?ll=63.657331%2C53.205357&amp;tab=overview&amp;z=16</w:t>
      </w:r>
    </w:p>
    <w:p>
      <w:pPr>
        <w:pStyle w:val="Heading3"/>
      </w:pPr>
      <w:r>
        <w:t>Остановки:</w:t>
      </w:r>
    </w:p>
    <w:p>
      <w:r>
        <w:t>Магнит</w:t>
      </w:r>
    </w:p>
    <w:p>
      <w:pPr>
        <w:pStyle w:val="Heading2"/>
      </w:pPr>
      <w:r>
        <w:t>Маршрут: https://yandex.ru/maps/29556/zatobolsk/stops/1543145313/?ll=63.683998%2C53.197359&amp;tab=overview&amp;z=16</w:t>
      </w:r>
    </w:p>
    <w:p>
      <w:pPr>
        <w:pStyle w:val="Heading3"/>
      </w:pPr>
      <w:r>
        <w:t>Остановки:</w:t>
      </w:r>
    </w:p>
    <w:p>
      <w:r>
        <w:t>Магазин № 5</w:t>
      </w:r>
    </w:p>
    <w:p>
      <w:pPr>
        <w:pStyle w:val="Heading2"/>
      </w:pPr>
      <w:r>
        <w:t>Маршрут: https://yandex.ru/maps/29556/zatobolsk/stops/1722623430/?ll=63.686082%2C53.202317&amp;tab=overview&amp;z=16</w:t>
      </w:r>
    </w:p>
    <w:p>
      <w:pPr>
        <w:pStyle w:val="Heading3"/>
      </w:pPr>
      <w:r>
        <w:t>Остановки:</w:t>
      </w:r>
    </w:p>
    <w:p>
      <w:r>
        <w:t>Школа</w:t>
      </w:r>
    </w:p>
    <w:p>
      <w:pPr>
        <w:pStyle w:val="Heading2"/>
      </w:pPr>
      <w:r>
        <w:t>Маршрут: https://yandex.ru/maps/29556/zatobolsk/stops/1722623830/?ll=63.687583%2C53.205811&amp;tab=overview&amp;z=16</w:t>
      </w:r>
    </w:p>
    <w:p>
      <w:pPr>
        <w:pStyle w:val="Heading3"/>
      </w:pPr>
      <w:r>
        <w:t>Остановки:</w:t>
      </w:r>
    </w:p>
    <w:p>
      <w:r>
        <w:t>Почта</w:t>
      </w:r>
    </w:p>
    <w:p>
      <w:pPr>
        <w:pStyle w:val="Heading2"/>
      </w:pPr>
      <w:r>
        <w:t>Маршрут: https://yandex.ru/maps/29556/zatobolsk/stops/1722624650/?ll=63.688464%2C53.210369&amp;tab=overview&amp;z=16</w:t>
      </w:r>
    </w:p>
    <w:p>
      <w:pPr>
        <w:pStyle w:val="Heading3"/>
      </w:pPr>
      <w:r>
        <w:t>Остановки:</w:t>
      </w:r>
    </w:p>
    <w:p>
      <w:r>
        <w:t>Магазин Детский мир</w:t>
      </w:r>
    </w:p>
    <w:p>
      <w:pPr>
        <w:pStyle w:val="Heading2"/>
      </w:pPr>
      <w:r>
        <w:t>Маршрут: https://yandex.ru/maps/29556/zatobolsk/stops/1725319310/?ll=63.697219%2C53.209442&amp;tab=overview&amp;z=16</w:t>
      </w:r>
    </w:p>
    <w:p>
      <w:pPr>
        <w:pStyle w:val="Heading3"/>
      </w:pPr>
      <w:r>
        <w:t>Остановки:</w:t>
      </w:r>
    </w:p>
    <w:p>
      <w:r>
        <w:t>Магазин Дорожник</w:t>
      </w:r>
    </w:p>
    <w:p>
      <w:pPr>
        <w:pStyle w:val="Heading2"/>
      </w:pPr>
      <w:r>
        <w:t>Маршрут: https://yandex.ru/maps/29556/zatobolsk/stops/1543145277/?ll=63.703959%2C53.207716&amp;tab=overview&amp;z=16</w:t>
      </w:r>
    </w:p>
    <w:p>
      <w:pPr>
        <w:pStyle w:val="Heading3"/>
      </w:pPr>
      <w:r>
        <w:t>Остановки:</w:t>
      </w:r>
    </w:p>
    <w:p>
      <w:r>
        <w:t>ДК Золотой Колос</w:t>
      </w:r>
    </w:p>
    <w:p>
      <w:pPr>
        <w:pStyle w:val="Heading2"/>
      </w:pPr>
      <w:r>
        <w:t>Маршрут: https://yandex.ru/maps/29556/zatobolsk/stops/1543145274/?ll=63.704811%2C53.205817&amp;tab=overview&amp;z=16</w:t>
      </w:r>
    </w:p>
    <w:p>
      <w:pPr>
        <w:pStyle w:val="Heading3"/>
      </w:pPr>
      <w:r>
        <w:t>Остановки:</w:t>
      </w:r>
    </w:p>
    <w:p>
      <w:r>
        <w:t>Магазин Горизонт</w:t>
      </w:r>
    </w:p>
    <w:p>
      <w:pPr>
        <w:pStyle w:val="Heading2"/>
      </w:pPr>
      <w:r>
        <w:t>Маршрут: https://yandex.ru/maps/29556/zatobolsk/stops/5075187156/?ll=63.705772%2C53.204526&amp;tab=overview&amp;z=16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https://yandex.ru/maps/29556/zatobolsk/stops/1598928328/?ll=63.711122%2C53.202952&amp;tab=overview&amp;z=16</w:t>
      </w:r>
    </w:p>
    <w:p>
      <w:pPr>
        <w:pStyle w:val="Heading3"/>
      </w:pPr>
      <w:r>
        <w:t>Остановки:</w:t>
      </w:r>
    </w:p>
    <w:p>
      <w:r>
        <w:t>Школа им Н. Наушабаева</w:t>
      </w:r>
    </w:p>
    <w:p>
      <w:pPr>
        <w:pStyle w:val="Heading2"/>
      </w:pPr>
      <w:r>
        <w:t>Маршрут: https://yandex.ru/maps/29556/zatobolsk/stops/1692520967/?ll=63.714147%2C53.201997&amp;tab=overview&amp;z=16</w:t>
      </w:r>
    </w:p>
    <w:p>
      <w:pPr>
        <w:pStyle w:val="Heading3"/>
      </w:pPr>
      <w:r>
        <w:t>Остановки:</w:t>
      </w:r>
    </w:p>
    <w:p>
      <w:r>
        <w:t>ЦРБ</w:t>
      </w:r>
    </w:p>
    <w:p>
      <w:pPr>
        <w:pStyle w:val="Heading2"/>
      </w:pPr>
      <w:r>
        <w:t>Маршрут: https://yandex.ru/maps/29556/zatobolsk/stops/1716486810/?ll=63.713268%2C53.195474&amp;tab=overview&amp;z=16</w:t>
      </w:r>
    </w:p>
    <w:p>
      <w:pPr>
        <w:pStyle w:val="Heading3"/>
      </w:pPr>
      <w:r>
        <w:t>Остановки:</w:t>
      </w:r>
    </w:p>
    <w:p>
      <w:r>
        <w:t>Областной Тубдиспансер</w:t>
      </w:r>
    </w:p>
    <w:p>
      <w:pPr>
        <w:pStyle w:val="Heading2"/>
      </w:pPr>
      <w:r>
        <w:t>Маршрут обратно:</w:t>
      </w:r>
    </w:p>
    <w:p>
      <w:pPr>
        <w:pStyle w:val="Heading3"/>
      </w:pPr>
      <w:r>
        <w:t>Маршрут: https://yandex.ru/maps/29556/zatobolsk/stops/1716486810/?ll=63.713268%2C53.195474&amp;tab=overview&amp;z=16</w:t>
      </w:r>
    </w:p>
    <w:p>
      <w:r>
        <w:t>Областной Тубдиспансер</w:t>
      </w:r>
    </w:p>
    <w:p>
      <w:pPr>
        <w:pStyle w:val="Heading3"/>
      </w:pPr>
      <w:r>
        <w:t>Маршрут: https://yandex.ru/maps/29556/zatobolsk/stops/1692520967/?ll=63.714147%2C53.201997&amp;tab=overview&amp;z=16</w:t>
      </w:r>
    </w:p>
    <w:p>
      <w:r>
        <w:t>ЦРБ</w:t>
      </w:r>
    </w:p>
    <w:p>
      <w:pPr>
        <w:pStyle w:val="Heading3"/>
      </w:pPr>
      <w:r>
        <w:t>Маршрут: https://yandex.ru/maps/29556/zatobolsk/stops/1598928328/?ll=63.711122%2C53.202952&amp;tab=overview&amp;z=16</w:t>
      </w:r>
    </w:p>
    <w:p>
      <w:r>
        <w:t>Школа им Н. Наушабаева</w:t>
      </w:r>
    </w:p>
    <w:p>
      <w:pPr>
        <w:pStyle w:val="Heading3"/>
      </w:pPr>
      <w:r>
        <w:t>Маршрут: https://yandex.ru/maps/29556/zatobolsk/stops/5075187156/?ll=63.705772%2C53.204526&amp;tab=overview&amp;z=16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https://yandex.ru/maps/29556/zatobolsk/stops/1543145274/?ll=63.704811%2C53.205817&amp;tab=overview&amp;z=16</w:t>
      </w:r>
    </w:p>
    <w:p>
      <w:r>
        <w:t>Магазин Горизонт</w:t>
      </w:r>
    </w:p>
    <w:p>
      <w:pPr>
        <w:pStyle w:val="Heading3"/>
      </w:pPr>
      <w:r>
        <w:t>Маршрут: https://yandex.ru/maps/29556/zatobolsk/stops/1543145277/?ll=63.703959%2C53.207716&amp;tab=overview&amp;z=16</w:t>
      </w:r>
    </w:p>
    <w:p>
      <w:r>
        <w:t>ДК Золотой Колос</w:t>
      </w:r>
    </w:p>
    <w:p>
      <w:pPr>
        <w:pStyle w:val="Heading3"/>
      </w:pPr>
      <w:r>
        <w:t>Маршрут: https://yandex.ru/maps/29556/zatobolsk/stops/1725319310/?ll=63.697219%2C53.209442&amp;tab=overview&amp;z=16</w:t>
      </w:r>
    </w:p>
    <w:p>
      <w:r>
        <w:t>Магазин Дорожник</w:t>
      </w:r>
    </w:p>
    <w:p>
      <w:pPr>
        <w:pStyle w:val="Heading3"/>
      </w:pPr>
      <w:r>
        <w:t>Маршрут: https://yandex.ru/maps/29556/zatobolsk/stops/1722624650/?ll=63.688464%2C53.210369&amp;tab=overview&amp;z=16</w:t>
      </w:r>
    </w:p>
    <w:p>
      <w:r>
        <w:t>Магазин Детский мир</w:t>
      </w:r>
    </w:p>
    <w:p>
      <w:pPr>
        <w:pStyle w:val="Heading3"/>
      </w:pPr>
      <w:r>
        <w:t>Маршрут: https://yandex.ru/maps/29556/zatobolsk/stops/1722623830/?ll=63.687583%2C53.205811&amp;tab=overview&amp;z=16</w:t>
      </w:r>
    </w:p>
    <w:p>
      <w:r>
        <w:t>Почта</w:t>
      </w:r>
    </w:p>
    <w:p>
      <w:pPr>
        <w:pStyle w:val="Heading3"/>
      </w:pPr>
      <w:r>
        <w:t>Маршрут: https://yandex.ru/maps/29556/zatobolsk/stops/1722623430/?ll=63.686082%2C53.202317&amp;tab=overview&amp;z=16</w:t>
      </w:r>
    </w:p>
    <w:p>
      <w:r>
        <w:t>Школа</w:t>
      </w:r>
    </w:p>
    <w:p>
      <w:pPr>
        <w:pStyle w:val="Heading3"/>
      </w:pPr>
      <w:r>
        <w:t>Маршрут: https://yandex.ru/maps/29556/zatobolsk/stops/1543145313/?ll=63.683998%2C53.197359&amp;tab=overview&amp;z=16</w:t>
      </w:r>
    </w:p>
    <w:p>
      <w:r>
        <w:t>Магазин № 5</w:t>
      </w:r>
    </w:p>
    <w:p>
      <w:pPr>
        <w:pStyle w:val="Heading3"/>
      </w:pPr>
      <w:r>
        <w:t>Маршрут: https://yandex.ru/maps/10295/kostanai/stops/1543145392/?ll=63.657331%2C53.205357&amp;tab=overview&amp;z=16</w:t>
      </w:r>
    </w:p>
    <w:p>
      <w:r>
        <w:t>Магнит</w:t>
      </w:r>
    </w:p>
    <w:p>
      <w:pPr>
        <w:pStyle w:val="Heading3"/>
      </w:pPr>
      <w:r>
        <w:t>Маршрут: https://yandex.ru/maps/10295/kostanai/stops/1543145422/?ll=63.646142%2C53.209355&amp;tab=overview&amp;z=16</w:t>
      </w:r>
    </w:p>
    <w:p>
      <w:r>
        <w:t>Обувная фабрика</w:t>
      </w:r>
    </w:p>
    <w:p>
      <w:pPr>
        <w:pStyle w:val="Heading3"/>
      </w:pPr>
      <w:r>
        <w:t>Маршрут: https://yandex.ru/maps/10295/kostanai/stops/1543145438/?ll=63.642202%2C53.211381&amp;tab=overview&amp;z=16</w:t>
      </w:r>
    </w:p>
    <w:p>
      <w:r>
        <w:t>ГОВД</w:t>
      </w:r>
    </w:p>
    <w:p>
      <w:pPr>
        <w:pStyle w:val="Heading3"/>
      </w:pPr>
      <w:r>
        <w:t>Маршрут: https://yandex.ru/maps/10295/kostanai/stops/1543145459/?ll=63.637659%2C53.213703&amp;tab=overview&amp;z=16</w:t>
      </w:r>
    </w:p>
    <w:p>
      <w:r>
        <w:t>Казахтелеком</w:t>
      </w:r>
    </w:p>
    <w:p>
      <w:pPr>
        <w:pStyle w:val="Heading3"/>
      </w:pPr>
      <w:r>
        <w:t>Маршрут: https://yandex.ru/maps/10295/kostanai/stops/1543145500/?ll=63.630250%2C53.216356&amp;tab=overview&amp;z=16</w:t>
      </w:r>
    </w:p>
    <w:p>
      <w:r>
        <w:t>Драмтеатр</w:t>
      </w:r>
    </w:p>
    <w:p>
      <w:pPr>
        <w:pStyle w:val="Heading3"/>
      </w:pPr>
      <w:r>
        <w:t>Маршрут: https://yandex.ru/maps/10295/kostanai/stops/1543145516/?ll=63.624716%2C53.212389&amp;tab=overview&amp;z=16</w:t>
      </w:r>
    </w:p>
    <w:p>
      <w:r>
        <w:t>Медицинский колледж</w:t>
      </w:r>
    </w:p>
    <w:p>
      <w:pPr>
        <w:pStyle w:val="Heading3"/>
      </w:pPr>
      <w:r>
        <w:t>Маршрут: https://yandex.ru/maps/10295/kostanai/stops/1597772578/?ll=63.617902%2C53.207093&amp;tab=overview&amp;z=16</w:t>
      </w:r>
    </w:p>
    <w:p>
      <w:r>
        <w:t>Астана-Моторс</w:t>
      </w:r>
    </w:p>
    <w:p>
      <w:pPr>
        <w:pStyle w:val="Heading3"/>
      </w:pPr>
      <w:r>
        <w:t>Маршрут: https://yandex.ru/maps/10295/kostanai/stops/1543145533/?ll=63.619768%2C53.198123&amp;tab=overview&amp;z=16</w:t>
      </w:r>
    </w:p>
    <w:p>
      <w:r>
        <w:t>Поликлиника № 2</w:t>
      </w:r>
    </w:p>
    <w:p>
      <w:pPr>
        <w:pStyle w:val="Heading3"/>
      </w:pPr>
      <w:r>
        <w:t>Маршрут: https://yandex.ru/maps/10295/kostanai/stops/4430007360/?ll=63.615842%2C53.198866&amp;tab=overview&amp;z=16</w:t>
      </w:r>
    </w:p>
    <w:p>
      <w:r>
        <w:t>Магазин Берёзка</w:t>
      </w:r>
    </w:p>
    <w:p>
      <w:pPr>
        <w:pStyle w:val="Heading3"/>
      </w:pPr>
      <w:r>
        <w:t>Маршрут: https://yandex.ru/maps/10295/kostanai/stops/1722641960/?ll=63.609311%2C53.200823&amp;tab=overview&amp;z=16</w:t>
      </w:r>
    </w:p>
    <w:p>
      <w:r>
        <w:t>ДЭУ</w:t>
      </w:r>
    </w:p>
    <w:p>
      <w:pPr>
        <w:pStyle w:val="Heading3"/>
      </w:pPr>
      <w:r>
        <w:t>Маршрут: https://yandex.ru/maps/10295/kostanai/stops/1543145580/?ll=63.608820%2C53.196230&amp;tab=overview&amp;z=16</w:t>
      </w:r>
    </w:p>
    <w:p>
      <w:r>
        <w:t>Бассейная</w:t>
      </w:r>
    </w:p>
    <w:p>
      <w:pPr>
        <w:pStyle w:val="Heading3"/>
      </w:pPr>
      <w:r>
        <w:t>Маршрут: https://yandex.ru/maps/10295/kostanai/stops/1543145586/?ll=63.608216%2C53.190515&amp;tab=overview&amp;z=16</w:t>
      </w:r>
    </w:p>
    <w:p>
      <w:r>
        <w:t>Тубдиспансер</w:t>
      </w:r>
    </w:p>
    <w:p>
      <w:pPr>
        <w:pStyle w:val="Heading3"/>
      </w:pPr>
      <w:r>
        <w:t>Маршрут: https://yandex.ru/maps/10295/kostanai/stops/1543145591/?ll=63.607934%2C53.187407&amp;tab=overview&amp;z=16</w:t>
      </w:r>
    </w:p>
    <w:p>
      <w:r>
        <w:t>Строительный колледж</w:t>
      </w:r>
    </w:p>
    <w:p>
      <w:pPr>
        <w:pStyle w:val="Heading3"/>
      </w:pPr>
      <w:r>
        <w:t>Маршрут: https://yandex.ru/maps/10295/kostanai/stops/1543145597/?ll=63.606488%2C53.183338&amp;tab=overview&amp;z=16</w:t>
      </w:r>
    </w:p>
    <w:p>
      <w:r>
        <w:t>Университет</w:t>
      </w:r>
    </w:p>
    <w:p>
      <w:pPr>
        <w:pStyle w:val="Heading3"/>
      </w:pPr>
      <w:r>
        <w:t>Маршрут: https://yandex.ru/maps/10295/kostanai/stops/1543145611/?ll=63.604103%2C53.180052&amp;tab=overview&amp;z=16</w:t>
      </w:r>
    </w:p>
    <w:p>
      <w:r>
        <w:t>2-й подъём</w:t>
      </w:r>
    </w:p>
    <w:p>
      <w:pPr>
        <w:pStyle w:val="Heading3"/>
      </w:pPr>
      <w:r>
        <w:t>Маршрут: https://yandex.ru/maps/10295/kostanai/stops/1543145622/?ll=63.601507%2C53.176508&amp;tab=overview&amp;z=16</w:t>
      </w:r>
    </w:p>
    <w:p>
      <w:r>
        <w:t>Академия</w:t>
      </w:r>
    </w:p>
    <w:p>
      <w:pPr>
        <w:pStyle w:val="Heading3"/>
      </w:pPr>
      <w:r>
        <w:t>Маршрут: https://yandex.ru/maps/10295/kostanai/stops/1543145629/?ll=63.597510%2C53.171073&amp;tab=overview&amp;z=16</w:t>
      </w:r>
    </w:p>
    <w:p>
      <w:r>
        <w:t>КЖБИ</w:t>
      </w:r>
    </w:p>
    <w:p>
      <w:pPr>
        <w:pStyle w:val="Heading3"/>
      </w:pPr>
      <w:r>
        <w:t>Маршрут: https://yandex.ru/maps/10295/kostanai/stops/1632773830/?ll=63.595885%2C53.167681&amp;tab=overview&amp;z=16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https://yandex.ru/maps/10295/kostanai/stops/4416821260/?ll=63.589520%2C53.172609&amp;tab=overview&amp;z=16</w:t>
      </w:r>
    </w:p>
    <w:p>
      <w:r>
        <w:t>Автовокзал – Конечная</w:t>
      </w:r>
    </w:p>
    <w:p>
      <w:pPr>
        <w:pStyle w:val="Heading1"/>
      </w:pPr>
      <w:r>
        <w:t>Автобус: Автобус 117</w:t>
      </w:r>
    </w:p>
    <w:p>
      <w:pPr>
        <w:pStyle w:val="Heading2"/>
      </w:pPr>
      <w:r>
        <w:t>Маршрут: https://yandex.ru/maps/10295/kostanai/stops/1543145459/?ll=63.637659%2C53.213703&amp;tab=overview&amp;z=16</w:t>
      </w:r>
    </w:p>
    <w:p>
      <w:pPr>
        <w:pStyle w:val="Heading3"/>
      </w:pPr>
      <w:r>
        <w:t>Остановки:</w:t>
      </w:r>
    </w:p>
    <w:p>
      <w:r>
        <w:t>Казахтелеком</w:t>
      </w:r>
    </w:p>
    <w:p>
      <w:pPr>
        <w:pStyle w:val="Heading2"/>
      </w:pPr>
      <w:r>
        <w:t>Маршрут: https://yandex.ru/maps/10295/kostanai/stops/1543145438/?ll=63.642202%2C53.211381&amp;tab=overview&amp;z=16</w:t>
      </w:r>
    </w:p>
    <w:p>
      <w:pPr>
        <w:pStyle w:val="Heading3"/>
      </w:pPr>
      <w:r>
        <w:t>Остановки:</w:t>
      </w:r>
    </w:p>
    <w:p>
      <w:r>
        <w:t>ГОВД</w:t>
      </w:r>
    </w:p>
    <w:p>
      <w:pPr>
        <w:pStyle w:val="Heading2"/>
      </w:pPr>
      <w:r>
        <w:t>Маршрут: https://yandex.ru/maps/10295/kostanai/stops/1543145422/?ll=63.646142%2C53.209355&amp;tab=overview&amp;z=16</w:t>
      </w:r>
    </w:p>
    <w:p>
      <w:pPr>
        <w:pStyle w:val="Heading3"/>
      </w:pPr>
      <w:r>
        <w:t>Остановки:</w:t>
      </w:r>
    </w:p>
    <w:p>
      <w:r>
        <w:t>Обувная фабрика</w:t>
      </w:r>
    </w:p>
    <w:p>
      <w:pPr>
        <w:pStyle w:val="Heading2"/>
      </w:pPr>
      <w:r>
        <w:t>Маршрут: https://yandex.ru/maps/10295/kostanai/stops/1543145392/?ll=63.657331%2C53.205357&amp;tab=overview&amp;z=16</w:t>
      </w:r>
    </w:p>
    <w:p>
      <w:pPr>
        <w:pStyle w:val="Heading3"/>
      </w:pPr>
      <w:r>
        <w:t>Остановки:</w:t>
      </w:r>
    </w:p>
    <w:p>
      <w:r>
        <w:t>Магнит</w:t>
      </w:r>
    </w:p>
    <w:p>
      <w:pPr>
        <w:pStyle w:val="Heading2"/>
      </w:pPr>
      <w:r>
        <w:t>Маршрут: https://yandex.ru/maps/29556/zatobolsk/stops/1543145308/?ll=63.685872%2C53.194317&amp;tab=overview&amp;z=16</w:t>
      </w:r>
    </w:p>
    <w:p>
      <w:pPr>
        <w:pStyle w:val="Heading3"/>
      </w:pPr>
      <w:r>
        <w:t>Остановки:</w:t>
      </w:r>
    </w:p>
    <w:p>
      <w:r>
        <w:t>Переход</w:t>
      </w:r>
    </w:p>
    <w:p>
      <w:pPr>
        <w:pStyle w:val="Heading2"/>
      </w:pPr>
      <w:r>
        <w:t>Маршрут: https://yandex.ru/maps/29556/zatobolsk/stops/1722619040/?ll=63.685262%2C53.191581&amp;tab=overview&amp;z=16</w:t>
      </w:r>
    </w:p>
    <w:p>
      <w:pPr>
        <w:pStyle w:val="Heading3"/>
      </w:pPr>
      <w:r>
        <w:t>Остановки:</w:t>
      </w:r>
    </w:p>
    <w:p>
      <w:r>
        <w:t>ПМК</w:t>
      </w:r>
    </w:p>
    <w:p>
      <w:pPr>
        <w:pStyle w:val="Heading2"/>
      </w:pPr>
      <w:r>
        <w:t>Маршрут: https://yandex.ru/maps/29556/zatobolsk/stops/1957607389/?ll=63.678195%2C53.187248&amp;tab=overview&amp;z=16</w:t>
      </w:r>
    </w:p>
    <w:p>
      <w:pPr>
        <w:pStyle w:val="Heading3"/>
      </w:pPr>
      <w:r>
        <w:t>Остановки:</w:t>
      </w:r>
    </w:p>
    <w:p>
      <w:r>
        <w:t>Микрорайон имени Алтынсарина</w:t>
      </w:r>
    </w:p>
    <w:p>
      <w:pPr>
        <w:pStyle w:val="Heading2"/>
      </w:pPr>
      <w:r>
        <w:t>Маршрут: https://yandex.ru/maps/208008/michurinsk/stops/1723291000/?ll=63.668665%2C53.181620&amp;tab=overview&amp;z=16</w:t>
      </w:r>
    </w:p>
    <w:p>
      <w:pPr>
        <w:pStyle w:val="Heading3"/>
      </w:pPr>
      <w:r>
        <w:t>Остановки:</w:t>
      </w:r>
    </w:p>
    <w:p>
      <w:r>
        <w:t>Пожарное депо</w:t>
      </w:r>
    </w:p>
    <w:p>
      <w:pPr>
        <w:pStyle w:val="Heading2"/>
      </w:pPr>
      <w:r>
        <w:t>Маршрут: https://yandex.ru/maps/208008/michurinsk/stops/1723290960/?ll=63.665988%2C53.179718&amp;tab=overview&amp;z=16</w:t>
      </w:r>
    </w:p>
    <w:p>
      <w:pPr>
        <w:pStyle w:val="Heading3"/>
      </w:pPr>
      <w:r>
        <w:t>Остановки:</w:t>
      </w:r>
    </w:p>
    <w:p>
      <w:r>
        <w:t>Школа</w:t>
      </w:r>
    </w:p>
    <w:p>
      <w:pPr>
        <w:pStyle w:val="Heading2"/>
      </w:pPr>
      <w:r>
        <w:t>Маршрут: https://yandex.ru/maps/208008/michurinsk/stops/4702111623/?ll=63.662118%2C53.176934&amp;tab=overview&amp;z=16</w:t>
      </w:r>
    </w:p>
    <w:p>
      <w:pPr>
        <w:pStyle w:val="Heading3"/>
      </w:pPr>
      <w:r>
        <w:t>Остановки:</w:t>
      </w:r>
    </w:p>
    <w:p>
      <w:r>
        <w:t>Садовая улица</w:t>
      </w:r>
    </w:p>
    <w:p>
      <w:pPr>
        <w:pStyle w:val="Heading2"/>
      </w:pPr>
      <w:r>
        <w:t>Маршрут: https://yandex.ru/maps/29412/kostanai-district/stops/5183319086/?ll=63.658923%2C53.169371&amp;tab=overview&amp;z=16</w:t>
      </w:r>
    </w:p>
    <w:p>
      <w:pPr>
        <w:pStyle w:val="Heading3"/>
      </w:pPr>
      <w:r>
        <w:t>Остановки:</w:t>
      </w:r>
    </w:p>
    <w:p>
      <w:r>
        <w:t>Дачи</w:t>
      </w:r>
    </w:p>
    <w:p>
      <w:pPr>
        <w:pStyle w:val="Heading2"/>
      </w:pPr>
      <w:r>
        <w:t>Маршрут: https://yandex.ru/maps/208062/ryazanovka/stops/1723291160/?ll=63.594447%2C53.106879&amp;tab=overview&amp;z=16</w:t>
      </w:r>
    </w:p>
    <w:p>
      <w:pPr>
        <w:pStyle w:val="Heading3"/>
      </w:pPr>
      <w:r>
        <w:t>Остановки:</w:t>
      </w:r>
    </w:p>
    <w:p>
      <w:r>
        <w:t>Поворот на Садовое</w:t>
      </w:r>
    </w:p>
    <w:p>
      <w:pPr>
        <w:pStyle w:val="Heading2"/>
      </w:pPr>
      <w:r>
        <w:t>Маршрут: https://yandex.ru/maps/208064/sadchikovka/stops/5279770906/?ll=63.488621%2C53.028843&amp;tab=overview&amp;z=16</w:t>
      </w:r>
    </w:p>
    <w:p>
      <w:pPr>
        <w:pStyle w:val="Heading3"/>
      </w:pPr>
      <w:r>
        <w:t>Остановки:</w:t>
      </w:r>
    </w:p>
    <w:p>
      <w:r>
        <w:t>Почта</w:t>
      </w:r>
    </w:p>
    <w:p>
      <w:pPr>
        <w:pStyle w:val="Heading2"/>
      </w:pPr>
      <w:r>
        <w:t>Маршрут: https://yandex.ru/maps/208064/sadchikovka/stops/3089071140/?ll=63.482417%2C53.029348&amp;tab=overview&amp;z=16</w:t>
      </w:r>
    </w:p>
    <w:p>
      <w:pPr>
        <w:pStyle w:val="Heading3"/>
      </w:pPr>
      <w:r>
        <w:t>Остановки:</w:t>
      </w:r>
    </w:p>
    <w:p>
      <w:r>
        <w:t>Садчиковская школа</w:t>
      </w:r>
    </w:p>
    <w:p>
      <w:pPr>
        <w:pStyle w:val="Heading2"/>
      </w:pPr>
      <w:r>
        <w:t>Маршрут: https://yandex.ru/maps/208064/sadchikovka/stops/3089070860/?ll=63.475247%2C53.026384&amp;tab=overview&amp;z=16</w:t>
      </w:r>
    </w:p>
    <w:p>
      <w:pPr>
        <w:pStyle w:val="Heading3"/>
      </w:pPr>
      <w:r>
        <w:t>Остановки:</w:t>
      </w:r>
    </w:p>
    <w:p>
      <w:r>
        <w:t>Магазин Удача</w:t>
      </w:r>
    </w:p>
    <w:p>
      <w:pPr>
        <w:pStyle w:val="Heading2"/>
      </w:pPr>
      <w:r>
        <w:t>Маршрут: https://yandex.ru/maps/208064/sadchikovka/stops/3089071460/?ll=63.462334%2C53.023844&amp;tab=overview&amp;z=16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https://yandex.ru/maps/208064/sadchikovka/stops/3089071720/?ll=63.452618%2C53.021841&amp;tab=overview&amp;z=16</w:t>
      </w:r>
    </w:p>
    <w:p>
      <w:pPr>
        <w:pStyle w:val="Heading3"/>
      </w:pPr>
      <w:r>
        <w:t>Остановки:</w:t>
      </w:r>
    </w:p>
    <w:p>
      <w:r>
        <w:t>Садчиковка</w:t>
      </w:r>
    </w:p>
    <w:p>
      <w:pPr>
        <w:pStyle w:val="Heading2"/>
      </w:pPr>
      <w:r>
        <w:t>Маршрут обратно:</w:t>
      </w:r>
    </w:p>
    <w:p>
      <w:pPr>
        <w:pStyle w:val="Heading3"/>
      </w:pPr>
      <w:r>
        <w:t>Маршрут: https://yandex.ru/maps/208064/sadchikovka/stops/3089071720/?ll=63.452618%2C53.021841&amp;tab=overview&amp;z=16</w:t>
      </w:r>
    </w:p>
    <w:p>
      <w:r>
        <w:t>Садчиковка</w:t>
      </w:r>
    </w:p>
    <w:p>
      <w:pPr>
        <w:pStyle w:val="Heading3"/>
      </w:pPr>
      <w:r>
        <w:t>Маршрут: https://yandex.ru/maps/208064/sadchikovka/stops/3089071460/?ll=63.462334%2C53.023844&amp;tab=overview&amp;z=16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https://yandex.ru/maps/208064/sadchikovka/stops/3089070860/?ll=63.475247%2C53.026384&amp;tab=overview&amp;z=16</w:t>
      </w:r>
    </w:p>
    <w:p>
      <w:r>
        <w:t>Магазин Удача</w:t>
      </w:r>
    </w:p>
    <w:p>
      <w:pPr>
        <w:pStyle w:val="Heading3"/>
      </w:pPr>
      <w:r>
        <w:t>Маршрут: https://yandex.ru/maps/208064/sadchikovka/stops/3089071140/?ll=63.482417%2C53.029348&amp;tab=overview&amp;z=16</w:t>
      </w:r>
    </w:p>
    <w:p>
      <w:r>
        <w:t>Садчиковская школа</w:t>
      </w:r>
    </w:p>
    <w:p>
      <w:pPr>
        <w:pStyle w:val="Heading3"/>
      </w:pPr>
      <w:r>
        <w:t>Маршрут: https://yandex.ru/maps/208064/sadchikovka/stops/5279770906/?ll=63.488621%2C53.028843&amp;tab=overview&amp;z=16</w:t>
      </w:r>
    </w:p>
    <w:p>
      <w:r>
        <w:t>Почта</w:t>
      </w:r>
    </w:p>
    <w:p>
      <w:pPr>
        <w:pStyle w:val="Heading3"/>
      </w:pPr>
      <w:r>
        <w:t>Маршрут: https://yandex.ru/maps/208062/ryazanovka/stops/1723291160/?ll=63.594447%2C53.106879&amp;tab=overview&amp;z=16</w:t>
      </w:r>
    </w:p>
    <w:p>
      <w:r>
        <w:t>Поворот на Садовое</w:t>
      </w:r>
    </w:p>
    <w:p>
      <w:pPr>
        <w:pStyle w:val="Heading3"/>
      </w:pPr>
      <w:r>
        <w:t>Маршрут: https://yandex.ru/maps/29412/kostanai-district/stops/5183319086/?ll=63.658923%2C53.169371&amp;tab=overview&amp;z=16</w:t>
      </w:r>
    </w:p>
    <w:p>
      <w:r>
        <w:t>Дачи</w:t>
      </w:r>
    </w:p>
    <w:p>
      <w:pPr>
        <w:pStyle w:val="Heading3"/>
      </w:pPr>
      <w:r>
        <w:t>Маршрут: https://yandex.ru/maps/208008/michurinsk/stops/4702111623/?ll=63.662118%2C53.176934&amp;tab=overview&amp;z=16</w:t>
      </w:r>
    </w:p>
    <w:p>
      <w:r>
        <w:t>Садовая улица</w:t>
      </w:r>
    </w:p>
    <w:p>
      <w:pPr>
        <w:pStyle w:val="Heading3"/>
      </w:pPr>
      <w:r>
        <w:t>Маршрут: https://yandex.ru/maps/208008/michurinsk/stops/1723290960/?ll=63.665988%2C53.179718&amp;tab=overview&amp;z=16</w:t>
      </w:r>
    </w:p>
    <w:p>
      <w:r>
        <w:t>Школа</w:t>
      </w:r>
    </w:p>
    <w:p>
      <w:pPr>
        <w:pStyle w:val="Heading3"/>
      </w:pPr>
      <w:r>
        <w:t>Маршрут: https://yandex.ru/maps/208008/michurinsk/stops/1723291000/?ll=63.668665%2C53.181620&amp;tab=overview&amp;z=16</w:t>
      </w:r>
    </w:p>
    <w:p>
      <w:r>
        <w:t>Пожарное депо</w:t>
      </w:r>
    </w:p>
    <w:p>
      <w:pPr>
        <w:pStyle w:val="Heading3"/>
      </w:pPr>
      <w:r>
        <w:t>Маршрут: https://yandex.ru/maps/29556/zatobolsk/stops/1957607389/?ll=63.678195%2C53.187248&amp;tab=overview&amp;z=16</w:t>
      </w:r>
    </w:p>
    <w:p>
      <w:r>
        <w:t>Микрорайон имени Алтынсарина</w:t>
      </w:r>
    </w:p>
    <w:p>
      <w:pPr>
        <w:pStyle w:val="Heading3"/>
      </w:pPr>
      <w:r>
        <w:t>Маршрут: https://yandex.ru/maps/29556/zatobolsk/stops/1722619040/?ll=63.685262%2C53.191581&amp;tab=overview&amp;z=16</w:t>
      </w:r>
    </w:p>
    <w:p>
      <w:r>
        <w:t>ПМК</w:t>
      </w:r>
    </w:p>
    <w:p>
      <w:pPr>
        <w:pStyle w:val="Heading3"/>
      </w:pPr>
      <w:r>
        <w:t>Маршрут: https://yandex.ru/maps/29556/zatobolsk/stops/1543145308/?ll=63.685872%2C53.194317&amp;tab=overview&amp;z=16</w:t>
      </w:r>
    </w:p>
    <w:p>
      <w:r>
        <w:t>Переход</w:t>
      </w:r>
    </w:p>
    <w:p>
      <w:pPr>
        <w:pStyle w:val="Heading3"/>
      </w:pPr>
      <w:r>
        <w:t>Маршрут: https://yandex.ru/maps/10295/kostanai/stops/1543145392/?ll=63.657331%2C53.205357&amp;tab=overview&amp;z=16</w:t>
      </w:r>
    </w:p>
    <w:p>
      <w:r>
        <w:t>Магнит</w:t>
      </w:r>
    </w:p>
    <w:p>
      <w:pPr>
        <w:pStyle w:val="Heading3"/>
      </w:pPr>
      <w:r>
        <w:t>Маршрут: https://yandex.ru/maps/10295/kostanai/stops/1543145422/?ll=63.646142%2C53.209355&amp;tab=overview&amp;z=16</w:t>
      </w:r>
    </w:p>
    <w:p>
      <w:r>
        <w:t>Обувная фабрика</w:t>
      </w:r>
    </w:p>
    <w:p>
      <w:pPr>
        <w:pStyle w:val="Heading3"/>
      </w:pPr>
      <w:r>
        <w:t>Маршрут: https://yandex.ru/maps/10295/kostanai/stops/1543145438/?ll=63.642202%2C53.211381&amp;tab=overview&amp;z=16</w:t>
      </w:r>
    </w:p>
    <w:p>
      <w:r>
        <w:t>ГОВД</w:t>
      </w:r>
    </w:p>
    <w:p>
      <w:pPr>
        <w:pStyle w:val="Heading3"/>
      </w:pPr>
      <w:r>
        <w:t>Маршрут: https://yandex.ru/maps/10295/kostanai/stops/1543145459/?ll=63.637659%2C53.213703&amp;tab=overview&amp;z=16</w:t>
      </w:r>
    </w:p>
    <w:p>
      <w:r>
        <w:t>Казахтелеком</w:t>
      </w:r>
    </w:p>
    <w:p>
      <w:pPr>
        <w:pStyle w:val="Heading1"/>
      </w:pPr>
      <w:r>
        <w:t>Автобус: Автобус 118</w:t>
      </w:r>
    </w:p>
    <w:p>
      <w:pPr>
        <w:pStyle w:val="Heading2"/>
      </w:pPr>
      <w:r>
        <w:t>Маршрут: https://yandex.ru/maps/10295/kostanai/stops/1722633340/?ll=63.632557%2C53.223441&amp;tab=overview&amp;z=16</w:t>
      </w:r>
    </w:p>
    <w:p>
      <w:pPr>
        <w:pStyle w:val="Heading3"/>
      </w:pPr>
      <w:r>
        <w:t>Остановки:</w:t>
      </w:r>
    </w:p>
    <w:p>
      <w:r>
        <w:t>Гиппократ</w:t>
      </w:r>
    </w:p>
    <w:p>
      <w:pPr>
        <w:pStyle w:val="Heading2"/>
      </w:pPr>
      <w:r>
        <w:t>Маршрут: https://yandex.ru/maps/10295/kostanai/stops/1543145473/?ll=63.637455%2C53.220852&amp;tab=overview&amp;z=16</w:t>
      </w:r>
    </w:p>
    <w:p>
      <w:pPr>
        <w:pStyle w:val="Heading3"/>
      </w:pPr>
      <w:r>
        <w:t>Остановки:</w:t>
      </w:r>
    </w:p>
    <w:p>
      <w:r>
        <w:t>Центральный рынок – Верхняя оптовка</w:t>
      </w:r>
    </w:p>
    <w:p>
      <w:pPr>
        <w:pStyle w:val="Heading2"/>
      </w:pPr>
      <w:r>
        <w:t>Маршрут: https://yandex.ru/maps/10295/kostanai/stops/1543145459/?ll=63.637659%2C53.213703&amp;tab=overview&amp;z=16</w:t>
      </w:r>
    </w:p>
    <w:p>
      <w:pPr>
        <w:pStyle w:val="Heading3"/>
      </w:pPr>
      <w:r>
        <w:t>Остановки:</w:t>
      </w:r>
    </w:p>
    <w:p>
      <w:r>
        <w:t>Казахтелеком</w:t>
      </w:r>
    </w:p>
    <w:p>
      <w:pPr>
        <w:pStyle w:val="Heading2"/>
      </w:pPr>
      <w:r>
        <w:t>Маршрут: https://yandex.ru/maps/10295/kostanai/stops/1543145438/?ll=63.642202%2C53.211381&amp;tab=overview&amp;z=16</w:t>
      </w:r>
    </w:p>
    <w:p>
      <w:pPr>
        <w:pStyle w:val="Heading3"/>
      </w:pPr>
      <w:r>
        <w:t>Остановки:</w:t>
      </w:r>
    </w:p>
    <w:p>
      <w:r>
        <w:t>ГОВД</w:t>
      </w:r>
    </w:p>
    <w:p>
      <w:pPr>
        <w:pStyle w:val="Heading2"/>
      </w:pPr>
      <w:r>
        <w:t>Маршрут: https://yandex.ru/maps/10295/kostanai/stops/1543145422/?ll=63.646142%2C53.209355&amp;tab=overview&amp;z=16</w:t>
      </w:r>
    </w:p>
    <w:p>
      <w:pPr>
        <w:pStyle w:val="Heading3"/>
      </w:pPr>
      <w:r>
        <w:t>Остановки:</w:t>
      </w:r>
    </w:p>
    <w:p>
      <w:r>
        <w:t>Обувная фабрика</w:t>
      </w:r>
    </w:p>
    <w:p>
      <w:pPr>
        <w:pStyle w:val="Heading2"/>
      </w:pPr>
      <w:r>
        <w:t>Маршрут: https://yandex.ru/maps/10295/kostanai/stops/1543145392/?ll=63.657331%2C53.205357&amp;tab=overview&amp;z=16</w:t>
      </w:r>
    </w:p>
    <w:p>
      <w:pPr>
        <w:pStyle w:val="Heading3"/>
      </w:pPr>
      <w:r>
        <w:t>Остановки:</w:t>
      </w:r>
    </w:p>
    <w:p>
      <w:r>
        <w:t>Магнит</w:t>
      </w:r>
    </w:p>
    <w:p>
      <w:pPr>
        <w:pStyle w:val="Heading2"/>
      </w:pPr>
      <w:r>
        <w:t>Маршрут: https://yandex.ru/maps/29556/zatobolsk/stops/1543145313/?ll=63.683998%2C53.197359&amp;tab=overview&amp;z=16</w:t>
      </w:r>
    </w:p>
    <w:p>
      <w:pPr>
        <w:pStyle w:val="Heading3"/>
      </w:pPr>
      <w:r>
        <w:t>Остановки:</w:t>
      </w:r>
    </w:p>
    <w:p>
      <w:r>
        <w:t>Магазин № 5</w:t>
      </w:r>
    </w:p>
    <w:p>
      <w:pPr>
        <w:pStyle w:val="Heading2"/>
      </w:pPr>
      <w:r>
        <w:t>Маршрут: https://yandex.ru/maps/29556/zatobolsk/stops/1722623430/?ll=63.686082%2C53.202317&amp;tab=overview&amp;z=16</w:t>
      </w:r>
    </w:p>
    <w:p>
      <w:pPr>
        <w:pStyle w:val="Heading3"/>
      </w:pPr>
      <w:r>
        <w:t>Остановки:</w:t>
      </w:r>
    </w:p>
    <w:p>
      <w:r>
        <w:t>Школа</w:t>
      </w:r>
    </w:p>
    <w:p>
      <w:pPr>
        <w:pStyle w:val="Heading2"/>
      </w:pPr>
      <w:r>
        <w:t>Маршрут: https://yandex.ru/maps/29556/zatobolsk/stops/1722623830/?ll=63.687583%2C53.205811&amp;tab=overview&amp;z=16</w:t>
      </w:r>
    </w:p>
    <w:p>
      <w:pPr>
        <w:pStyle w:val="Heading3"/>
      </w:pPr>
      <w:r>
        <w:t>Остановки:</w:t>
      </w:r>
    </w:p>
    <w:p>
      <w:r>
        <w:t>Почта</w:t>
      </w:r>
    </w:p>
    <w:p>
      <w:pPr>
        <w:pStyle w:val="Heading2"/>
      </w:pPr>
      <w:r>
        <w:t>Маршрут: https://yandex.ru/maps/29556/zatobolsk/stops/1722624650/?ll=63.688464%2C53.210369&amp;tab=overview&amp;z=16</w:t>
      </w:r>
    </w:p>
    <w:p>
      <w:pPr>
        <w:pStyle w:val="Heading3"/>
      </w:pPr>
      <w:r>
        <w:t>Остановки:</w:t>
      </w:r>
    </w:p>
    <w:p>
      <w:r>
        <w:t>Магазин Детский мир</w:t>
      </w:r>
    </w:p>
    <w:p>
      <w:pPr>
        <w:pStyle w:val="Heading2"/>
      </w:pPr>
      <w:r>
        <w:t>Маршрут: https://yandex.ru/maps/29556/zatobolsk/stops/1725319310/?ll=63.697219%2C53.209442&amp;tab=overview&amp;z=16</w:t>
      </w:r>
    </w:p>
    <w:p>
      <w:pPr>
        <w:pStyle w:val="Heading3"/>
      </w:pPr>
      <w:r>
        <w:t>Остановки:</w:t>
      </w:r>
    </w:p>
    <w:p>
      <w:r>
        <w:t>Магазин Дорожник</w:t>
      </w:r>
    </w:p>
    <w:p>
      <w:pPr>
        <w:pStyle w:val="Heading2"/>
      </w:pPr>
      <w:r>
        <w:t>Маршрут: https://yandex.ru/maps/29556/zatobolsk/stops/1543145277/?ll=63.703959%2C53.207716&amp;tab=overview&amp;z=16</w:t>
      </w:r>
    </w:p>
    <w:p>
      <w:pPr>
        <w:pStyle w:val="Heading3"/>
      </w:pPr>
      <w:r>
        <w:t>Остановки:</w:t>
      </w:r>
    </w:p>
    <w:p>
      <w:r>
        <w:t>ДК Золотой Колос</w:t>
      </w:r>
    </w:p>
    <w:p>
      <w:pPr>
        <w:pStyle w:val="Heading2"/>
      </w:pPr>
      <w:r>
        <w:t>Маршрут: https://yandex.ru/maps/29556/zatobolsk/stops/1543145274/?ll=63.704811%2C53.205817&amp;tab=overview&amp;z=16</w:t>
      </w:r>
    </w:p>
    <w:p>
      <w:pPr>
        <w:pStyle w:val="Heading3"/>
      </w:pPr>
      <w:r>
        <w:t>Остановки:</w:t>
      </w:r>
    </w:p>
    <w:p>
      <w:r>
        <w:t>Магазин Горизонт</w:t>
      </w:r>
    </w:p>
    <w:p>
      <w:pPr>
        <w:pStyle w:val="Heading2"/>
      </w:pPr>
      <w:r>
        <w:t>Маршрут: https://yandex.ru/maps/29556/zatobolsk/stops/5075187156/?ll=63.705772%2C53.204526&amp;tab=overview&amp;z=16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https://yandex.ru/maps/29556/zatobolsk/stops/1598928328/?ll=63.711122%2C53.202952&amp;tab=overview&amp;z=16</w:t>
      </w:r>
    </w:p>
    <w:p>
      <w:pPr>
        <w:pStyle w:val="Heading3"/>
      </w:pPr>
      <w:r>
        <w:t>Остановки:</w:t>
      </w:r>
    </w:p>
    <w:p>
      <w:r>
        <w:t>Школа им Н. Наушабаева</w:t>
      </w:r>
    </w:p>
    <w:p>
      <w:pPr>
        <w:pStyle w:val="Heading2"/>
      </w:pPr>
      <w:r>
        <w:t>Маршрут: https://yandex.ru/maps/29556/zatobolsk/stops/1692520967/?ll=63.714147%2C53.201997&amp;tab=overview&amp;z=16</w:t>
      </w:r>
    </w:p>
    <w:p>
      <w:pPr>
        <w:pStyle w:val="Heading3"/>
      </w:pPr>
      <w:r>
        <w:t>Остановки:</w:t>
      </w:r>
    </w:p>
    <w:p>
      <w:r>
        <w:t>ЦРБ</w:t>
      </w:r>
    </w:p>
    <w:p>
      <w:pPr>
        <w:pStyle w:val="Heading2"/>
      </w:pPr>
      <w:r>
        <w:t>Маршрут: https://yandex.ru/maps/29556/zatobolsk/stops/1543145243/?ll=63.727321%2C53.205420&amp;tab=overview&amp;z=16</w:t>
      </w:r>
    </w:p>
    <w:p>
      <w:pPr>
        <w:pStyle w:val="Heading3"/>
      </w:pPr>
      <w:r>
        <w:t>Остановки:</w:t>
      </w:r>
    </w:p>
    <w:p>
      <w:r>
        <w:t>Микрорайон Восточный</w:t>
      </w:r>
    </w:p>
    <w:p>
      <w:pPr>
        <w:pStyle w:val="Heading2"/>
      </w:pPr>
      <w:r>
        <w:t>Маршрут: https://yandex.ru/maps/29412/kostanai-district/stops/5222023026/?ll=63.878772%2C53.289277&amp;tab=overview&amp;z=16</w:t>
      </w:r>
    </w:p>
    <w:p>
      <w:pPr>
        <w:pStyle w:val="Heading3"/>
      </w:pPr>
      <w:r>
        <w:t>Остановки:</w:t>
      </w:r>
    </w:p>
    <w:p>
      <w:r>
        <w:t>Поворот на Молокановку</w:t>
      </w:r>
    </w:p>
    <w:p>
      <w:pPr>
        <w:pStyle w:val="Heading2"/>
      </w:pPr>
      <w:r>
        <w:t>Маршрут: https://yandex.ru/maps/208009/molokanovka/stops/5140056296/?ll=63.861716%2C53.290502&amp;tab=overview&amp;z=16</w:t>
      </w:r>
    </w:p>
    <w:p>
      <w:pPr>
        <w:pStyle w:val="Heading3"/>
      </w:pPr>
      <w:r>
        <w:t>Остановки:</w:t>
      </w:r>
    </w:p>
    <w:p>
      <w:r>
        <w:t>Молокановка</w:t>
      </w:r>
    </w:p>
    <w:p>
      <w:pPr>
        <w:pStyle w:val="Heading2"/>
      </w:pPr>
      <w:r>
        <w:t>Маршрут: https://yandex.ru/maps/208012/nechayevka/stops/5140067976/?ll=63.962937%2C53.354742&amp;tab=overview&amp;z=16</w:t>
      </w:r>
    </w:p>
    <w:p>
      <w:pPr>
        <w:pStyle w:val="Heading3"/>
      </w:pPr>
      <w:r>
        <w:t>Остановки:</w:t>
      </w:r>
    </w:p>
    <w:p>
      <w:r>
        <w:t>Нечаевка</w:t>
      </w:r>
    </w:p>
    <w:p>
      <w:pPr>
        <w:pStyle w:val="Heading2"/>
      </w:pPr>
      <w:r>
        <w:t>Маршрут: https://yandex.ru/maps/207954/vladimirovka/stops/5140075736/?ll=64.047765%2C53.452821&amp;tab=overview&amp;z=16</w:t>
      </w:r>
    </w:p>
    <w:p>
      <w:pPr>
        <w:pStyle w:val="Heading3"/>
      </w:pPr>
      <w:r>
        <w:t>Остановки:</w:t>
      </w:r>
    </w:p>
    <w:p>
      <w:r>
        <w:t>Владимировка</w:t>
      </w:r>
    </w:p>
    <w:p>
      <w:pPr>
        <w:pStyle w:val="Heading2"/>
      </w:pPr>
      <w:r>
        <w:t>Маршрут обратно:</w:t>
      </w:r>
    </w:p>
    <w:p>
      <w:pPr>
        <w:pStyle w:val="Heading3"/>
      </w:pPr>
      <w:r>
        <w:t>Маршрут: https://yandex.ru/maps/207954/vladimirovka/stops/5140075736/?ll=64.047765%2C53.452821&amp;tab=overview&amp;z=16</w:t>
      </w:r>
    </w:p>
    <w:p>
      <w:r>
        <w:t>Владимировка</w:t>
      </w:r>
    </w:p>
    <w:p>
      <w:pPr>
        <w:pStyle w:val="Heading3"/>
      </w:pPr>
      <w:r>
        <w:t>Маршрут: https://yandex.ru/maps/208012/nechayevka/stops/5140067976/?ll=63.962937%2C53.354742&amp;tab=overview&amp;z=16</w:t>
      </w:r>
    </w:p>
    <w:p>
      <w:r>
        <w:t>Нечаевка</w:t>
      </w:r>
    </w:p>
    <w:p>
      <w:pPr>
        <w:pStyle w:val="Heading3"/>
      </w:pPr>
      <w:r>
        <w:t>Маршрут: https://yandex.ru/maps/208009/molokanovka/stops/5140056296/?ll=63.861716%2C53.290502&amp;tab=overview&amp;z=16</w:t>
      </w:r>
    </w:p>
    <w:p>
      <w:r>
        <w:t>Молокановка</w:t>
      </w:r>
    </w:p>
    <w:p>
      <w:pPr>
        <w:pStyle w:val="Heading3"/>
      </w:pPr>
      <w:r>
        <w:t>Маршрут: https://yandex.ru/maps/29412/kostanai-district/stops/5222023026/?ll=63.878772%2C53.289277&amp;tab=overview&amp;z=16</w:t>
      </w:r>
    </w:p>
    <w:p>
      <w:r>
        <w:t>Поворот на Молокановку</w:t>
      </w:r>
    </w:p>
    <w:p>
      <w:pPr>
        <w:pStyle w:val="Heading3"/>
      </w:pPr>
      <w:r>
        <w:t>Маршрут: https://yandex.ru/maps/29556/zatobolsk/stops/1543145243/?ll=63.727321%2C53.205420&amp;tab=overview&amp;z=16</w:t>
      </w:r>
    </w:p>
    <w:p>
      <w:r>
        <w:t>Микрорайон Восточный</w:t>
      </w:r>
    </w:p>
    <w:p>
      <w:pPr>
        <w:pStyle w:val="Heading3"/>
      </w:pPr>
      <w:r>
        <w:t>Маршрут: https://yandex.ru/maps/29556/zatobolsk/stops/1692520967/?ll=63.714147%2C53.201997&amp;tab=overview&amp;z=16</w:t>
      </w:r>
    </w:p>
    <w:p>
      <w:r>
        <w:t>ЦРБ</w:t>
      </w:r>
    </w:p>
    <w:p>
      <w:pPr>
        <w:pStyle w:val="Heading3"/>
      </w:pPr>
      <w:r>
        <w:t>Маршрут: https://yandex.ru/maps/29556/zatobolsk/stops/1598928328/?ll=63.711122%2C53.202952&amp;tab=overview&amp;z=16</w:t>
      </w:r>
    </w:p>
    <w:p>
      <w:r>
        <w:t>Школа им Н. Наушабаева</w:t>
      </w:r>
    </w:p>
    <w:p>
      <w:pPr>
        <w:pStyle w:val="Heading3"/>
      </w:pPr>
      <w:r>
        <w:t>Маршрут: https://yandex.ru/maps/29556/zatobolsk/stops/5075187156/?ll=63.705772%2C53.204526&amp;tab=overview&amp;z=16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https://yandex.ru/maps/29556/zatobolsk/stops/1543145274/?ll=63.704811%2C53.205817&amp;tab=overview&amp;z=16</w:t>
      </w:r>
    </w:p>
    <w:p>
      <w:r>
        <w:t>Магазин Горизонт</w:t>
      </w:r>
    </w:p>
    <w:p>
      <w:pPr>
        <w:pStyle w:val="Heading3"/>
      </w:pPr>
      <w:r>
        <w:t>Маршрут: https://yandex.ru/maps/29556/zatobolsk/stops/1543145277/?ll=63.703959%2C53.207716&amp;tab=overview&amp;z=16</w:t>
      </w:r>
    </w:p>
    <w:p>
      <w:r>
        <w:t>ДК Золотой Колос</w:t>
      </w:r>
    </w:p>
    <w:p>
      <w:pPr>
        <w:pStyle w:val="Heading3"/>
      </w:pPr>
      <w:r>
        <w:t>Маршрут: https://yandex.ru/maps/29556/zatobolsk/stops/1725319310/?ll=63.697219%2C53.209442&amp;tab=overview&amp;z=16</w:t>
      </w:r>
    </w:p>
    <w:p>
      <w:r>
        <w:t>Магазин Дорожник</w:t>
      </w:r>
    </w:p>
    <w:p>
      <w:pPr>
        <w:pStyle w:val="Heading3"/>
      </w:pPr>
      <w:r>
        <w:t>Маршрут: https://yandex.ru/maps/29556/zatobolsk/stops/1722624650/?ll=63.688464%2C53.210369&amp;tab=overview&amp;z=16</w:t>
      </w:r>
    </w:p>
    <w:p>
      <w:r>
        <w:t>Магазин Детский мир</w:t>
      </w:r>
    </w:p>
    <w:p>
      <w:pPr>
        <w:pStyle w:val="Heading3"/>
      </w:pPr>
      <w:r>
        <w:t>Маршрут: https://yandex.ru/maps/29556/zatobolsk/stops/1722623830/?ll=63.687583%2C53.205811&amp;tab=overview&amp;z=16</w:t>
      </w:r>
    </w:p>
    <w:p>
      <w:r>
        <w:t>Почта</w:t>
      </w:r>
    </w:p>
    <w:p>
      <w:pPr>
        <w:pStyle w:val="Heading3"/>
      </w:pPr>
      <w:r>
        <w:t>Маршрут: https://yandex.ru/maps/29556/zatobolsk/stops/1722623430/?ll=63.686082%2C53.202317&amp;tab=overview&amp;z=16</w:t>
      </w:r>
    </w:p>
    <w:p>
      <w:r>
        <w:t>Школа</w:t>
      </w:r>
    </w:p>
    <w:p>
      <w:pPr>
        <w:pStyle w:val="Heading3"/>
      </w:pPr>
      <w:r>
        <w:t>Маршрут: https://yandex.ru/maps/29556/zatobolsk/stops/1543145313/?ll=63.683998%2C53.197359&amp;tab=overview&amp;z=16</w:t>
      </w:r>
    </w:p>
    <w:p>
      <w:r>
        <w:t>Магазин № 5</w:t>
      </w:r>
    </w:p>
    <w:p>
      <w:pPr>
        <w:pStyle w:val="Heading3"/>
      </w:pPr>
      <w:r>
        <w:t>Маршрут: https://yandex.ru/maps/10295/kostanai/stops/1543145392/?ll=63.657331%2C53.205357&amp;tab=overview&amp;z=16</w:t>
      </w:r>
    </w:p>
    <w:p>
      <w:r>
        <w:t>Магнит</w:t>
      </w:r>
    </w:p>
    <w:p>
      <w:pPr>
        <w:pStyle w:val="Heading3"/>
      </w:pPr>
      <w:r>
        <w:t>Маршрут: https://yandex.ru/maps/10295/kostanai/stops/1543145422/?ll=63.646142%2C53.209355&amp;tab=overview&amp;z=16</w:t>
      </w:r>
    </w:p>
    <w:p>
      <w:r>
        <w:t>Обувная фабрика</w:t>
      </w:r>
    </w:p>
    <w:p>
      <w:pPr>
        <w:pStyle w:val="Heading3"/>
      </w:pPr>
      <w:r>
        <w:t>Маршрут: https://yandex.ru/maps/10295/kostanai/stops/1543145438/?ll=63.642202%2C53.211381&amp;tab=overview&amp;z=16</w:t>
      </w:r>
    </w:p>
    <w:p>
      <w:r>
        <w:t>ГОВД</w:t>
      </w:r>
    </w:p>
    <w:p>
      <w:pPr>
        <w:pStyle w:val="Heading3"/>
      </w:pPr>
      <w:r>
        <w:t>Маршрут: https://yandex.ru/maps/10295/kostanai/stops/1543145459/?ll=63.637659%2C53.213703&amp;tab=overview&amp;z=16</w:t>
      </w:r>
    </w:p>
    <w:p>
      <w:r>
        <w:t>Казахтелеком</w:t>
      </w:r>
    </w:p>
    <w:p>
      <w:pPr>
        <w:pStyle w:val="Heading3"/>
      </w:pPr>
      <w:r>
        <w:t>Маршрут: https://yandex.ru/maps/10295/kostanai/stops/1543145473/?ll=63.637455%2C53.220852&amp;tab=overview&amp;z=16</w:t>
      </w:r>
    </w:p>
    <w:p>
      <w:r>
        <w:t>Центральный рынок – Верхняя оптовка</w:t>
      </w:r>
    </w:p>
    <w:p>
      <w:pPr>
        <w:pStyle w:val="Heading3"/>
      </w:pPr>
      <w:r>
        <w:t>Маршрут: https://yandex.ru/maps/10295/kostanai/stops/1722633340/?ll=63.632557%2C53.223441&amp;tab=overview&amp;z=16</w:t>
      </w:r>
    </w:p>
    <w:p>
      <w:r>
        <w:t>Гиппократ</w:t>
      </w:r>
    </w:p>
    <w:p>
      <w:pPr>
        <w:pStyle w:val="Heading1"/>
      </w:pPr>
      <w:r>
        <w:t>Автобус: Автобус 120</w:t>
      </w:r>
    </w:p>
    <w:p>
      <w:pPr>
        <w:pStyle w:val="Heading2"/>
      </w:pPr>
      <w:r>
        <w:t>Маршрут: https://yandex.ru/maps/10295/kostanai/stops/1722633340/?ll=63.632557%2C53.223441&amp;tab=overview&amp;z=16</w:t>
      </w:r>
    </w:p>
    <w:p>
      <w:pPr>
        <w:pStyle w:val="Heading3"/>
      </w:pPr>
      <w:r>
        <w:t>Остановки:</w:t>
      </w:r>
    </w:p>
    <w:p>
      <w:r>
        <w:t>Гиппократ</w:t>
      </w:r>
    </w:p>
    <w:p>
      <w:pPr>
        <w:pStyle w:val="Heading2"/>
      </w:pPr>
      <w:r>
        <w:t>Маршрут: https://yandex.ru/maps/10295/kostanai/stops/1543145473/?ll=63.637455%2C53.220852&amp;tab=overview&amp;z=16</w:t>
      </w:r>
    </w:p>
    <w:p>
      <w:pPr>
        <w:pStyle w:val="Heading3"/>
      </w:pPr>
      <w:r>
        <w:t>Остановки:</w:t>
      </w:r>
    </w:p>
    <w:p>
      <w:r>
        <w:t>Центральный рынок – Верхняя оптовка</w:t>
      </w:r>
    </w:p>
    <w:p>
      <w:pPr>
        <w:pStyle w:val="Heading2"/>
      </w:pPr>
      <w:r>
        <w:t>Маршрут: https://yandex.ru/maps/10295/kostanai/stops/1543145459/?ll=63.637659%2C53.213703&amp;tab=overview&amp;z=16</w:t>
      </w:r>
    </w:p>
    <w:p>
      <w:pPr>
        <w:pStyle w:val="Heading3"/>
      </w:pPr>
      <w:r>
        <w:t>Остановки:</w:t>
      </w:r>
    </w:p>
    <w:p>
      <w:r>
        <w:t>Казахтелеком</w:t>
      </w:r>
    </w:p>
    <w:p>
      <w:pPr>
        <w:pStyle w:val="Heading2"/>
      </w:pPr>
      <w:r>
        <w:t>Маршрут: https://yandex.ru/maps/10295/kostanai/stops/1543145474/?ll=63.637510%2C53.210921&amp;tab=overview&amp;z=16</w:t>
      </w:r>
    </w:p>
    <w:p>
      <w:pPr>
        <w:pStyle w:val="Heading3"/>
      </w:pPr>
      <w:r>
        <w:t>Остановки:</w:t>
      </w:r>
    </w:p>
    <w:p>
      <w:r>
        <w:t>ЦУМ</w:t>
      </w:r>
    </w:p>
    <w:p>
      <w:pPr>
        <w:pStyle w:val="Heading2"/>
      </w:pPr>
      <w:r>
        <w:t>Маршрут: https://yandex.ru/maps/10295/kostanai/stops/1543145487/?ll=63.633145%2C53.207987&amp;tab=overview&amp;z=16</w:t>
      </w:r>
    </w:p>
    <w:p>
      <w:pPr>
        <w:pStyle w:val="Heading3"/>
      </w:pPr>
      <w:r>
        <w:t>Остановки:</w:t>
      </w:r>
    </w:p>
    <w:p>
      <w:r>
        <w:t>Магазин Океан</w:t>
      </w:r>
    </w:p>
    <w:p>
      <w:pPr>
        <w:pStyle w:val="Heading2"/>
      </w:pPr>
      <w:r>
        <w:t>Маршрут: https://yandex.ru/maps/10295/kostanai/stops/1543145505/?ll=63.628492%2C53.204723&amp;tab=overview&amp;z=16</w:t>
      </w:r>
    </w:p>
    <w:p>
      <w:pPr>
        <w:pStyle w:val="Heading3"/>
      </w:pPr>
      <w:r>
        <w:t>Остановки:</w:t>
      </w:r>
    </w:p>
    <w:p>
      <w:r>
        <w:t>Медицинский центр Жемчужина</w:t>
      </w:r>
    </w:p>
    <w:p>
      <w:pPr>
        <w:pStyle w:val="Heading2"/>
      </w:pPr>
      <w:r>
        <w:t>Маршрут: https://yandex.ru/maps/10295/kostanai/stops/1543145527/?ll=63.622776%2C53.200638&amp;tab=overview&amp;z=16</w:t>
      </w:r>
    </w:p>
    <w:p>
      <w:pPr>
        <w:pStyle w:val="Heading3"/>
      </w:pPr>
      <w:r>
        <w:t>Остановки:</w:t>
      </w:r>
    </w:p>
    <w:p>
      <w:r>
        <w:t>Наримановский рынок</w:t>
      </w:r>
    </w:p>
    <w:p>
      <w:pPr>
        <w:pStyle w:val="Heading2"/>
      </w:pPr>
      <w:r>
        <w:t>Маршрут: https://yandex.ru/maps/10295/kostanai/stops/1543145535/?ll=63.619472%2C53.198286&amp;tab=overview&amp;z=16</w:t>
      </w:r>
    </w:p>
    <w:p>
      <w:pPr>
        <w:pStyle w:val="Heading3"/>
      </w:pPr>
      <w:r>
        <w:t>Остановки:</w:t>
      </w:r>
    </w:p>
    <w:p>
      <w:r>
        <w:t>Поликлиника № 2</w:t>
      </w:r>
    </w:p>
    <w:p>
      <w:pPr>
        <w:pStyle w:val="Heading2"/>
      </w:pPr>
      <w:r>
        <w:t>Маршрут: https://yandex.ru/maps/10295/kostanai/stops/1543145564/?ll=63.614803%2C53.194875&amp;tab=overview&amp;z=16</w:t>
      </w:r>
    </w:p>
    <w:p>
      <w:pPr>
        <w:pStyle w:val="Heading3"/>
      </w:pPr>
      <w:r>
        <w:t>Остановки:</w:t>
      </w:r>
    </w:p>
    <w:p>
      <w:r>
        <w:t>Административная полиция</w:t>
      </w:r>
    </w:p>
    <w:p>
      <w:pPr>
        <w:pStyle w:val="Heading2"/>
      </w:pPr>
      <w:r>
        <w:t>Маршрут: https://yandex.ru/maps/10295/kostanai/stops/1722640250/?ll=63.612328%2C53.191846&amp;tab=overview&amp;z=16</w:t>
      </w:r>
    </w:p>
    <w:p>
      <w:pPr>
        <w:pStyle w:val="Heading3"/>
      </w:pPr>
      <w:r>
        <w:t>Остановки:</w:t>
      </w:r>
    </w:p>
    <w:p>
      <w:r>
        <w:t>ТЦ Емшан</w:t>
      </w:r>
    </w:p>
    <w:p>
      <w:pPr>
        <w:pStyle w:val="Heading2"/>
      </w:pPr>
      <w:r>
        <w:t>Маршрут: https://yandex.ru/maps/10295/kostanai/stops/1543145571/?ll=63.610628%2C53.189513&amp;tab=overview&amp;z=16</w:t>
      </w:r>
    </w:p>
    <w:p>
      <w:pPr>
        <w:pStyle w:val="Heading3"/>
      </w:pPr>
      <w:r>
        <w:t>Остановки:</w:t>
      </w:r>
    </w:p>
    <w:p>
      <w:r>
        <w:t>Индустриальный колледж</w:t>
      </w:r>
    </w:p>
    <w:p>
      <w:pPr>
        <w:pStyle w:val="Heading2"/>
      </w:pPr>
      <w:r>
        <w:t>Маршрут: https://yandex.ru/maps/10295/kostanai/stops/1543145600/?ll=63.606278%2C53.183629&amp;tab=overview&amp;z=16</w:t>
      </w:r>
    </w:p>
    <w:p>
      <w:pPr>
        <w:pStyle w:val="Heading3"/>
      </w:pPr>
      <w:r>
        <w:t>Остановки:</w:t>
      </w:r>
    </w:p>
    <w:p>
      <w:r>
        <w:t>Университет</w:t>
      </w:r>
    </w:p>
    <w:p>
      <w:pPr>
        <w:pStyle w:val="Heading2"/>
      </w:pPr>
      <w:r>
        <w:t>Маршрут: https://yandex.ru/maps/10295/kostanai/stops/1543145616/?ll=63.603731%2C53.180177&amp;tab=overview&amp;z=16</w:t>
      </w:r>
    </w:p>
    <w:p>
      <w:pPr>
        <w:pStyle w:val="Heading3"/>
      </w:pPr>
      <w:r>
        <w:t>Остановки:</w:t>
      </w:r>
    </w:p>
    <w:p>
      <w:r>
        <w:t>2-й подъём</w:t>
      </w:r>
    </w:p>
    <w:p>
      <w:pPr>
        <w:pStyle w:val="Heading2"/>
      </w:pPr>
      <w:r>
        <w:t>Маршрут: https://yandex.ru/maps/10295/kostanai/stops/1543145624/?ll=63.600775%2C53.176146&amp;tab=overview&amp;z=16</w:t>
      </w:r>
    </w:p>
    <w:p>
      <w:pPr>
        <w:pStyle w:val="Heading3"/>
      </w:pPr>
      <w:r>
        <w:t>Остановки:</w:t>
      </w:r>
    </w:p>
    <w:p>
      <w:r>
        <w:t>Академия</w:t>
      </w:r>
    </w:p>
    <w:p>
      <w:pPr>
        <w:pStyle w:val="Heading2"/>
      </w:pPr>
      <w:r>
        <w:t>Маршрут: https://yandex.ru/maps/10295/kostanai/stops/1543145628/?ll=63.597362%2C53.171504&amp;tab=overview&amp;z=16</w:t>
      </w:r>
    </w:p>
    <w:p>
      <w:pPr>
        <w:pStyle w:val="Heading3"/>
      </w:pPr>
      <w:r>
        <w:t>Остановки:</w:t>
      </w:r>
    </w:p>
    <w:p>
      <w:r>
        <w:t>КЖБИ</w:t>
      </w:r>
    </w:p>
    <w:p>
      <w:pPr>
        <w:pStyle w:val="Heading2"/>
      </w:pPr>
      <w:r>
        <w:t>Маршрут: https://yandex.ru/maps/10295/kostanai/stops/1597776328/?ll=63.589571%2C53.162090&amp;tab=overview&amp;z=16</w:t>
      </w:r>
    </w:p>
    <w:p>
      <w:pPr>
        <w:pStyle w:val="Heading3"/>
      </w:pPr>
      <w:r>
        <w:t>Остановки:</w:t>
      </w:r>
    </w:p>
    <w:p>
      <w:r>
        <w:t>Авторынок</w:t>
      </w:r>
    </w:p>
    <w:p>
      <w:pPr>
        <w:pStyle w:val="Heading2"/>
      </w:pPr>
      <w:r>
        <w:t>Маршрут: https://yandex.ru/maps/10295/kostanai/stops/1543145669/?ll=63.586509%2C53.159069&amp;tab=overview&amp;z=16</w:t>
      </w:r>
    </w:p>
    <w:p>
      <w:pPr>
        <w:pStyle w:val="Heading3"/>
      </w:pPr>
      <w:r>
        <w:t>Остановки:</w:t>
      </w:r>
    </w:p>
    <w:p>
      <w:r>
        <w:t>ТЦ Астыкжан</w:t>
      </w:r>
    </w:p>
    <w:p>
      <w:pPr>
        <w:pStyle w:val="Heading2"/>
      </w:pPr>
      <w:r>
        <w:t>Маршрут: https://yandex.ru/maps/10295/kostanai/stops/1723052590/?ll=63.560328%2C53.133128&amp;tab=overview&amp;z=16</w:t>
      </w:r>
    </w:p>
    <w:p>
      <w:pPr>
        <w:pStyle w:val="Heading3"/>
      </w:pPr>
      <w:r>
        <w:t>Остановки:</w:t>
      </w:r>
    </w:p>
    <w:p>
      <w:r>
        <w:t>СО Краснопартизанское</w:t>
      </w:r>
    </w:p>
    <w:p>
      <w:pPr>
        <w:pStyle w:val="Heading2"/>
      </w:pPr>
      <w:r>
        <w:t>Маршрут: https://yandex.ru/maps/10295/kostanai/stops/1723052630/?ll=63.549354%2C53.123145&amp;tab=overview&amp;z=16</w:t>
      </w:r>
    </w:p>
    <w:p>
      <w:pPr>
        <w:pStyle w:val="Heading3"/>
      </w:pPr>
      <w:r>
        <w:t>Остановки:</w:t>
      </w:r>
    </w:p>
    <w:p>
      <w:r>
        <w:t>СО Чапаева</w:t>
      </w:r>
    </w:p>
    <w:p>
      <w:pPr>
        <w:pStyle w:val="Heading2"/>
      </w:pPr>
      <w:r>
        <w:t>Маршрут: https://yandex.ru/maps/10295/kostanai/stops/1723052920/?ll=63.514821%2C53.105334&amp;tab=overview&amp;z=16</w:t>
      </w:r>
    </w:p>
    <w:p>
      <w:pPr>
        <w:pStyle w:val="Heading3"/>
      </w:pPr>
      <w:r>
        <w:t>Остановки:</w:t>
      </w:r>
    </w:p>
    <w:p>
      <w:r>
        <w:t>СО Дархан-2</w:t>
      </w:r>
    </w:p>
    <w:p>
      <w:pPr>
        <w:pStyle w:val="Heading2"/>
      </w:pPr>
      <w:r>
        <w:t>Маршрут: https://yandex.ru/maps/29412/kostanai-district/stops/4625474813/?ll=63.364504%2C53.034379&amp;tab=overview&amp;z=16</w:t>
      </w:r>
    </w:p>
    <w:p>
      <w:pPr>
        <w:pStyle w:val="Heading3"/>
      </w:pPr>
      <w:r>
        <w:t>Остановки:</w:t>
      </w:r>
    </w:p>
    <w:p>
      <w:r>
        <w:t>Семилетка</w:t>
      </w:r>
    </w:p>
    <w:p>
      <w:pPr>
        <w:pStyle w:val="Heading2"/>
      </w:pPr>
      <w:r>
        <w:t>Маршрут: https://yandex.ru/maps/29412/kostanai-district/stops/4625542383/?ll=63.305616%2C53.011962&amp;tab=overview&amp;z=16</w:t>
      </w:r>
    </w:p>
    <w:p>
      <w:pPr>
        <w:pStyle w:val="Heading3"/>
      </w:pPr>
      <w:r>
        <w:t>Остановки:</w:t>
      </w:r>
    </w:p>
    <w:p>
      <w:r>
        <w:t>Перцевка</w:t>
      </w:r>
    </w:p>
    <w:p>
      <w:pPr>
        <w:pStyle w:val="Heading2"/>
      </w:pPr>
      <w:r>
        <w:t>Маршрут: https://yandex.ru/maps/29412/kostanai-district/stops/4625638553/?ll=63.210690%2C52.978410&amp;tab=overview&amp;z=16</w:t>
      </w:r>
    </w:p>
    <w:p>
      <w:pPr>
        <w:pStyle w:val="Heading3"/>
      </w:pPr>
      <w:r>
        <w:t>Остановки:</w:t>
      </w:r>
    </w:p>
    <w:p>
      <w:r>
        <w:t>Сады № 17 – 2</w:t>
      </w:r>
    </w:p>
    <w:p>
      <w:pPr>
        <w:pStyle w:val="Heading2"/>
      </w:pPr>
      <w:r>
        <w:t>Маршрут: https://yandex.ru/maps/29412/kostanai-district/stops/4625640513/?ll=63.198752%2C52.974739&amp;tab=overview&amp;z=16</w:t>
      </w:r>
    </w:p>
    <w:p>
      <w:pPr>
        <w:pStyle w:val="Heading3"/>
      </w:pPr>
      <w:r>
        <w:t>Остановки:</w:t>
      </w:r>
    </w:p>
    <w:p>
      <w:r>
        <w:t>Сады № 17 – 1</w:t>
      </w:r>
    </w:p>
    <w:p>
      <w:pPr>
        <w:pStyle w:val="Heading2"/>
      </w:pPr>
      <w:r>
        <w:t>Маршрут: https://yandex.ru/maps/29412/kostanai-district/stops/3521407405/?ll=63.187502%2C52.971275&amp;tab=overview&amp;z=16</w:t>
      </w:r>
    </w:p>
    <w:p>
      <w:pPr>
        <w:pStyle w:val="Heading3"/>
      </w:pPr>
      <w:r>
        <w:t>Остановки:</w:t>
      </w:r>
    </w:p>
    <w:p>
      <w:r>
        <w:t>Садовые участки № 7</w:t>
      </w:r>
    </w:p>
    <w:p>
      <w:pPr>
        <w:pStyle w:val="Heading2"/>
      </w:pPr>
      <w:r>
        <w:t>Маршрут: https://yandex.ru/maps/10300/rudny/stops/1543145963/?ll=63.165309%2C52.966085&amp;tab=overview&amp;z=16</w:t>
      </w:r>
    </w:p>
    <w:p>
      <w:pPr>
        <w:pStyle w:val="Heading3"/>
      </w:pPr>
      <w:r>
        <w:t>Остановки:</w:t>
      </w:r>
    </w:p>
    <w:p>
      <w:r>
        <w:t>Кладбище</w:t>
      </w:r>
    </w:p>
    <w:p>
      <w:pPr>
        <w:pStyle w:val="Heading2"/>
      </w:pPr>
      <w:r>
        <w:t>Маршрут: https://yandex.ru/maps/10300/rudny/stops/5345890096/?ll=63.152361%2C52.965235&amp;tab=overview&amp;z=16</w:t>
      </w:r>
    </w:p>
    <w:p>
      <w:pPr>
        <w:pStyle w:val="Heading3"/>
      </w:pPr>
      <w:r>
        <w:t>Остановки:</w:t>
      </w:r>
    </w:p>
    <w:p>
      <w:r>
        <w:t>Автовокзал</w:t>
      </w:r>
    </w:p>
    <w:p>
      <w:pPr>
        <w:pStyle w:val="Heading2"/>
      </w:pPr>
      <w:r>
        <w:t>Маршрут: https://yandex.ru/maps/10300/rudny/stops/1543145937/?ll=63.144089%2C52.964844&amp;tab=overview&amp;z=16</w:t>
      </w:r>
    </w:p>
    <w:p>
      <w:pPr>
        <w:pStyle w:val="Heading3"/>
      </w:pPr>
      <w:r>
        <w:t>Остановки:</w:t>
      </w:r>
    </w:p>
    <w:p>
      <w:r>
        <w:t>Стадион Строитель</w:t>
      </w:r>
    </w:p>
    <w:p>
      <w:pPr>
        <w:pStyle w:val="Heading2"/>
      </w:pPr>
      <w:r>
        <w:t>Маршрут: https://yandex.ru/maps/10300/rudny/stops/1543145945/?ll=63.139663%2C52.964556&amp;tab=overview&amp;z=16</w:t>
      </w:r>
    </w:p>
    <w:p>
      <w:pPr>
        <w:pStyle w:val="Heading3"/>
      </w:pPr>
      <w:r>
        <w:t>Остановки:</w:t>
      </w:r>
    </w:p>
    <w:p>
      <w:r>
        <w:t>Центральная кулинария</w:t>
      </w:r>
    </w:p>
    <w:p>
      <w:pPr>
        <w:pStyle w:val="Heading2"/>
      </w:pPr>
      <w:r>
        <w:t>Маршрут: https://yandex.ru/maps/10300/rudny/stops/1543145954/?ll=63.129156%2C52.964005&amp;tab=overview&amp;z=16</w:t>
      </w:r>
    </w:p>
    <w:p>
      <w:pPr>
        <w:pStyle w:val="Heading3"/>
      </w:pPr>
      <w:r>
        <w:t>Остановки:</w:t>
      </w:r>
    </w:p>
    <w:p>
      <w:r>
        <w:t>Магазин Восход</w:t>
      </w:r>
    </w:p>
    <w:p>
      <w:pPr>
        <w:pStyle w:val="Heading2"/>
      </w:pPr>
      <w:r>
        <w:t>Маршрут: https://yandex.ru/maps/10300/rudny/stops/1543145960/?ll=63.122075%2C52.963667&amp;tab=overview&amp;z=16</w:t>
      </w:r>
    </w:p>
    <w:p>
      <w:pPr>
        <w:pStyle w:val="Heading3"/>
      </w:pPr>
      <w:r>
        <w:t>Остановки:</w:t>
      </w:r>
    </w:p>
    <w:p>
      <w:r>
        <w:t>Улица Гоголя</w:t>
      </w:r>
    </w:p>
    <w:p>
      <w:pPr>
        <w:pStyle w:val="Heading2"/>
      </w:pPr>
      <w:r>
        <w:t>Маршрут: https://yandex.ru/maps/10300/rudny/stops/1543145971/?ll=63.112134%2C52.963218&amp;tab=overview&amp;z=16</w:t>
      </w:r>
    </w:p>
    <w:p>
      <w:pPr>
        <w:pStyle w:val="Heading3"/>
      </w:pPr>
      <w:r>
        <w:t>Остановки:</w:t>
      </w:r>
    </w:p>
    <w:p>
      <w:r>
        <w:t>10-й микрорайон</w:t>
      </w:r>
    </w:p>
    <w:p>
      <w:pPr>
        <w:pStyle w:val="Heading2"/>
      </w:pPr>
      <w:r>
        <w:t>Маршрут: https://yandex.ru/maps/10300/rudny/stops/1543145981/?ll=63.103689%2C52.962818&amp;tab=overview&amp;z=16</w:t>
      </w:r>
    </w:p>
    <w:p>
      <w:pPr>
        <w:pStyle w:val="Heading3"/>
      </w:pPr>
      <w:r>
        <w:t>Остановки:</w:t>
      </w:r>
    </w:p>
    <w:p>
      <w:r>
        <w:t>Музей</w:t>
      </w:r>
    </w:p>
    <w:p>
      <w:pPr>
        <w:pStyle w:val="Heading2"/>
      </w:pPr>
      <w:r>
        <w:t>Маршрут: https://yandex.ru/maps/10300/rudny/stops/1543145999/?ll=63.096711%2C52.962412&amp;tab=overview&amp;z=16</w:t>
      </w:r>
    </w:p>
    <w:p>
      <w:pPr>
        <w:pStyle w:val="Heading3"/>
      </w:pPr>
      <w:r>
        <w:t>Остановки:</w:t>
      </w:r>
    </w:p>
    <w:p>
      <w:r>
        <w:t>Ледовый дворец спорта</w:t>
      </w:r>
    </w:p>
    <w:p>
      <w:pPr>
        <w:pStyle w:val="Heading2"/>
      </w:pPr>
      <w:r>
        <w:t>Маршрут обратно:</w:t>
      </w:r>
    </w:p>
    <w:p>
      <w:pPr>
        <w:pStyle w:val="Heading3"/>
      </w:pPr>
      <w:r>
        <w:t>Маршрут: https://yandex.ru/maps/10300/rudny/stops/1543145999/?ll=63.096711%2C52.962412&amp;tab=overview&amp;z=16</w:t>
      </w:r>
    </w:p>
    <w:p>
      <w:r>
        <w:t>Ледовый дворец спорта</w:t>
      </w:r>
    </w:p>
    <w:p>
      <w:pPr>
        <w:pStyle w:val="Heading3"/>
      </w:pPr>
      <w:r>
        <w:t>Маршрут: https://yandex.ru/maps/10300/rudny/stops/1543145981/?ll=63.103689%2C52.962818&amp;tab=overview&amp;z=16</w:t>
      </w:r>
    </w:p>
    <w:p>
      <w:r>
        <w:t>Музей</w:t>
      </w:r>
    </w:p>
    <w:p>
      <w:pPr>
        <w:pStyle w:val="Heading3"/>
      </w:pPr>
      <w:r>
        <w:t>Маршрут: https://yandex.ru/maps/10300/rudny/stops/1543145971/?ll=63.112134%2C52.963218&amp;tab=overview&amp;z=16</w:t>
      </w:r>
    </w:p>
    <w:p>
      <w:r>
        <w:t>10-й микрорайон</w:t>
      </w:r>
    </w:p>
    <w:p>
      <w:pPr>
        <w:pStyle w:val="Heading3"/>
      </w:pPr>
      <w:r>
        <w:t>Маршрут: https://yandex.ru/maps/10300/rudny/stops/1543145960/?ll=63.122075%2C52.963667&amp;tab=overview&amp;z=16</w:t>
      </w:r>
    </w:p>
    <w:p>
      <w:r>
        <w:t>Улица Гоголя</w:t>
      </w:r>
    </w:p>
    <w:p>
      <w:pPr>
        <w:pStyle w:val="Heading3"/>
      </w:pPr>
      <w:r>
        <w:t>Маршрут: https://yandex.ru/maps/10300/rudny/stops/1543145954/?ll=63.129156%2C52.964005&amp;tab=overview&amp;z=16</w:t>
      </w:r>
    </w:p>
    <w:p>
      <w:r>
        <w:t>Магазин Восход</w:t>
      </w:r>
    </w:p>
    <w:p>
      <w:pPr>
        <w:pStyle w:val="Heading3"/>
      </w:pPr>
      <w:r>
        <w:t>Маршрут: https://yandex.ru/maps/10300/rudny/stops/1543145945/?ll=63.139663%2C52.964556&amp;tab=overview&amp;z=16</w:t>
      </w:r>
    </w:p>
    <w:p>
      <w:r>
        <w:t>Центральная кулинария</w:t>
      </w:r>
    </w:p>
    <w:p>
      <w:pPr>
        <w:pStyle w:val="Heading3"/>
      </w:pPr>
      <w:r>
        <w:t>Маршрут: https://yandex.ru/maps/10300/rudny/stops/1543145937/?ll=63.144089%2C52.964844&amp;tab=overview&amp;z=16</w:t>
      </w:r>
    </w:p>
    <w:p>
      <w:r>
        <w:t>Стадион Строитель</w:t>
      </w:r>
    </w:p>
    <w:p>
      <w:pPr>
        <w:pStyle w:val="Heading3"/>
      </w:pPr>
      <w:r>
        <w:t>Маршрут: https://yandex.ru/maps/10300/rudny/stops/5345890096/?ll=63.152361%2C52.965235&amp;tab=overview&amp;z=16</w:t>
      </w:r>
    </w:p>
    <w:p>
      <w:r>
        <w:t>Автовокзал</w:t>
      </w:r>
    </w:p>
    <w:p>
      <w:pPr>
        <w:pStyle w:val="Heading3"/>
      </w:pPr>
      <w:r>
        <w:t>Маршрут: https://yandex.ru/maps/10300/rudny/stops/1543145963/?ll=63.165309%2C52.966085&amp;tab=overview&amp;z=16</w:t>
      </w:r>
    </w:p>
    <w:p>
      <w:r>
        <w:t>Кладбище</w:t>
      </w:r>
    </w:p>
    <w:p>
      <w:pPr>
        <w:pStyle w:val="Heading3"/>
      </w:pPr>
      <w:r>
        <w:t>Маршрут: https://yandex.ru/maps/29412/kostanai-district/stops/3521407405/?ll=63.187502%2C52.971275&amp;tab=overview&amp;z=16</w:t>
      </w:r>
    </w:p>
    <w:p>
      <w:r>
        <w:t>Садовые участки № 7</w:t>
      </w:r>
    </w:p>
    <w:p>
      <w:pPr>
        <w:pStyle w:val="Heading3"/>
      </w:pPr>
      <w:r>
        <w:t>Маршрут: https://yandex.ru/maps/29412/kostanai-district/stops/4625640513/?ll=63.198752%2C52.974739&amp;tab=overview&amp;z=16</w:t>
      </w:r>
    </w:p>
    <w:p>
      <w:r>
        <w:t>Сады № 17 – 1</w:t>
      </w:r>
    </w:p>
    <w:p>
      <w:pPr>
        <w:pStyle w:val="Heading3"/>
      </w:pPr>
      <w:r>
        <w:t>Маршрут: https://yandex.ru/maps/29412/kostanai-district/stops/4625638553/?ll=63.210690%2C52.978410&amp;tab=overview&amp;z=16</w:t>
      </w:r>
    </w:p>
    <w:p>
      <w:r>
        <w:t>Сады № 17 – 2</w:t>
      </w:r>
    </w:p>
    <w:p>
      <w:pPr>
        <w:pStyle w:val="Heading3"/>
      </w:pPr>
      <w:r>
        <w:t>Маршрут: https://yandex.ru/maps/29412/kostanai-district/stops/4625542383/?ll=63.305616%2C53.011962&amp;tab=overview&amp;z=16</w:t>
      </w:r>
    </w:p>
    <w:p>
      <w:r>
        <w:t>Перцевка</w:t>
      </w:r>
    </w:p>
    <w:p>
      <w:pPr>
        <w:pStyle w:val="Heading3"/>
      </w:pPr>
      <w:r>
        <w:t>Маршрут: https://yandex.ru/maps/29412/kostanai-district/stops/4625474813/?ll=63.364504%2C53.034379&amp;tab=overview&amp;z=16</w:t>
      </w:r>
    </w:p>
    <w:p>
      <w:r>
        <w:t>Семилетка</w:t>
      </w:r>
    </w:p>
    <w:p>
      <w:pPr>
        <w:pStyle w:val="Heading3"/>
      </w:pPr>
      <w:r>
        <w:t>Маршрут: https://yandex.ru/maps/10295/kostanai/stops/1723052920/?ll=63.514821%2C53.105334&amp;tab=overview&amp;z=16</w:t>
      </w:r>
    </w:p>
    <w:p>
      <w:r>
        <w:t>СО Дархан-2</w:t>
      </w:r>
    </w:p>
    <w:p>
      <w:pPr>
        <w:pStyle w:val="Heading3"/>
      </w:pPr>
      <w:r>
        <w:t>Маршрут: https://yandex.ru/maps/10295/kostanai/stops/1723052630/?ll=63.549354%2C53.123145&amp;tab=overview&amp;z=16</w:t>
      </w:r>
    </w:p>
    <w:p>
      <w:r>
        <w:t>СО Чапаева</w:t>
      </w:r>
    </w:p>
    <w:p>
      <w:pPr>
        <w:pStyle w:val="Heading3"/>
      </w:pPr>
      <w:r>
        <w:t>Маршрут: https://yandex.ru/maps/10295/kostanai/stops/1723052590/?ll=63.560328%2C53.133128&amp;tab=overview&amp;z=16</w:t>
      </w:r>
    </w:p>
    <w:p>
      <w:r>
        <w:t>СО Краснопартизанское</w:t>
      </w:r>
    </w:p>
    <w:p>
      <w:pPr>
        <w:pStyle w:val="Heading3"/>
      </w:pPr>
      <w:r>
        <w:t>Маршрут: https://yandex.ru/maps/10295/kostanai/stops/1543145669/?ll=63.586509%2C53.159069&amp;tab=overview&amp;z=16</w:t>
      </w:r>
    </w:p>
    <w:p>
      <w:r>
        <w:t>ТЦ Астыкжан</w:t>
      </w:r>
    </w:p>
    <w:p>
      <w:pPr>
        <w:pStyle w:val="Heading3"/>
      </w:pPr>
      <w:r>
        <w:t>Маршрут: https://yandex.ru/maps/10295/kostanai/stops/1597776328/?ll=63.589571%2C53.162090&amp;tab=overview&amp;z=16</w:t>
      </w:r>
    </w:p>
    <w:p>
      <w:r>
        <w:t>Авторынок</w:t>
      </w:r>
    </w:p>
    <w:p>
      <w:pPr>
        <w:pStyle w:val="Heading3"/>
      </w:pPr>
      <w:r>
        <w:t>Маршрут: https://yandex.ru/maps/10295/kostanai/stops/1543145628/?ll=63.597362%2C53.171504&amp;tab=overview&amp;z=16</w:t>
      </w:r>
    </w:p>
    <w:p>
      <w:r>
        <w:t>КЖБИ</w:t>
      </w:r>
    </w:p>
    <w:p>
      <w:pPr>
        <w:pStyle w:val="Heading3"/>
      </w:pPr>
      <w:r>
        <w:t>Маршрут: https://yandex.ru/maps/10295/kostanai/stops/1543145624/?ll=63.600775%2C53.176146&amp;tab=overview&amp;z=16</w:t>
      </w:r>
    </w:p>
    <w:p>
      <w:r>
        <w:t>Академия</w:t>
      </w:r>
    </w:p>
    <w:p>
      <w:pPr>
        <w:pStyle w:val="Heading3"/>
      </w:pPr>
      <w:r>
        <w:t>Маршрут: https://yandex.ru/maps/10295/kostanai/stops/1543145616/?ll=63.603731%2C53.180177&amp;tab=overview&amp;z=16</w:t>
      </w:r>
    </w:p>
    <w:p>
      <w:r>
        <w:t>2-й подъём</w:t>
      </w:r>
    </w:p>
    <w:p>
      <w:pPr>
        <w:pStyle w:val="Heading3"/>
      </w:pPr>
      <w:r>
        <w:t>Маршрут: https://yandex.ru/maps/10295/kostanai/stops/1543145600/?ll=63.606278%2C53.183629&amp;tab=overview&amp;z=16</w:t>
      </w:r>
    </w:p>
    <w:p>
      <w:r>
        <w:t>Университет</w:t>
      </w:r>
    </w:p>
    <w:p>
      <w:pPr>
        <w:pStyle w:val="Heading3"/>
      </w:pPr>
      <w:r>
        <w:t>Маршрут: https://yandex.ru/maps/10295/kostanai/stops/1543145571/?ll=63.610628%2C53.189513&amp;tab=overview&amp;z=16</w:t>
      </w:r>
    </w:p>
    <w:p>
      <w:r>
        <w:t>Индустриальный колледж</w:t>
      </w:r>
    </w:p>
    <w:p>
      <w:pPr>
        <w:pStyle w:val="Heading3"/>
      </w:pPr>
      <w:r>
        <w:t>Маршрут: https://yandex.ru/maps/10295/kostanai/stops/1722640250/?ll=63.612328%2C53.191846&amp;tab=overview&amp;z=16</w:t>
      </w:r>
    </w:p>
    <w:p>
      <w:r>
        <w:t>ТЦ Емшан</w:t>
      </w:r>
    </w:p>
    <w:p>
      <w:pPr>
        <w:pStyle w:val="Heading3"/>
      </w:pPr>
      <w:r>
        <w:t>Маршрут: https://yandex.ru/maps/10295/kostanai/stops/1543145564/?ll=63.614803%2C53.194875&amp;tab=overview&amp;z=16</w:t>
      </w:r>
    </w:p>
    <w:p>
      <w:r>
        <w:t>Административная полиция</w:t>
      </w:r>
    </w:p>
    <w:p>
      <w:pPr>
        <w:pStyle w:val="Heading3"/>
      </w:pPr>
      <w:r>
        <w:t>Маршрут: https://yandex.ru/maps/10295/kostanai/stops/1543145535/?ll=63.619472%2C53.198286&amp;tab=overview&amp;z=16</w:t>
      </w:r>
    </w:p>
    <w:p>
      <w:r>
        <w:t>Поликлиника № 2</w:t>
      </w:r>
    </w:p>
    <w:p>
      <w:pPr>
        <w:pStyle w:val="Heading3"/>
      </w:pPr>
      <w:r>
        <w:t>Маршрут: https://yandex.ru/maps/10295/kostanai/stops/1543145527/?ll=63.622776%2C53.200638&amp;tab=overview&amp;z=16</w:t>
      </w:r>
    </w:p>
    <w:p>
      <w:r>
        <w:t>Наримановский рынок</w:t>
      </w:r>
    </w:p>
    <w:p>
      <w:pPr>
        <w:pStyle w:val="Heading3"/>
      </w:pPr>
      <w:r>
        <w:t>Маршрут: https://yandex.ru/maps/10295/kostanai/stops/1543145505/?ll=63.628492%2C53.204723&amp;tab=overview&amp;z=16</w:t>
      </w:r>
    </w:p>
    <w:p>
      <w:r>
        <w:t>Медицинский центр Жемчужина</w:t>
      </w:r>
    </w:p>
    <w:p>
      <w:pPr>
        <w:pStyle w:val="Heading3"/>
      </w:pPr>
      <w:r>
        <w:t>Маршрут: https://yandex.ru/maps/10295/kostanai/stops/1543145487/?ll=63.633145%2C53.207987&amp;tab=overview&amp;z=16</w:t>
      </w:r>
    </w:p>
    <w:p>
      <w:r>
        <w:t>Магазин Океан</w:t>
      </w:r>
    </w:p>
    <w:p>
      <w:pPr>
        <w:pStyle w:val="Heading3"/>
      </w:pPr>
      <w:r>
        <w:t>Маршрут: https://yandex.ru/maps/10295/kostanai/stops/1543145474/?ll=63.637510%2C53.210921&amp;tab=overview&amp;z=16</w:t>
      </w:r>
    </w:p>
    <w:p>
      <w:r>
        <w:t>ЦУМ</w:t>
      </w:r>
    </w:p>
    <w:p>
      <w:pPr>
        <w:pStyle w:val="Heading3"/>
      </w:pPr>
      <w:r>
        <w:t>Маршрут: https://yandex.ru/maps/10295/kostanai/stops/1543145459/?ll=63.637659%2C53.213703&amp;tab=overview&amp;z=16</w:t>
      </w:r>
    </w:p>
    <w:p>
      <w:r>
        <w:t>Казахтелеком</w:t>
      </w:r>
    </w:p>
    <w:p>
      <w:pPr>
        <w:pStyle w:val="Heading3"/>
      </w:pPr>
      <w:r>
        <w:t>Маршрут: https://yandex.ru/maps/10295/kostanai/stops/1543145473/?ll=63.637455%2C53.220852&amp;tab=overview&amp;z=16</w:t>
      </w:r>
    </w:p>
    <w:p>
      <w:r>
        <w:t>Центральный рынок – Верхняя оптовка</w:t>
      </w:r>
    </w:p>
    <w:p>
      <w:pPr>
        <w:pStyle w:val="Heading3"/>
      </w:pPr>
      <w:r>
        <w:t>Маршрут: https://yandex.ru/maps/10295/kostanai/stops/1722633340/?ll=63.632557%2C53.223441&amp;tab=overview&amp;z=16</w:t>
      </w:r>
    </w:p>
    <w:p>
      <w:r>
        <w:t>Гиппократ</w:t>
      </w:r>
    </w:p>
    <w:p>
      <w:pPr>
        <w:pStyle w:val="Heading1"/>
      </w:pPr>
      <w:r>
        <w:t>Автобус: Автобус 18</w:t>
      </w:r>
    </w:p>
    <w:p>
      <w:pPr>
        <w:pStyle w:val="Heading2"/>
      </w:pPr>
      <w:r>
        <w:t>Маршрут: https://yandex.ru/maps/10295/kostanai/stops/1987447941/?ll=63.580124%2C53.138648&amp;tab=overview&amp;z=16</w:t>
      </w:r>
    </w:p>
    <w:p>
      <w:pPr>
        <w:pStyle w:val="Heading3"/>
      </w:pPr>
      <w:r>
        <w:t>Остановки:</w:t>
      </w:r>
    </w:p>
    <w:p>
      <w:r>
        <w:t>ТТС</w:t>
      </w:r>
    </w:p>
    <w:p>
      <w:pPr>
        <w:pStyle w:val="Heading2"/>
      </w:pPr>
      <w:r>
        <w:t>Маршрут: https://yandex.ru/maps/10295/kostanai/stops/1723072570/?ll=63.581520%2C53.141466&amp;tab=overview&amp;z=16</w:t>
      </w:r>
    </w:p>
    <w:p>
      <w:pPr>
        <w:pStyle w:val="Heading3"/>
      </w:pPr>
      <w:r>
        <w:t>Остановки:</w:t>
      </w:r>
    </w:p>
    <w:p>
      <w:r>
        <w:t>Тепличная улица</w:t>
      </w:r>
    </w:p>
    <w:p>
      <w:pPr>
        <w:pStyle w:val="Heading2"/>
      </w:pPr>
      <w:r>
        <w:t>Маршрут: https://yandex.ru/maps/10295/kostanai/stops/1723072910/?ll=63.578595%2C53.143680&amp;tab=overview&amp;z=16</w:t>
      </w:r>
    </w:p>
    <w:p>
      <w:pPr>
        <w:pStyle w:val="Heading3"/>
      </w:pPr>
      <w:r>
        <w:t>Остановки:</w:t>
      </w:r>
    </w:p>
    <w:p>
      <w:r>
        <w:t>Магазин Новинка</w:t>
      </w:r>
    </w:p>
    <w:p>
      <w:pPr>
        <w:pStyle w:val="Heading2"/>
      </w:pPr>
      <w:r>
        <w:t>Маршрут: https://yandex.ru/maps/10295/kostanai/stops/1723073070/?ll=63.583541%2C53.146095&amp;tab=overview&amp;z=16</w:t>
      </w:r>
    </w:p>
    <w:p>
      <w:pPr>
        <w:pStyle w:val="Heading3"/>
      </w:pPr>
      <w:r>
        <w:t>Остановки:</w:t>
      </w:r>
    </w:p>
    <w:p>
      <w:r>
        <w:t>Улица Карла Маркса</w:t>
      </w:r>
    </w:p>
    <w:p>
      <w:pPr>
        <w:pStyle w:val="Heading2"/>
      </w:pPr>
      <w:r>
        <w:t>Маршрут: https://yandex.ru/maps/10295/kostanai/stops/1723073170/?ll=63.586732%2C53.145146&amp;tab=overview&amp;z=16</w:t>
      </w:r>
    </w:p>
    <w:p>
      <w:pPr>
        <w:pStyle w:val="Heading3"/>
      </w:pPr>
      <w:r>
        <w:t>Остановки:</w:t>
      </w:r>
    </w:p>
    <w:p>
      <w:r>
        <w:t>Парковая улица</w:t>
      </w:r>
    </w:p>
    <w:p>
      <w:pPr>
        <w:pStyle w:val="Heading2"/>
      </w:pPr>
      <w:r>
        <w:t>Маршрут: https://yandex.ru/maps/10295/kostanai/stops/1932071841/?ll=63.590160%2C53.146106&amp;tab=overview&amp;z=16</w:t>
      </w:r>
    </w:p>
    <w:p>
      <w:pPr>
        <w:pStyle w:val="Heading3"/>
      </w:pPr>
      <w:r>
        <w:t>Остановки:</w:t>
      </w:r>
    </w:p>
    <w:p>
      <w:r>
        <w:t>Целинная улица</w:t>
      </w:r>
    </w:p>
    <w:p>
      <w:pPr>
        <w:pStyle w:val="Heading2"/>
      </w:pPr>
      <w:r>
        <w:t>Маршрут: https://yandex.ru/maps/10295/kostanai/stops/1723073290/?ll=63.592915%2C53.151071&amp;tab=overview&amp;z=16</w:t>
      </w:r>
    </w:p>
    <w:p>
      <w:pPr>
        <w:pStyle w:val="Heading3"/>
      </w:pPr>
      <w:r>
        <w:t>Остановки:</w:t>
      </w:r>
    </w:p>
    <w:p>
      <w:r>
        <w:t>АО Электрострой</w:t>
      </w:r>
    </w:p>
    <w:p>
      <w:pPr>
        <w:pStyle w:val="Heading2"/>
      </w:pPr>
      <w:r>
        <w:t>Маршрут: https://yandex.ru/maps/10295/kostanai/stops/1543145670/?ll=63.585375%2C53.152390&amp;tab=overview&amp;z=16</w:t>
      </w:r>
    </w:p>
    <w:p>
      <w:pPr>
        <w:pStyle w:val="Heading3"/>
      </w:pPr>
      <w:r>
        <w:t>Остановки:</w:t>
      </w:r>
    </w:p>
    <w:p>
      <w:r>
        <w:t>Школа № 30</w:t>
      </w:r>
    </w:p>
    <w:p>
      <w:pPr>
        <w:pStyle w:val="Heading2"/>
      </w:pPr>
      <w:r>
        <w:t>Маршрут: https://yandex.ru/maps/10295/kostanai/stops/1597776588/?ll=63.585771%2C53.157856&amp;tab=overview&amp;z=16</w:t>
      </w:r>
    </w:p>
    <w:p>
      <w:pPr>
        <w:pStyle w:val="Heading3"/>
      </w:pPr>
      <w:r>
        <w:t>Остановки:</w:t>
      </w:r>
    </w:p>
    <w:p>
      <w:r>
        <w:t>ТЦ Астыкжан</w:t>
      </w:r>
    </w:p>
    <w:p>
      <w:pPr>
        <w:pStyle w:val="Heading2"/>
      </w:pPr>
      <w:r>
        <w:t>Маршрут: https://yandex.ru/maps/10295/kostanai/stops/1543145658/?ll=63.589419%2C53.161516&amp;tab=overview&amp;z=16</w:t>
      </w:r>
    </w:p>
    <w:p>
      <w:pPr>
        <w:pStyle w:val="Heading3"/>
      </w:pPr>
      <w:r>
        <w:t>Остановки:</w:t>
      </w:r>
    </w:p>
    <w:p>
      <w:r>
        <w:t>Авторынок</w:t>
      </w:r>
    </w:p>
    <w:p>
      <w:pPr>
        <w:pStyle w:val="Heading2"/>
      </w:pPr>
      <w:r>
        <w:t>Маршрут: https://yandex.ru/maps/10295/kostanai/stops/1543145629/?ll=63.597510%2C53.171073&amp;tab=overview&amp;z=16</w:t>
      </w:r>
    </w:p>
    <w:p>
      <w:pPr>
        <w:pStyle w:val="Heading3"/>
      </w:pPr>
      <w:r>
        <w:t>Остановки:</w:t>
      </w:r>
    </w:p>
    <w:p>
      <w:r>
        <w:t>КЖБИ</w:t>
      </w:r>
    </w:p>
    <w:p>
      <w:pPr>
        <w:pStyle w:val="Heading2"/>
      </w:pPr>
      <w:r>
        <w:t>Маршрут: https://yandex.ru/maps/10295/kostanai/stops/1543145622/?ll=63.601507%2C53.176508&amp;tab=overview&amp;z=16</w:t>
      </w:r>
    </w:p>
    <w:p>
      <w:pPr>
        <w:pStyle w:val="Heading3"/>
      </w:pPr>
      <w:r>
        <w:t>Остановки:</w:t>
      </w:r>
    </w:p>
    <w:p>
      <w:r>
        <w:t>Академия</w:t>
      </w:r>
    </w:p>
    <w:p>
      <w:pPr>
        <w:pStyle w:val="Heading2"/>
      </w:pPr>
      <w:r>
        <w:t>Маршрут: https://yandex.ru/maps/10295/kostanai/stops/1543145611/?ll=63.604103%2C53.180052&amp;tab=overview&amp;z=16</w:t>
      </w:r>
    </w:p>
    <w:p>
      <w:pPr>
        <w:pStyle w:val="Heading3"/>
      </w:pPr>
      <w:r>
        <w:t>Остановки:</w:t>
      </w:r>
    </w:p>
    <w:p>
      <w:r>
        <w:t>2-й подъём</w:t>
      </w:r>
    </w:p>
    <w:p>
      <w:pPr>
        <w:pStyle w:val="Heading2"/>
      </w:pPr>
      <w:r>
        <w:t>Маршрут: https://yandex.ru/maps/10295/kostanai/stops/1543145597/?ll=63.606488%2C53.183338&amp;tab=overview&amp;z=16</w:t>
      </w:r>
    </w:p>
    <w:p>
      <w:pPr>
        <w:pStyle w:val="Heading3"/>
      </w:pPr>
      <w:r>
        <w:t>Остановки:</w:t>
      </w:r>
    </w:p>
    <w:p>
      <w:r>
        <w:t>Университет</w:t>
      </w:r>
    </w:p>
    <w:p>
      <w:pPr>
        <w:pStyle w:val="Heading2"/>
      </w:pPr>
      <w:r>
        <w:t>Маршрут: https://yandex.ru/maps/10295/kostanai/stops/1543145567/?ll=63.611710%2C53.190410&amp;tab=overview&amp;z=16</w:t>
      </w:r>
    </w:p>
    <w:p>
      <w:pPr>
        <w:pStyle w:val="Heading3"/>
      </w:pPr>
      <w:r>
        <w:t>Остановки:</w:t>
      </w:r>
    </w:p>
    <w:p>
      <w:r>
        <w:t>Индустриальный колледж</w:t>
      </w:r>
    </w:p>
    <w:p>
      <w:pPr>
        <w:pStyle w:val="Heading2"/>
      </w:pPr>
      <w:r>
        <w:t>Маршрут: https://yandex.ru/maps/10295/kostanai/stops/1722640210/?ll=63.612612%2C53.191580&amp;tab=overview&amp;z=16</w:t>
      </w:r>
    </w:p>
    <w:p>
      <w:pPr>
        <w:pStyle w:val="Heading3"/>
      </w:pPr>
      <w:r>
        <w:t>Остановки:</w:t>
      </w:r>
    </w:p>
    <w:p>
      <w:r>
        <w:t>ТЦ Емшан</w:t>
      </w:r>
    </w:p>
    <w:p>
      <w:pPr>
        <w:pStyle w:val="Heading2"/>
      </w:pPr>
      <w:r>
        <w:t>Маршрут: https://yandex.ru/maps/10295/kostanai/stops/1543145560/?ll=63.615049%2C53.194669&amp;tab=overview&amp;z=16</w:t>
      </w:r>
    </w:p>
    <w:p>
      <w:pPr>
        <w:pStyle w:val="Heading3"/>
      </w:pPr>
      <w:r>
        <w:t>Остановки:</w:t>
      </w:r>
    </w:p>
    <w:p>
      <w:r>
        <w:t>Административная полиция</w:t>
      </w:r>
    </w:p>
    <w:p>
      <w:pPr>
        <w:pStyle w:val="Heading2"/>
      </w:pPr>
      <w:r>
        <w:t>Маршрут: https://yandex.ru/maps/10295/kostanai/stops/1543145533/?ll=63.619768%2C53.198123&amp;tab=overview&amp;z=16</w:t>
      </w:r>
    </w:p>
    <w:p>
      <w:pPr>
        <w:pStyle w:val="Heading3"/>
      </w:pPr>
      <w:r>
        <w:t>Остановки:</w:t>
      </w:r>
    </w:p>
    <w:p>
      <w:r>
        <w:t>Поликлиника № 2</w:t>
      </w:r>
    </w:p>
    <w:p>
      <w:pPr>
        <w:pStyle w:val="Heading2"/>
      </w:pPr>
      <w:r>
        <w:t>Маршрут: https://yandex.ru/maps/10295/kostanai/stops/1543145519/?ll=63.624290%2C53.201392&amp;tab=overview&amp;z=16</w:t>
      </w:r>
    </w:p>
    <w:p>
      <w:pPr>
        <w:pStyle w:val="Heading3"/>
      </w:pPr>
      <w:r>
        <w:t>Остановки:</w:t>
      </w:r>
    </w:p>
    <w:p>
      <w:r>
        <w:t>Наримановский рынок</w:t>
      </w:r>
    </w:p>
    <w:p>
      <w:pPr>
        <w:pStyle w:val="Heading2"/>
      </w:pPr>
      <w:r>
        <w:t>Маршрут: https://yandex.ru/maps/10295/kostanai/stops/1543145513/?ll=63.626510%2C53.202914&amp;tab=overview&amp;z=16</w:t>
      </w:r>
    </w:p>
    <w:p>
      <w:pPr>
        <w:pStyle w:val="Heading3"/>
      </w:pPr>
      <w:r>
        <w:t>Остановки:</w:t>
      </w:r>
    </w:p>
    <w:p>
      <w:r>
        <w:t>Медицинский центр Жемчужина</w:t>
      </w:r>
    </w:p>
    <w:p>
      <w:pPr>
        <w:pStyle w:val="Heading2"/>
      </w:pPr>
      <w:r>
        <w:t>Маршрут: https://yandex.ru/maps/10295/kostanai/stops/1543145480/?ll=63.635732%2C53.209331&amp;tab=overview&amp;z=16</w:t>
      </w:r>
    </w:p>
    <w:p>
      <w:pPr>
        <w:pStyle w:val="Heading3"/>
      </w:pPr>
      <w:r>
        <w:t>Остановки:</w:t>
      </w:r>
    </w:p>
    <w:p>
      <w:r>
        <w:t>ЦУМ</w:t>
      </w:r>
    </w:p>
    <w:p>
      <w:pPr>
        <w:pStyle w:val="Heading2"/>
      </w:pPr>
      <w:r>
        <w:t>Маршрут: https://yandex.ru/maps/10295/kostanai/stops/1543145466/?ll=63.638174%2C53.215280&amp;tab=overview&amp;z=16</w:t>
      </w:r>
    </w:p>
    <w:p>
      <w:pPr>
        <w:pStyle w:val="Heading3"/>
      </w:pPr>
      <w:r>
        <w:t>Остановки:</w:t>
      </w:r>
    </w:p>
    <w:p>
      <w:r>
        <w:t>Спортзал</w:t>
      </w:r>
    </w:p>
    <w:p>
      <w:pPr>
        <w:pStyle w:val="Heading2"/>
      </w:pPr>
      <w:r>
        <w:t>Маршрут: https://yandex.ru/maps/10295/kostanai/stops/1543145433/?ll=63.643961%2C53.219199&amp;tab=overview&amp;z=16</w:t>
      </w:r>
    </w:p>
    <w:p>
      <w:pPr>
        <w:pStyle w:val="Heading3"/>
      </w:pPr>
      <w:r>
        <w:t>Остановки:</w:t>
      </w:r>
    </w:p>
    <w:p>
      <w:r>
        <w:t>Центральный рынок</w:t>
      </w:r>
    </w:p>
    <w:p>
      <w:pPr>
        <w:pStyle w:val="Heading2"/>
      </w:pPr>
      <w:r>
        <w:t>Маршрут: https://yandex.ru/maps/10295/kostanai/stops/1723049400/?ll=63.649461%2C53.220914&amp;tab=overview&amp;z=16</w:t>
      </w:r>
    </w:p>
    <w:p>
      <w:pPr>
        <w:pStyle w:val="Heading3"/>
      </w:pPr>
      <w:r>
        <w:t>Остановки:</w:t>
      </w:r>
    </w:p>
    <w:p>
      <w:r>
        <w:t>Магазин № 95</w:t>
      </w:r>
    </w:p>
    <w:p>
      <w:pPr>
        <w:pStyle w:val="Heading2"/>
      </w:pPr>
      <w:r>
        <w:t>Маршрут: https://yandex.ru/maps/10295/kostanai/stops/1543145393/?ll=63.657127%2C53.221090&amp;tab=overview&amp;z=16</w:t>
      </w:r>
    </w:p>
    <w:p>
      <w:pPr>
        <w:pStyle w:val="Heading3"/>
      </w:pPr>
      <w:r>
        <w:t>Остановки:</w:t>
      </w:r>
    </w:p>
    <w:p>
      <w:r>
        <w:t>Пивзавод</w:t>
      </w:r>
    </w:p>
    <w:p>
      <w:pPr>
        <w:pStyle w:val="Heading2"/>
      </w:pPr>
      <w:r>
        <w:t>Маршрут: https://yandex.ru/maps/10295/kostanai/stops/3695238164/?ll=63.663619%2C53.225930&amp;tab=overview&amp;z=16</w:t>
      </w:r>
    </w:p>
    <w:p>
      <w:pPr>
        <w:pStyle w:val="Heading3"/>
      </w:pPr>
      <w:r>
        <w:t>Остановки:</w:t>
      </w:r>
    </w:p>
    <w:p>
      <w:r>
        <w:t>Телецентр</w:t>
      </w:r>
    </w:p>
    <w:p>
      <w:pPr>
        <w:pStyle w:val="Heading2"/>
      </w:pPr>
      <w:r>
        <w:t>Маршрут: https://yandex.ru/maps/10295/kostanai/stops/1543145367/?ll=63.669739%2C53.230377&amp;tab=overview&amp;z=16</w:t>
      </w:r>
    </w:p>
    <w:p>
      <w:pPr>
        <w:pStyle w:val="Heading3"/>
      </w:pPr>
      <w:r>
        <w:t>Остановки:</w:t>
      </w:r>
    </w:p>
    <w:p>
      <w:r>
        <w:t>Сельмаг</w:t>
      </w:r>
    </w:p>
    <w:p>
      <w:pPr>
        <w:pStyle w:val="Heading2"/>
      </w:pPr>
      <w:r>
        <w:t>Маршрут: https://yandex.ru/maps/10295/kostanai/stops/1543145349/?ll=63.674633%2C53.233989&amp;tab=overview&amp;z=16</w:t>
      </w:r>
    </w:p>
    <w:p>
      <w:pPr>
        <w:pStyle w:val="Heading3"/>
      </w:pPr>
      <w:r>
        <w:t>Остановки:</w:t>
      </w:r>
    </w:p>
    <w:p>
      <w:r>
        <w:t>Онкологический диспансер</w:t>
      </w:r>
    </w:p>
    <w:p>
      <w:pPr>
        <w:pStyle w:val="Heading2"/>
      </w:pPr>
      <w:r>
        <w:t>Маршрут: https://yandex.ru/maps/10295/kostanai/stops/1543145324/?ll=63.681506%2C53.239029&amp;tab=overview&amp;z=16</w:t>
      </w:r>
    </w:p>
    <w:p>
      <w:pPr>
        <w:pStyle w:val="Heading3"/>
      </w:pPr>
      <w:r>
        <w:t>Остановки:</w:t>
      </w:r>
    </w:p>
    <w:p>
      <w:r>
        <w:t>Школа № 9</w:t>
      </w:r>
    </w:p>
    <w:p>
      <w:pPr>
        <w:pStyle w:val="Heading2"/>
      </w:pPr>
      <w:r>
        <w:t>Маршрут: https://yandex.ru/maps/10295/kostanai/stops/1543145311/?ll=63.683902%2C53.240741&amp;tab=overview&amp;z=16</w:t>
      </w:r>
    </w:p>
    <w:p>
      <w:pPr>
        <w:pStyle w:val="Heading3"/>
      </w:pPr>
      <w:r>
        <w:t>Остановки:</w:t>
      </w:r>
    </w:p>
    <w:p>
      <w:r>
        <w:t>Улица Текстильщиков</w:t>
      </w:r>
    </w:p>
    <w:p>
      <w:pPr>
        <w:pStyle w:val="Heading2"/>
      </w:pPr>
      <w:r>
        <w:t>Маршрут: https://yandex.ru/maps/10295/kostanai/stops/4466029160/?ll=63.687263%2C53.243240&amp;tab=overview&amp;z=16</w:t>
      </w:r>
    </w:p>
    <w:p>
      <w:pPr>
        <w:pStyle w:val="Heading3"/>
      </w:pPr>
      <w:r>
        <w:t>Остановки:</w:t>
      </w:r>
    </w:p>
    <w:p>
      <w:r>
        <w:t>Улица Текстильщиков</w:t>
      </w:r>
    </w:p>
    <w:p>
      <w:pPr>
        <w:pStyle w:val="Heading2"/>
      </w:pPr>
      <w:r>
        <w:t>Маршрут: https://yandex.ru/maps/10295/kostanai/stops/1543145300/?ll=63.691100%2C53.246067&amp;tab=overview&amp;z=16</w:t>
      </w:r>
    </w:p>
    <w:p>
      <w:pPr>
        <w:pStyle w:val="Heading3"/>
      </w:pPr>
      <w:r>
        <w:t>Остановки:</w:t>
      </w:r>
    </w:p>
    <w:p>
      <w:r>
        <w:t>Универсальный рынок</w:t>
      </w:r>
    </w:p>
    <w:p>
      <w:pPr>
        <w:pStyle w:val="Heading2"/>
      </w:pPr>
      <w:r>
        <w:t>Маршрут: https://yandex.ru/maps/10295/kostanai/stops/4428210830/?ll=63.693592%2C53.247946&amp;tab=overview&amp;z=16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https://yandex.ru/maps/10295/kostanai/stops/1722886810/?ll=63.698424%2C53.251460&amp;tab=overview&amp;z=16</w:t>
      </w:r>
    </w:p>
    <w:p>
      <w:pPr>
        <w:pStyle w:val="Heading3"/>
      </w:pPr>
      <w:r>
        <w:t>Остановки:</w:t>
      </w:r>
    </w:p>
    <w:p>
      <w:r>
        <w:t>Тепличный комбинат</w:t>
      </w:r>
    </w:p>
    <w:p>
      <w:pPr>
        <w:pStyle w:val="Heading2"/>
      </w:pPr>
      <w:r>
        <w:t>Маршрут обратно:</w:t>
      </w:r>
    </w:p>
    <w:p>
      <w:pPr>
        <w:pStyle w:val="Heading3"/>
      </w:pPr>
      <w:r>
        <w:t>Маршрут: https://yandex.ru/maps/10295/kostanai/stops/1722886810/?ll=63.698424%2C53.251460&amp;tab=overview&amp;z=16</w:t>
      </w:r>
    </w:p>
    <w:p>
      <w:r>
        <w:t>Тепличный комбинат</w:t>
      </w:r>
    </w:p>
    <w:p>
      <w:pPr>
        <w:pStyle w:val="Heading3"/>
      </w:pPr>
      <w:r>
        <w:t>Маршрут: https://yandex.ru/maps/10295/kostanai/stops/4428210830/?ll=63.693592%2C53.247946&amp;tab=overview&amp;z=16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https://yandex.ru/maps/10295/kostanai/stops/1543145300/?ll=63.691100%2C53.246067&amp;tab=overview&amp;z=16</w:t>
      </w:r>
    </w:p>
    <w:p>
      <w:r>
        <w:t>Универсальный рынок</w:t>
      </w:r>
    </w:p>
    <w:p>
      <w:pPr>
        <w:pStyle w:val="Heading3"/>
      </w:pPr>
      <w:r>
        <w:t>Маршрут: https://yandex.ru/maps/10295/kostanai/stops/4466029160/?ll=63.687263%2C53.243240&amp;tab=overview&amp;z=16</w:t>
      </w:r>
    </w:p>
    <w:p>
      <w:r>
        <w:t>Улица Текстильщиков</w:t>
      </w:r>
    </w:p>
    <w:p>
      <w:pPr>
        <w:pStyle w:val="Heading3"/>
      </w:pPr>
      <w:r>
        <w:t>Маршрут: https://yandex.ru/maps/10295/kostanai/stops/1543145311/?ll=63.683902%2C53.240741&amp;tab=overview&amp;z=16</w:t>
      </w:r>
    </w:p>
    <w:p>
      <w:r>
        <w:t>Улица Текстильщиков</w:t>
      </w:r>
    </w:p>
    <w:p>
      <w:pPr>
        <w:pStyle w:val="Heading3"/>
      </w:pPr>
      <w:r>
        <w:t>Маршрут: https://yandex.ru/maps/10295/kostanai/stops/1543145324/?ll=63.681506%2C53.239029&amp;tab=overview&amp;z=16</w:t>
      </w:r>
    </w:p>
    <w:p>
      <w:r>
        <w:t>Школа № 9</w:t>
      </w:r>
    </w:p>
    <w:p>
      <w:pPr>
        <w:pStyle w:val="Heading3"/>
      </w:pPr>
      <w:r>
        <w:t>Маршрут: https://yandex.ru/maps/10295/kostanai/stops/1543145349/?ll=63.674633%2C53.233989&amp;tab=overview&amp;z=16</w:t>
      </w:r>
    </w:p>
    <w:p>
      <w:r>
        <w:t>Онкологический диспансер</w:t>
      </w:r>
    </w:p>
    <w:p>
      <w:pPr>
        <w:pStyle w:val="Heading3"/>
      </w:pPr>
      <w:r>
        <w:t>Маршрут: https://yandex.ru/maps/10295/kostanai/stops/1543145367/?ll=63.669739%2C53.230377&amp;tab=overview&amp;z=16</w:t>
      </w:r>
    </w:p>
    <w:p>
      <w:r>
        <w:t>Сельмаг</w:t>
      </w:r>
    </w:p>
    <w:p>
      <w:pPr>
        <w:pStyle w:val="Heading3"/>
      </w:pPr>
      <w:r>
        <w:t>Маршрут: https://yandex.ru/maps/10295/kostanai/stops/3695238164/?ll=63.663619%2C53.225930&amp;tab=overview&amp;z=16</w:t>
      </w:r>
    </w:p>
    <w:p>
      <w:r>
        <w:t>Телецентр</w:t>
      </w:r>
    </w:p>
    <w:p>
      <w:pPr>
        <w:pStyle w:val="Heading3"/>
      </w:pPr>
      <w:r>
        <w:t>Маршрут: https://yandex.ru/maps/10295/kostanai/stops/1543145393/?ll=63.657127%2C53.221090&amp;tab=overview&amp;z=16</w:t>
      </w:r>
    </w:p>
    <w:p>
      <w:r>
        <w:t>Пивзавод</w:t>
      </w:r>
    </w:p>
    <w:p>
      <w:pPr>
        <w:pStyle w:val="Heading3"/>
      </w:pPr>
      <w:r>
        <w:t>Маршрут: https://yandex.ru/maps/10295/kostanai/stops/1723049400/?ll=63.649461%2C53.220914&amp;tab=overview&amp;z=16</w:t>
      </w:r>
    </w:p>
    <w:p>
      <w:r>
        <w:t>Магазин № 95</w:t>
      </w:r>
    </w:p>
    <w:p>
      <w:pPr>
        <w:pStyle w:val="Heading3"/>
      </w:pPr>
      <w:r>
        <w:t>Маршрут: https://yandex.ru/maps/10295/kostanai/stops/1543145433/?ll=63.643961%2C53.219199&amp;tab=overview&amp;z=16</w:t>
      </w:r>
    </w:p>
    <w:p>
      <w:r>
        <w:t>Центральный рынок</w:t>
      </w:r>
    </w:p>
    <w:p>
      <w:pPr>
        <w:pStyle w:val="Heading3"/>
      </w:pPr>
      <w:r>
        <w:t>Маршрут: https://yandex.ru/maps/10295/kostanai/stops/1543145466/?ll=63.638174%2C53.215280&amp;tab=overview&amp;z=16</w:t>
      </w:r>
    </w:p>
    <w:p>
      <w:r>
        <w:t>Спортзал</w:t>
      </w:r>
    </w:p>
    <w:p>
      <w:pPr>
        <w:pStyle w:val="Heading3"/>
      </w:pPr>
      <w:r>
        <w:t>Маршрут: https://yandex.ru/maps/10295/kostanai/stops/1543145480/?ll=63.635732%2C53.209331&amp;tab=overview&amp;z=16</w:t>
      </w:r>
    </w:p>
    <w:p>
      <w:r>
        <w:t>ЦУМ</w:t>
      </w:r>
    </w:p>
    <w:p>
      <w:pPr>
        <w:pStyle w:val="Heading3"/>
      </w:pPr>
      <w:r>
        <w:t>Маршрут: https://yandex.ru/maps/10295/kostanai/stops/1543145513/?ll=63.626510%2C53.202914&amp;tab=overview&amp;z=16</w:t>
      </w:r>
    </w:p>
    <w:p>
      <w:r>
        <w:t>Медицинский центр Жемчужина</w:t>
      </w:r>
    </w:p>
    <w:p>
      <w:pPr>
        <w:pStyle w:val="Heading3"/>
      </w:pPr>
      <w:r>
        <w:t>Маршрут: https://yandex.ru/maps/10295/kostanai/stops/1543145519/?ll=63.624290%2C53.201392&amp;tab=overview&amp;z=16</w:t>
      </w:r>
    </w:p>
    <w:p>
      <w:r>
        <w:t>Наримановский рынок</w:t>
      </w:r>
    </w:p>
    <w:p>
      <w:pPr>
        <w:pStyle w:val="Heading3"/>
      </w:pPr>
      <w:r>
        <w:t>Маршрут: https://yandex.ru/maps/10295/kostanai/stops/1543145533/?ll=63.619768%2C53.198123&amp;tab=overview&amp;z=16</w:t>
      </w:r>
    </w:p>
    <w:p>
      <w:r>
        <w:t>Поликлиника № 2</w:t>
      </w:r>
    </w:p>
    <w:p>
      <w:pPr>
        <w:pStyle w:val="Heading3"/>
      </w:pPr>
      <w:r>
        <w:t>Маршрут: https://yandex.ru/maps/10295/kostanai/stops/1543145560/?ll=63.615049%2C53.194669&amp;tab=overview&amp;z=16</w:t>
      </w:r>
    </w:p>
    <w:p>
      <w:r>
        <w:t>Административная полиция</w:t>
      </w:r>
    </w:p>
    <w:p>
      <w:pPr>
        <w:pStyle w:val="Heading3"/>
      </w:pPr>
      <w:r>
        <w:t>Маршрут: https://yandex.ru/maps/10295/kostanai/stops/1722640210/?ll=63.612612%2C53.191580&amp;tab=overview&amp;z=16</w:t>
      </w:r>
    </w:p>
    <w:p>
      <w:r>
        <w:t>ТЦ Емшан</w:t>
      </w:r>
    </w:p>
    <w:p>
      <w:pPr>
        <w:pStyle w:val="Heading3"/>
      </w:pPr>
      <w:r>
        <w:t>Маршрут: https://yandex.ru/maps/10295/kostanai/stops/1543145567/?ll=63.611710%2C53.190410&amp;tab=overview&amp;z=16</w:t>
      </w:r>
    </w:p>
    <w:p>
      <w:r>
        <w:t>Индустриальный колледж</w:t>
      </w:r>
    </w:p>
    <w:p>
      <w:pPr>
        <w:pStyle w:val="Heading3"/>
      </w:pPr>
      <w:r>
        <w:t>Маршрут: https://yandex.ru/maps/10295/kostanai/stops/1543145597/?ll=63.606488%2C53.183338&amp;tab=overview&amp;z=16</w:t>
      </w:r>
    </w:p>
    <w:p>
      <w:r>
        <w:t>Университет</w:t>
      </w:r>
    </w:p>
    <w:p>
      <w:pPr>
        <w:pStyle w:val="Heading3"/>
      </w:pPr>
      <w:r>
        <w:t>Маршрут: https://yandex.ru/maps/10295/kostanai/stops/1543145611/?ll=63.604103%2C53.180052&amp;tab=overview&amp;z=16</w:t>
      </w:r>
    </w:p>
    <w:p>
      <w:r>
        <w:t>2-й подъём</w:t>
      </w:r>
    </w:p>
    <w:p>
      <w:pPr>
        <w:pStyle w:val="Heading3"/>
      </w:pPr>
      <w:r>
        <w:t>Маршрут: https://yandex.ru/maps/10295/kostanai/stops/1543145622/?ll=63.601507%2C53.176508&amp;tab=overview&amp;z=16</w:t>
      </w:r>
    </w:p>
    <w:p>
      <w:r>
        <w:t>Академия</w:t>
      </w:r>
    </w:p>
    <w:p>
      <w:pPr>
        <w:pStyle w:val="Heading3"/>
      </w:pPr>
      <w:r>
        <w:t>Маршрут: https://yandex.ru/maps/10295/kostanai/stops/1543145629/?ll=63.597510%2C53.171073&amp;tab=overview&amp;z=16</w:t>
      </w:r>
    </w:p>
    <w:p>
      <w:r>
        <w:t>КЖБИ</w:t>
      </w:r>
    </w:p>
    <w:p>
      <w:pPr>
        <w:pStyle w:val="Heading3"/>
      </w:pPr>
      <w:r>
        <w:t>Маршрут: https://yandex.ru/maps/10295/kostanai/stops/1543145658/?ll=63.589419%2C53.161516&amp;tab=overview&amp;z=16</w:t>
      </w:r>
    </w:p>
    <w:p>
      <w:r>
        <w:t>Авторынок</w:t>
      </w:r>
    </w:p>
    <w:p>
      <w:pPr>
        <w:pStyle w:val="Heading3"/>
      </w:pPr>
      <w:r>
        <w:t>Маршрут: https://yandex.ru/maps/10295/kostanai/stops/1597776588/?ll=63.585771%2C53.157856&amp;tab=overview&amp;z=16</w:t>
      </w:r>
    </w:p>
    <w:p>
      <w:r>
        <w:t>ТЦ Астыкжан</w:t>
      </w:r>
    </w:p>
    <w:p>
      <w:pPr>
        <w:pStyle w:val="Heading3"/>
      </w:pPr>
      <w:r>
        <w:t>Маршрут: https://yandex.ru/maps/10295/kostanai/stops/1543145670/?ll=63.585375%2C53.152390&amp;tab=overview&amp;z=16</w:t>
      </w:r>
    </w:p>
    <w:p>
      <w:r>
        <w:t>Школа № 30</w:t>
      </w:r>
    </w:p>
    <w:p>
      <w:pPr>
        <w:pStyle w:val="Heading3"/>
      </w:pPr>
      <w:r>
        <w:t>Маршрут: https://yandex.ru/maps/10295/kostanai/stops/1723073290/?ll=63.592915%2C53.151071&amp;tab=overview&amp;z=16</w:t>
      </w:r>
    </w:p>
    <w:p>
      <w:r>
        <w:t>АО Электрострой</w:t>
      </w:r>
    </w:p>
    <w:p>
      <w:pPr>
        <w:pStyle w:val="Heading3"/>
      </w:pPr>
      <w:r>
        <w:t>Маршрут: https://yandex.ru/maps/10295/kostanai/stops/1932071841/?ll=63.590160%2C53.146106&amp;tab=overview&amp;z=16</w:t>
      </w:r>
    </w:p>
    <w:p>
      <w:r>
        <w:t>Целинная улица</w:t>
      </w:r>
    </w:p>
    <w:p>
      <w:pPr>
        <w:pStyle w:val="Heading3"/>
      </w:pPr>
      <w:r>
        <w:t>Маршрут: https://yandex.ru/maps/10295/kostanai/stops/1723073170/?ll=63.586732%2C53.145146&amp;tab=overview&amp;z=16</w:t>
      </w:r>
    </w:p>
    <w:p>
      <w:r>
        <w:t>Парковая улица</w:t>
      </w:r>
    </w:p>
    <w:p>
      <w:pPr>
        <w:pStyle w:val="Heading3"/>
      </w:pPr>
      <w:r>
        <w:t>Маршрут: https://yandex.ru/maps/10295/kostanai/stops/1723073070/?ll=63.583541%2C53.146095&amp;tab=overview&amp;z=16</w:t>
      </w:r>
    </w:p>
    <w:p>
      <w:r>
        <w:t>Улица Карла Маркса</w:t>
      </w:r>
    </w:p>
    <w:p>
      <w:pPr>
        <w:pStyle w:val="Heading3"/>
      </w:pPr>
      <w:r>
        <w:t>Маршрут: https://yandex.ru/maps/10295/kostanai/stops/1723072910/?ll=63.578595%2C53.143680&amp;tab=overview&amp;z=16</w:t>
      </w:r>
    </w:p>
    <w:p>
      <w:r>
        <w:t>Магазин Новинка</w:t>
      </w:r>
    </w:p>
    <w:p>
      <w:pPr>
        <w:pStyle w:val="Heading3"/>
      </w:pPr>
      <w:r>
        <w:t>Маршрут: https://yandex.ru/maps/10295/kostanai/stops/1723072570/?ll=63.581520%2C53.141466&amp;tab=overview&amp;z=16</w:t>
      </w:r>
    </w:p>
    <w:p>
      <w:r>
        <w:t>Тепличная улица</w:t>
      </w:r>
    </w:p>
    <w:p>
      <w:pPr>
        <w:pStyle w:val="Heading3"/>
      </w:pPr>
      <w:r>
        <w:t>Маршрут: https://yandex.ru/maps/10295/kostanai/stops/1987447941/?ll=63.580124%2C53.138648&amp;tab=overview&amp;z=16</w:t>
      </w:r>
    </w:p>
    <w:p>
      <w:r>
        <w:t>ТТС</w:t>
      </w:r>
    </w:p>
    <w:p>
      <w:pPr>
        <w:pStyle w:val="Heading1"/>
      </w:pPr>
      <w:r>
        <w:t>Автобус: Автобус 101а</w:t>
      </w:r>
    </w:p>
    <w:p>
      <w:pPr>
        <w:pStyle w:val="Heading2"/>
      </w:pPr>
      <w:r>
        <w:t>Маршрут: https://yandex.ru/maps/10295/kostanai/stops/1543145594/?ll=63.606768%2C53.226720&amp;tab=overview&amp;z=16</w:t>
      </w:r>
    </w:p>
    <w:p>
      <w:pPr>
        <w:pStyle w:val="Heading3"/>
      </w:pPr>
      <w:r>
        <w:t>Остановки:</w:t>
      </w:r>
    </w:p>
    <w:p>
      <w:r>
        <w:t>Железнодорожный вокзал</w:t>
      </w:r>
    </w:p>
    <w:p>
      <w:pPr>
        <w:pStyle w:val="Heading2"/>
      </w:pPr>
      <w:r>
        <w:t>Маршрут: https://yandex.ru/maps/10295/kostanai/stops/1543145561/?ll=63.612601%2C53.224245&amp;tab=overview&amp;z=16</w:t>
      </w:r>
    </w:p>
    <w:p>
      <w:pPr>
        <w:pStyle w:val="Heading3"/>
      </w:pPr>
      <w:r>
        <w:t>Остановки:</w:t>
      </w:r>
    </w:p>
    <w:p>
      <w:r>
        <w:t>Магазин Радуга</w:t>
      </w:r>
    </w:p>
    <w:p>
      <w:pPr>
        <w:pStyle w:val="Heading2"/>
      </w:pPr>
      <w:r>
        <w:t>Маршрут: https://yandex.ru/maps/10295/kostanai/stops/1543145537/?ll=63.618094%2C53.223681&amp;tab=overview&amp;z=16</w:t>
      </w:r>
    </w:p>
    <w:p>
      <w:pPr>
        <w:pStyle w:val="Heading3"/>
      </w:pPr>
      <w:r>
        <w:t>Остановки:</w:t>
      </w:r>
    </w:p>
    <w:p>
      <w:r>
        <w:t>Форте банк</w:t>
      </w:r>
    </w:p>
    <w:p>
      <w:pPr>
        <w:pStyle w:val="Heading2"/>
      </w:pPr>
      <w:r>
        <w:t>Маршрут: https://yandex.ru/maps/10295/kostanai/stops/1543145517/?ll=63.624810%2C53.220337&amp;tab=overview&amp;z=16</w:t>
      </w:r>
    </w:p>
    <w:p>
      <w:pPr>
        <w:pStyle w:val="Heading3"/>
      </w:pPr>
      <w:r>
        <w:t>Остановки:</w:t>
      </w:r>
    </w:p>
    <w:p>
      <w:r>
        <w:t>Дворец спорта</w:t>
      </w:r>
    </w:p>
    <w:p>
      <w:pPr>
        <w:pStyle w:val="Heading2"/>
      </w:pPr>
      <w:r>
        <w:t>Маршрут: https://yandex.ru/maps/10295/kostanai/stops/1543145504/?ll=63.628616%2C53.218387&amp;tab=overview&amp;z=16</w:t>
      </w:r>
    </w:p>
    <w:p>
      <w:pPr>
        <w:pStyle w:val="Heading3"/>
      </w:pPr>
      <w:r>
        <w:t>Остановки:</w:t>
      </w:r>
    </w:p>
    <w:p>
      <w:r>
        <w:t>ЦОН</w:t>
      </w:r>
    </w:p>
    <w:p>
      <w:pPr>
        <w:pStyle w:val="Heading2"/>
      </w:pPr>
      <w:r>
        <w:t>Маршрут: https://yandex.ru/maps/10295/kostanai/stops/1543145466/?ll=63.638174%2C53.215280&amp;tab=overview&amp;z=16</w:t>
      </w:r>
    </w:p>
    <w:p>
      <w:pPr>
        <w:pStyle w:val="Heading3"/>
      </w:pPr>
      <w:r>
        <w:t>Остановки:</w:t>
      </w:r>
    </w:p>
    <w:p>
      <w:r>
        <w:t>Спортзал</w:t>
      </w:r>
    </w:p>
    <w:p>
      <w:pPr>
        <w:pStyle w:val="Heading2"/>
      </w:pPr>
      <w:r>
        <w:t>Маршрут: https://yandex.ru/maps/10295/kostanai/stops/1543145433/?ll=63.643961%2C53.219199&amp;tab=overview&amp;z=16</w:t>
      </w:r>
    </w:p>
    <w:p>
      <w:pPr>
        <w:pStyle w:val="Heading3"/>
      </w:pPr>
      <w:r>
        <w:t>Остановки:</w:t>
      </w:r>
    </w:p>
    <w:p>
      <w:r>
        <w:t>Центральный рынок</w:t>
      </w:r>
    </w:p>
    <w:p>
      <w:pPr>
        <w:pStyle w:val="Heading2"/>
      </w:pPr>
      <w:r>
        <w:t>Маршрут: https://yandex.ru/maps/10295/kostanai/stops/1543145415/?ll=63.648158%2C53.222657&amp;tab=overview&amp;z=16</w:t>
      </w:r>
    </w:p>
    <w:p>
      <w:pPr>
        <w:pStyle w:val="Heading3"/>
      </w:pPr>
      <w:r>
        <w:t>Остановки:</w:t>
      </w:r>
    </w:p>
    <w:p>
      <w:r>
        <w:t>Рабочая улица</w:t>
      </w:r>
    </w:p>
    <w:p>
      <w:pPr>
        <w:pStyle w:val="Heading2"/>
      </w:pPr>
      <w:r>
        <w:t>Маршрут: https://yandex.ru/maps/10295/kostanai/stops/5551498707/?ll=63.654421%2C53.227336&amp;tab=overview&amp;z=16</w:t>
      </w:r>
    </w:p>
    <w:p>
      <w:pPr>
        <w:pStyle w:val="Heading3"/>
      </w:pPr>
      <w:r>
        <w:t>Остановки:</w:t>
      </w:r>
    </w:p>
    <w:p>
      <w:r>
        <w:t>12 Месяцев</w:t>
      </w:r>
    </w:p>
    <w:p>
      <w:pPr>
        <w:pStyle w:val="Heading2"/>
      </w:pPr>
      <w:r>
        <w:t>Маршрут: https://yandex.ru/maps/10295/kostanai/stops/1543145387/?ll=63.658428%2C53.229246&amp;tab=overview&amp;z=16</w:t>
      </w:r>
    </w:p>
    <w:p>
      <w:pPr>
        <w:pStyle w:val="Heading3"/>
      </w:pPr>
      <w:r>
        <w:t>Остановки:</w:t>
      </w:r>
    </w:p>
    <w:p>
      <w:r>
        <w:t>Школа № 11</w:t>
      </w:r>
    </w:p>
    <w:p>
      <w:pPr>
        <w:pStyle w:val="Heading2"/>
      </w:pPr>
      <w:r>
        <w:t>Маршрут: https://yandex.ru/maps/10295/kostanai/stops/1543145384/?ll=63.662603%2C53.233429&amp;tab=overview&amp;z=16</w:t>
      </w:r>
    </w:p>
    <w:p>
      <w:pPr>
        <w:pStyle w:val="Heading3"/>
      </w:pPr>
      <w:r>
        <w:t>Остановки:</w:t>
      </w:r>
    </w:p>
    <w:p>
      <w:r>
        <w:t>Мясокомбинат</w:t>
      </w:r>
    </w:p>
    <w:p>
      <w:pPr>
        <w:pStyle w:val="Heading2"/>
      </w:pPr>
      <w:r>
        <w:t>Маршрут: https://yandex.ru/maps/10295/kostanai/stops/3399983265/?ll=63.668361%2C53.235153&amp;tab=overview&amp;z=16</w:t>
      </w:r>
    </w:p>
    <w:p>
      <w:pPr>
        <w:pStyle w:val="Heading3"/>
      </w:pPr>
      <w:r>
        <w:t>Остановки:</w:t>
      </w:r>
    </w:p>
    <w:p>
      <w:r>
        <w:t>Арман</w:t>
      </w:r>
    </w:p>
    <w:p>
      <w:pPr>
        <w:pStyle w:val="Heading2"/>
      </w:pPr>
      <w:r>
        <w:t>Маршрут: https://yandex.ru/maps/10295/kostanai/stops/1543145363/?ll=63.670761%2C53.233381&amp;tab=overview&amp;z=16</w:t>
      </w:r>
    </w:p>
    <w:p>
      <w:pPr>
        <w:pStyle w:val="Heading3"/>
      </w:pPr>
      <w:r>
        <w:t>Остановки:</w:t>
      </w:r>
    </w:p>
    <w:p>
      <w:r>
        <w:t>Магазин Рассвет</w:t>
      </w:r>
    </w:p>
    <w:p>
      <w:pPr>
        <w:pStyle w:val="Heading2"/>
      </w:pPr>
      <w:r>
        <w:t>Маршрут: https://yandex.ru/maps/10295/kostanai/stops/1543145346/?ll=63.675479%2C53.231060&amp;tab=overview&amp;z=16</w:t>
      </w:r>
    </w:p>
    <w:p>
      <w:pPr>
        <w:pStyle w:val="Heading3"/>
      </w:pPr>
      <w:r>
        <w:t>Остановки:</w:t>
      </w:r>
    </w:p>
    <w:p>
      <w:r>
        <w:t>Онкологический диспансер</w:t>
      </w:r>
    </w:p>
    <w:p>
      <w:pPr>
        <w:pStyle w:val="Heading2"/>
      </w:pPr>
      <w:r>
        <w:t>Маршрут: https://yandex.ru/maps/29412/kostanai-district/stops/5151336226/?ll=63.697934%2C53.224353&amp;tab=overview&amp;z=16</w:t>
      </w:r>
    </w:p>
    <w:p>
      <w:pPr>
        <w:pStyle w:val="Heading3"/>
      </w:pPr>
      <w:r>
        <w:t>Остановки:</w:t>
      </w:r>
    </w:p>
    <w:p>
      <w:r>
        <w:t>СО Тимирязева</w:t>
      </w:r>
    </w:p>
    <w:p>
      <w:pPr>
        <w:pStyle w:val="Heading2"/>
      </w:pPr>
      <w:r>
        <w:t>Маршрут: https://yandex.ru/maps/29412/kostanai-district/stops/1722631820/?ll=63.703755%2C53.222580&amp;tab=overview&amp;z=16</w:t>
      </w:r>
    </w:p>
    <w:p>
      <w:pPr>
        <w:pStyle w:val="Heading3"/>
      </w:pPr>
      <w:r>
        <w:t>Остановки:</w:t>
      </w:r>
    </w:p>
    <w:p>
      <w:r>
        <w:t>СО Водник</w:t>
      </w:r>
    </w:p>
    <w:p>
      <w:pPr>
        <w:pStyle w:val="Heading2"/>
      </w:pPr>
      <w:r>
        <w:t>Маршрут: https://yandex.ru/maps/29556/zatobolsk/stops/3811171190/?ll=63.710869%2C53.219916&amp;tab=overview&amp;z=16</w:t>
      </w:r>
    </w:p>
    <w:p>
      <w:pPr>
        <w:pStyle w:val="Heading3"/>
      </w:pPr>
      <w:r>
        <w:t>Остановки:</w:t>
      </w:r>
    </w:p>
    <w:p>
      <w:r>
        <w:t>Кафе Пристань</w:t>
      </w:r>
    </w:p>
    <w:p>
      <w:pPr>
        <w:pStyle w:val="Heading2"/>
      </w:pPr>
      <w:r>
        <w:t>Маршрут: https://yandex.ru/maps/207963/zarechnoe/stops/5151342006/?ll=63.716092%2C53.218505&amp;tab=overview&amp;z=16</w:t>
      </w:r>
    </w:p>
    <w:p>
      <w:pPr>
        <w:pStyle w:val="Heading3"/>
      </w:pPr>
      <w:r>
        <w:t>Остановки:</w:t>
      </w:r>
    </w:p>
    <w:p>
      <w:r>
        <w:t>Супермаркет Солнечный</w:t>
      </w:r>
    </w:p>
    <w:p>
      <w:pPr>
        <w:pStyle w:val="Heading2"/>
      </w:pPr>
      <w:r>
        <w:t>Маршрут: https://yandex.ru/maps/207963/zarechnoe/stops/1722628810/?ll=63.720024%2C53.221197&amp;tab=overview&amp;z=16</w:t>
      </w:r>
    </w:p>
    <w:p>
      <w:pPr>
        <w:pStyle w:val="Heading3"/>
      </w:pPr>
      <w:r>
        <w:t>Остановки:</w:t>
      </w:r>
    </w:p>
    <w:p>
      <w:r>
        <w:t>Кирпичная</w:t>
      </w:r>
    </w:p>
    <w:p>
      <w:pPr>
        <w:pStyle w:val="Heading2"/>
      </w:pPr>
      <w:r>
        <w:t>Маршрут: https://yandex.ru/maps/207963/zarechnoe/stops/5151344866/?ll=63.724802%2C53.224429&amp;tab=overview&amp;z=16</w:t>
      </w:r>
    </w:p>
    <w:p>
      <w:pPr>
        <w:pStyle w:val="Heading3"/>
      </w:pPr>
      <w:r>
        <w:t>Остановки:</w:t>
      </w:r>
    </w:p>
    <w:p>
      <w:r>
        <w:t>Каприз</w:t>
      </w:r>
    </w:p>
    <w:p>
      <w:pPr>
        <w:pStyle w:val="Heading2"/>
      </w:pPr>
      <w:r>
        <w:t>Маршрут: https://yandex.ru/maps/207963/zarechnoe/stops/1722629250/?ll=63.727712%2C53.226395&amp;tab=overview&amp;z=16</w:t>
      </w:r>
    </w:p>
    <w:p>
      <w:pPr>
        <w:pStyle w:val="Heading3"/>
      </w:pPr>
      <w:r>
        <w:t>Остановки:</w:t>
      </w:r>
    </w:p>
    <w:p>
      <w:r>
        <w:t>Улица Наметова</w:t>
      </w:r>
    </w:p>
    <w:p>
      <w:pPr>
        <w:pStyle w:val="Heading2"/>
      </w:pPr>
      <w:r>
        <w:t>Маршрут: https://yandex.ru/maps/207963/zarechnoe/stops/1722629510/?ll=63.731874%2C53.229280&amp;tab=overview&amp;z=16</w:t>
      </w:r>
    </w:p>
    <w:p>
      <w:pPr>
        <w:pStyle w:val="Heading3"/>
      </w:pPr>
      <w:r>
        <w:t>Остановки:</w:t>
      </w:r>
    </w:p>
    <w:p>
      <w:r>
        <w:t>Садовая улица</w:t>
      </w:r>
    </w:p>
    <w:p>
      <w:pPr>
        <w:pStyle w:val="Heading2"/>
      </w:pPr>
      <w:r>
        <w:t>Маршрут: https://yandex.ru/maps/207963/zarechnoe/stops/1722629720/?ll=63.735900%2C53.233335&amp;tab=overview&amp;z=16</w:t>
      </w:r>
    </w:p>
    <w:p>
      <w:pPr>
        <w:pStyle w:val="Heading3"/>
      </w:pPr>
      <w:r>
        <w:t>Остановки:</w:t>
      </w:r>
    </w:p>
    <w:p>
      <w:r>
        <w:t>Техникум</w:t>
      </w:r>
    </w:p>
    <w:p>
      <w:pPr>
        <w:pStyle w:val="Heading2"/>
      </w:pPr>
      <w:r>
        <w:t>Маршрут: https://yandex.ru/maps/207963/zarechnoe/stops/1722631560/?ll=63.736365%2C53.236161&amp;tab=overview&amp;z=16</w:t>
      </w:r>
    </w:p>
    <w:p>
      <w:pPr>
        <w:pStyle w:val="Heading3"/>
      </w:pPr>
      <w:r>
        <w:t>Остановки:</w:t>
      </w:r>
    </w:p>
    <w:p>
      <w:r>
        <w:t>Наука</w:t>
      </w:r>
    </w:p>
    <w:p>
      <w:pPr>
        <w:pStyle w:val="Heading2"/>
      </w:pPr>
      <w:r>
        <w:t>Маршрут: https://yandex.ru/maps/207963/zarechnoe/stops/1722629990/?ll=63.733816%2C53.238491&amp;tab=overview&amp;z=16</w:t>
      </w:r>
    </w:p>
    <w:p>
      <w:pPr>
        <w:pStyle w:val="Heading3"/>
      </w:pPr>
      <w:r>
        <w:t>Остановки:</w:t>
      </w:r>
    </w:p>
    <w:p>
      <w:r>
        <w:t>Магазин Армянский</w:t>
      </w:r>
    </w:p>
    <w:p>
      <w:pPr>
        <w:pStyle w:val="Heading2"/>
      </w:pPr>
      <w:r>
        <w:t>Маршрут: https://yandex.ru/maps/207963/zarechnoe/stops/1722630100/?ll=63.739841%2C53.241293&amp;tab=overview&amp;z=16</w:t>
      </w:r>
    </w:p>
    <w:p>
      <w:pPr>
        <w:pStyle w:val="Heading3"/>
      </w:pPr>
      <w:r>
        <w:t>Остановки:</w:t>
      </w:r>
    </w:p>
    <w:p>
      <w:r>
        <w:t>Магазин</w:t>
      </w:r>
    </w:p>
    <w:p>
      <w:pPr>
        <w:pStyle w:val="Heading2"/>
      </w:pPr>
      <w:r>
        <w:t>Маршрут обратно:</w:t>
      </w:r>
    </w:p>
    <w:p>
      <w:pPr>
        <w:pStyle w:val="Heading3"/>
      </w:pPr>
      <w:r>
        <w:t>Маршрут: https://yandex.ru/maps/207963/zarechnoe/stops/1722630100/?ll=63.739841%2C53.241293&amp;tab=overview&amp;z=16</w:t>
      </w:r>
    </w:p>
    <w:p>
      <w:r>
        <w:t>Магазин</w:t>
      </w:r>
    </w:p>
    <w:p>
      <w:pPr>
        <w:pStyle w:val="Heading3"/>
      </w:pPr>
      <w:r>
        <w:t>Маршрут: https://yandex.ru/maps/207963/zarechnoe/stops/1722629990/?ll=63.733816%2C53.238491&amp;tab=overview&amp;z=16</w:t>
      </w:r>
    </w:p>
    <w:p>
      <w:r>
        <w:t>Магазин Армянский</w:t>
      </w:r>
    </w:p>
    <w:p>
      <w:pPr>
        <w:pStyle w:val="Heading3"/>
      </w:pPr>
      <w:r>
        <w:t>Маршрут: https://yandex.ru/maps/207963/zarechnoe/stops/1722631560/?ll=63.736365%2C53.236161&amp;tab=overview&amp;z=16</w:t>
      </w:r>
    </w:p>
    <w:p>
      <w:r>
        <w:t>Наука</w:t>
      </w:r>
    </w:p>
    <w:p>
      <w:pPr>
        <w:pStyle w:val="Heading3"/>
      </w:pPr>
      <w:r>
        <w:t>Маршрут: https://yandex.ru/maps/207963/zarechnoe/stops/1722629720/?ll=63.735900%2C53.233335&amp;tab=overview&amp;z=16</w:t>
      </w:r>
    </w:p>
    <w:p>
      <w:r>
        <w:t>Техникум</w:t>
      </w:r>
    </w:p>
    <w:p>
      <w:pPr>
        <w:pStyle w:val="Heading3"/>
      </w:pPr>
      <w:r>
        <w:t>Маршрут: https://yandex.ru/maps/207963/zarechnoe/stops/1722629510/?ll=63.731874%2C53.229280&amp;tab=overview&amp;z=16</w:t>
      </w:r>
    </w:p>
    <w:p>
      <w:r>
        <w:t>Садовая улица</w:t>
      </w:r>
    </w:p>
    <w:p>
      <w:pPr>
        <w:pStyle w:val="Heading3"/>
      </w:pPr>
      <w:r>
        <w:t>Маршрут: https://yandex.ru/maps/207963/zarechnoe/stops/1722629250/?ll=63.727712%2C53.226395&amp;tab=overview&amp;z=16</w:t>
      </w:r>
    </w:p>
    <w:p>
      <w:r>
        <w:t>Улица Наметова</w:t>
      </w:r>
    </w:p>
    <w:p>
      <w:pPr>
        <w:pStyle w:val="Heading3"/>
      </w:pPr>
      <w:r>
        <w:t>Маршрут: https://yandex.ru/maps/207963/zarechnoe/stops/5151344866/?ll=63.724802%2C53.224429&amp;tab=overview&amp;z=16</w:t>
      </w:r>
    </w:p>
    <w:p>
      <w:r>
        <w:t>Каприз</w:t>
      </w:r>
    </w:p>
    <w:p>
      <w:pPr>
        <w:pStyle w:val="Heading3"/>
      </w:pPr>
      <w:r>
        <w:t>Маршрут: https://yandex.ru/maps/207963/zarechnoe/stops/1722628810/?ll=63.720024%2C53.221197&amp;tab=overview&amp;z=16</w:t>
      </w:r>
    </w:p>
    <w:p>
      <w:r>
        <w:t>Кирпичная</w:t>
      </w:r>
    </w:p>
    <w:p>
      <w:pPr>
        <w:pStyle w:val="Heading3"/>
      </w:pPr>
      <w:r>
        <w:t>Маршрут: https://yandex.ru/maps/207963/zarechnoe/stops/5151342006/?ll=63.716092%2C53.218505&amp;tab=overview&amp;z=16</w:t>
      </w:r>
    </w:p>
    <w:p>
      <w:r>
        <w:t>Супермаркет Солнечный</w:t>
      </w:r>
    </w:p>
    <w:p>
      <w:pPr>
        <w:pStyle w:val="Heading3"/>
      </w:pPr>
      <w:r>
        <w:t>Маршрут: https://yandex.ru/maps/29556/zatobolsk/stops/3811171190/?ll=63.710869%2C53.219916&amp;tab=overview&amp;z=16</w:t>
      </w:r>
    </w:p>
    <w:p>
      <w:r>
        <w:t>Кафе Пристань</w:t>
      </w:r>
    </w:p>
    <w:p>
      <w:pPr>
        <w:pStyle w:val="Heading3"/>
      </w:pPr>
      <w:r>
        <w:t>Маршрут: https://yandex.ru/maps/29412/kostanai-district/stops/1722631820/?ll=63.703755%2C53.222580&amp;tab=overview&amp;z=16</w:t>
      </w:r>
    </w:p>
    <w:p>
      <w:r>
        <w:t>СО Водник</w:t>
      </w:r>
    </w:p>
    <w:p>
      <w:pPr>
        <w:pStyle w:val="Heading3"/>
      </w:pPr>
      <w:r>
        <w:t>Маршрут: https://yandex.ru/maps/29412/kostanai-district/stops/5151336226/?ll=63.697934%2C53.224353&amp;tab=overview&amp;z=16</w:t>
      </w:r>
    </w:p>
    <w:p>
      <w:r>
        <w:t>СО Тимирязева</w:t>
      </w:r>
    </w:p>
    <w:p>
      <w:pPr>
        <w:pStyle w:val="Heading3"/>
      </w:pPr>
      <w:r>
        <w:t>Маршрут: https://yandex.ru/maps/10295/kostanai/stops/1543145346/?ll=63.675479%2C53.231060&amp;tab=overview&amp;z=16</w:t>
      </w:r>
    </w:p>
    <w:p>
      <w:r>
        <w:t>Онкологический диспансер</w:t>
      </w:r>
    </w:p>
    <w:p>
      <w:pPr>
        <w:pStyle w:val="Heading3"/>
      </w:pPr>
      <w:r>
        <w:t>Маршрут: https://yandex.ru/maps/10295/kostanai/stops/1543145363/?ll=63.670761%2C53.233381&amp;tab=overview&amp;z=16</w:t>
      </w:r>
    </w:p>
    <w:p>
      <w:r>
        <w:t>Магазин Рассвет</w:t>
      </w:r>
    </w:p>
    <w:p>
      <w:pPr>
        <w:pStyle w:val="Heading3"/>
      </w:pPr>
      <w:r>
        <w:t>Маршрут: https://yandex.ru/maps/10295/kostanai/stops/3399983265/?ll=63.668361%2C53.235153&amp;tab=overview&amp;z=16</w:t>
      </w:r>
    </w:p>
    <w:p>
      <w:r>
        <w:t>Арман</w:t>
      </w:r>
    </w:p>
    <w:p>
      <w:pPr>
        <w:pStyle w:val="Heading3"/>
      </w:pPr>
      <w:r>
        <w:t>Маршрут: https://yandex.ru/maps/10295/kostanai/stops/1543145384/?ll=63.662603%2C53.233429&amp;tab=overview&amp;z=16</w:t>
      </w:r>
    </w:p>
    <w:p>
      <w:r>
        <w:t>Мясокомбинат</w:t>
      </w:r>
    </w:p>
    <w:p>
      <w:pPr>
        <w:pStyle w:val="Heading3"/>
      </w:pPr>
      <w:r>
        <w:t>Маршрут: https://yandex.ru/maps/10295/kostanai/stops/1543145387/?ll=63.658428%2C53.229246&amp;tab=overview&amp;z=16</w:t>
      </w:r>
    </w:p>
    <w:p>
      <w:r>
        <w:t>Школа № 11</w:t>
      </w:r>
    </w:p>
    <w:p>
      <w:pPr>
        <w:pStyle w:val="Heading3"/>
      </w:pPr>
      <w:r>
        <w:t>Маршрут: https://yandex.ru/maps/10295/kostanai/stops/5551498707/?ll=63.654421%2C53.227336&amp;tab=overview&amp;z=16</w:t>
      </w:r>
    </w:p>
    <w:p>
      <w:r>
        <w:t>12 Месяцев</w:t>
      </w:r>
    </w:p>
    <w:p>
      <w:pPr>
        <w:pStyle w:val="Heading3"/>
      </w:pPr>
      <w:r>
        <w:t>Маршрут: https://yandex.ru/maps/10295/kostanai/stops/1543145415/?ll=63.648158%2C53.222657&amp;tab=overview&amp;z=16</w:t>
      </w:r>
    </w:p>
    <w:p>
      <w:r>
        <w:t>Рабочая улица</w:t>
      </w:r>
    </w:p>
    <w:p>
      <w:pPr>
        <w:pStyle w:val="Heading3"/>
      </w:pPr>
      <w:r>
        <w:t>Маршрут: https://yandex.ru/maps/10295/kostanai/stops/1543145433/?ll=63.643961%2C53.219199&amp;tab=overview&amp;z=16</w:t>
      </w:r>
    </w:p>
    <w:p>
      <w:r>
        <w:t>Центральный рынок</w:t>
      </w:r>
    </w:p>
    <w:p>
      <w:pPr>
        <w:pStyle w:val="Heading3"/>
      </w:pPr>
      <w:r>
        <w:t>Маршрут: https://yandex.ru/maps/10295/kostanai/stops/1543145466/?ll=63.638174%2C53.215280&amp;tab=overview&amp;z=16</w:t>
      </w:r>
    </w:p>
    <w:p>
      <w:r>
        <w:t>Спортзал</w:t>
      </w:r>
    </w:p>
    <w:p>
      <w:pPr>
        <w:pStyle w:val="Heading3"/>
      </w:pPr>
      <w:r>
        <w:t>Маршрут: https://yandex.ru/maps/10295/kostanai/stops/1543145504/?ll=63.628616%2C53.218387&amp;tab=overview&amp;z=16</w:t>
      </w:r>
    </w:p>
    <w:p>
      <w:r>
        <w:t>ЦОН</w:t>
      </w:r>
    </w:p>
    <w:p>
      <w:pPr>
        <w:pStyle w:val="Heading3"/>
      </w:pPr>
      <w:r>
        <w:t>Маршрут: https://yandex.ru/maps/10295/kostanai/stops/1543145517/?ll=63.624810%2C53.220337&amp;tab=overview&amp;z=16</w:t>
      </w:r>
    </w:p>
    <w:p>
      <w:r>
        <w:t>Дворец спорта</w:t>
      </w:r>
    </w:p>
    <w:p>
      <w:pPr>
        <w:pStyle w:val="Heading3"/>
      </w:pPr>
      <w:r>
        <w:t>Маршрут: https://yandex.ru/maps/10295/kostanai/stops/1543145537/?ll=63.618094%2C53.223681&amp;tab=overview&amp;z=16</w:t>
      </w:r>
    </w:p>
    <w:p>
      <w:r>
        <w:t>Форте банк</w:t>
      </w:r>
    </w:p>
    <w:p>
      <w:pPr>
        <w:pStyle w:val="Heading3"/>
      </w:pPr>
      <w:r>
        <w:t>Маршрут: https://yandex.ru/maps/10295/kostanai/stops/1543145561/?ll=63.612601%2C53.224245&amp;tab=overview&amp;z=16</w:t>
      </w:r>
    </w:p>
    <w:p>
      <w:r>
        <w:t>Магазин Радуга</w:t>
      </w:r>
    </w:p>
    <w:p>
      <w:pPr>
        <w:pStyle w:val="Heading3"/>
      </w:pPr>
      <w:r>
        <w:t>Маршрут: https://yandex.ru/maps/10295/kostanai/stops/1543145594/?ll=63.606768%2C53.226720&amp;tab=overview&amp;z=16</w:t>
      </w:r>
    </w:p>
    <w:p>
      <w:r>
        <w:t>Железнодорожный вокзал</w:t>
      </w:r>
    </w:p>
    <w:p>
      <w:pPr>
        <w:pStyle w:val="Heading1"/>
      </w:pPr>
      <w:r>
        <w:t>Автобус: Автобус 18а</w:t>
      </w:r>
    </w:p>
    <w:p>
      <w:pPr>
        <w:pStyle w:val="Heading2"/>
      </w:pPr>
      <w:r>
        <w:t>Маршрут: https://yandex.ru/maps/10295/kostanai/stops/4619793753/?ll=63.540011%2C53.154400&amp;tab=overview&amp;z=16</w:t>
      </w:r>
    </w:p>
    <w:p>
      <w:pPr>
        <w:pStyle w:val="Heading3"/>
      </w:pPr>
      <w:r>
        <w:t>Остановки:</w:t>
      </w:r>
    </w:p>
    <w:p>
      <w:r>
        <w:t>Дружбинская школа</w:t>
      </w:r>
    </w:p>
    <w:p>
      <w:pPr>
        <w:pStyle w:val="Heading2"/>
      </w:pPr>
      <w:r>
        <w:t>Маршрут: https://yandex.ru/maps/10295/kostanai/stops/4619797863/?ll=63.547388%2C53.154131&amp;tab=overview&amp;z=16</w:t>
      </w:r>
    </w:p>
    <w:p>
      <w:pPr>
        <w:pStyle w:val="Heading3"/>
      </w:pPr>
      <w:r>
        <w:t>Остановки:</w:t>
      </w:r>
    </w:p>
    <w:p>
      <w:r>
        <w:t>Акимат</w:t>
      </w:r>
    </w:p>
    <w:p>
      <w:pPr>
        <w:pStyle w:val="Heading2"/>
      </w:pPr>
      <w:r>
        <w:t>Маршрут: https://yandex.ru/maps/10295/kostanai/stops/4619800793/?ll=63.552625%2C53.154108&amp;tab=overview&amp;z=16</w:t>
      </w:r>
    </w:p>
    <w:p>
      <w:pPr>
        <w:pStyle w:val="Heading3"/>
      </w:pPr>
      <w:r>
        <w:t>Остановки:</w:t>
      </w:r>
    </w:p>
    <w:p>
      <w:r>
        <w:t>Молодёжная улица</w:t>
      </w:r>
    </w:p>
    <w:p>
      <w:pPr>
        <w:pStyle w:val="Heading2"/>
      </w:pPr>
      <w:r>
        <w:t>Маршрут: https://yandex.ru/maps/10295/kostanai/stops/1597778328/?ll=63.557690%2C53.146819&amp;tab=overview&amp;z=16</w:t>
      </w:r>
    </w:p>
    <w:p>
      <w:pPr>
        <w:pStyle w:val="Heading3"/>
      </w:pPr>
      <w:r>
        <w:t>Остановки:</w:t>
      </w:r>
    </w:p>
    <w:p>
      <w:r>
        <w:t>Птицефабрика</w:t>
      </w:r>
    </w:p>
    <w:p>
      <w:pPr>
        <w:pStyle w:val="Heading2"/>
      </w:pPr>
      <w:r>
        <w:t>Маршрут: https://yandex.ru/maps/10295/kostanai/stops/1723072690/?ll=63.572734%2C53.142583&amp;tab=overview&amp;z=16</w:t>
      </w:r>
    </w:p>
    <w:p>
      <w:pPr>
        <w:pStyle w:val="Heading3"/>
      </w:pPr>
      <w:r>
        <w:t>Остановки:</w:t>
      </w:r>
    </w:p>
    <w:p>
      <w:r>
        <w:t>ДЭУ</w:t>
      </w:r>
    </w:p>
    <w:p>
      <w:pPr>
        <w:pStyle w:val="Heading2"/>
      </w:pPr>
      <w:r>
        <w:t>Маршрут: https://yandex.ru/maps/10295/kostanai/stops/1723072910/?ll=63.578595%2C53.143680&amp;tab=overview&amp;z=16</w:t>
      </w:r>
    </w:p>
    <w:p>
      <w:pPr>
        <w:pStyle w:val="Heading3"/>
      </w:pPr>
      <w:r>
        <w:t>Остановки:</w:t>
      </w:r>
    </w:p>
    <w:p>
      <w:r>
        <w:t>Магазин Новинка</w:t>
      </w:r>
    </w:p>
    <w:p>
      <w:pPr>
        <w:pStyle w:val="Heading2"/>
      </w:pPr>
      <w:r>
        <w:t>Маршрут: https://yandex.ru/maps/10295/kostanai/stops/1723073070/?ll=63.583541%2C53.146095&amp;tab=overview&amp;z=16</w:t>
      </w:r>
    </w:p>
    <w:p>
      <w:pPr>
        <w:pStyle w:val="Heading3"/>
      </w:pPr>
      <w:r>
        <w:t>Остановки:</w:t>
      </w:r>
    </w:p>
    <w:p>
      <w:r>
        <w:t>Улица Карла Маркса</w:t>
      </w:r>
    </w:p>
    <w:p>
      <w:pPr>
        <w:pStyle w:val="Heading2"/>
      </w:pPr>
      <w:r>
        <w:t>Маршрут: https://yandex.ru/maps/10295/kostanai/stops/1723073170/?ll=63.586732%2C53.145146&amp;tab=overview&amp;z=16</w:t>
      </w:r>
    </w:p>
    <w:p>
      <w:pPr>
        <w:pStyle w:val="Heading3"/>
      </w:pPr>
      <w:r>
        <w:t>Остановки:</w:t>
      </w:r>
    </w:p>
    <w:p>
      <w:r>
        <w:t>Парковая улица</w:t>
      </w:r>
    </w:p>
    <w:p>
      <w:pPr>
        <w:pStyle w:val="Heading2"/>
      </w:pPr>
      <w:r>
        <w:t>Маршрут: https://yandex.ru/maps/10295/kostanai/stops/1932071841/?ll=63.590160%2C53.146106&amp;tab=overview&amp;z=16</w:t>
      </w:r>
    </w:p>
    <w:p>
      <w:pPr>
        <w:pStyle w:val="Heading3"/>
      </w:pPr>
      <w:r>
        <w:t>Остановки:</w:t>
      </w:r>
    </w:p>
    <w:p>
      <w:r>
        <w:t>Целинная улица</w:t>
      </w:r>
    </w:p>
    <w:p>
      <w:pPr>
        <w:pStyle w:val="Heading2"/>
      </w:pPr>
      <w:r>
        <w:t>Маршрут: https://yandex.ru/maps/10295/kostanai/stops/1723073290/?ll=63.592915%2C53.151071&amp;tab=overview&amp;z=16</w:t>
      </w:r>
    </w:p>
    <w:p>
      <w:pPr>
        <w:pStyle w:val="Heading3"/>
      </w:pPr>
      <w:r>
        <w:t>Остановки:</w:t>
      </w:r>
    </w:p>
    <w:p>
      <w:r>
        <w:t>АО Электрострой</w:t>
      </w:r>
    </w:p>
    <w:p>
      <w:pPr>
        <w:pStyle w:val="Heading2"/>
      </w:pPr>
      <w:r>
        <w:t>Маршрут: https://yandex.ru/maps/10295/kostanai/stops/1543145670/?ll=63.585375%2C53.152390&amp;tab=overview&amp;z=16</w:t>
      </w:r>
    </w:p>
    <w:p>
      <w:pPr>
        <w:pStyle w:val="Heading3"/>
      </w:pPr>
      <w:r>
        <w:t>Остановки:</w:t>
      </w:r>
    </w:p>
    <w:p>
      <w:r>
        <w:t>Школа № 30</w:t>
      </w:r>
    </w:p>
    <w:p>
      <w:pPr>
        <w:pStyle w:val="Heading2"/>
      </w:pPr>
      <w:r>
        <w:t>Маршрут: https://yandex.ru/maps/10295/kostanai/stops/1597776588/?ll=63.585771%2C53.157856&amp;tab=overview&amp;z=16</w:t>
      </w:r>
    </w:p>
    <w:p>
      <w:pPr>
        <w:pStyle w:val="Heading3"/>
      </w:pPr>
      <w:r>
        <w:t>Остановки:</w:t>
      </w:r>
    </w:p>
    <w:p>
      <w:r>
        <w:t>ТЦ Астыкжан</w:t>
      </w:r>
    </w:p>
    <w:p>
      <w:pPr>
        <w:pStyle w:val="Heading2"/>
      </w:pPr>
      <w:r>
        <w:t>Маршрут: https://yandex.ru/maps/10295/kostanai/stops/1543145658/?ll=63.589419%2C53.161516&amp;tab=overview&amp;z=16</w:t>
      </w:r>
    </w:p>
    <w:p>
      <w:pPr>
        <w:pStyle w:val="Heading3"/>
      </w:pPr>
      <w:r>
        <w:t>Остановки:</w:t>
      </w:r>
    </w:p>
    <w:p>
      <w:r>
        <w:t>Авторынок</w:t>
      </w:r>
    </w:p>
    <w:p>
      <w:pPr>
        <w:pStyle w:val="Heading2"/>
      </w:pPr>
      <w:r>
        <w:t>Маршрут: https://yandex.ru/maps/10295/kostanai/stops/1543145629/?ll=63.597510%2C53.171073&amp;tab=overview&amp;z=16</w:t>
      </w:r>
    </w:p>
    <w:p>
      <w:pPr>
        <w:pStyle w:val="Heading3"/>
      </w:pPr>
      <w:r>
        <w:t>Остановки:</w:t>
      </w:r>
    </w:p>
    <w:p>
      <w:r>
        <w:t>КЖБИ</w:t>
      </w:r>
    </w:p>
    <w:p>
      <w:pPr>
        <w:pStyle w:val="Heading2"/>
      </w:pPr>
      <w:r>
        <w:t>Маршрут: https://yandex.ru/maps/10295/kostanai/stops/1543145622/?ll=63.601507%2C53.176508&amp;tab=overview&amp;z=16</w:t>
      </w:r>
    </w:p>
    <w:p>
      <w:pPr>
        <w:pStyle w:val="Heading3"/>
      </w:pPr>
      <w:r>
        <w:t>Остановки:</w:t>
      </w:r>
    </w:p>
    <w:p>
      <w:r>
        <w:t>Академия</w:t>
      </w:r>
    </w:p>
    <w:p>
      <w:pPr>
        <w:pStyle w:val="Heading2"/>
      </w:pPr>
      <w:r>
        <w:t>Маршрут: https://yandex.ru/maps/10295/kostanai/stops/1543145611/?ll=63.604103%2C53.180052&amp;tab=overview&amp;z=16</w:t>
      </w:r>
    </w:p>
    <w:p>
      <w:pPr>
        <w:pStyle w:val="Heading3"/>
      </w:pPr>
      <w:r>
        <w:t>Остановки:</w:t>
      </w:r>
    </w:p>
    <w:p>
      <w:r>
        <w:t>2-й подъём</w:t>
      </w:r>
    </w:p>
    <w:p>
      <w:pPr>
        <w:pStyle w:val="Heading2"/>
      </w:pPr>
      <w:r>
        <w:t>Маршрут: https://yandex.ru/maps/10295/kostanai/stops/1543145597/?ll=63.606488%2C53.183338&amp;tab=overview&amp;z=16</w:t>
      </w:r>
    </w:p>
    <w:p>
      <w:pPr>
        <w:pStyle w:val="Heading3"/>
      </w:pPr>
      <w:r>
        <w:t>Остановки:</w:t>
      </w:r>
    </w:p>
    <w:p>
      <w:r>
        <w:t>Университет</w:t>
      </w:r>
    </w:p>
    <w:p>
      <w:pPr>
        <w:pStyle w:val="Heading2"/>
      </w:pPr>
      <w:r>
        <w:t>Маршрут: https://yandex.ru/maps/10295/kostanai/stops/1543145567/?ll=63.611710%2C53.190410&amp;tab=overview&amp;z=16</w:t>
      </w:r>
    </w:p>
    <w:p>
      <w:pPr>
        <w:pStyle w:val="Heading3"/>
      </w:pPr>
      <w:r>
        <w:t>Остановки:</w:t>
      </w:r>
    </w:p>
    <w:p>
      <w:r>
        <w:t>Индустриальный колледж</w:t>
      </w:r>
    </w:p>
    <w:p>
      <w:pPr>
        <w:pStyle w:val="Heading2"/>
      </w:pPr>
      <w:r>
        <w:t>Маршрут: https://yandex.ru/maps/10295/kostanai/stops/1722640210/?ll=63.612612%2C53.191580&amp;tab=overview&amp;z=16</w:t>
      </w:r>
    </w:p>
    <w:p>
      <w:pPr>
        <w:pStyle w:val="Heading3"/>
      </w:pPr>
      <w:r>
        <w:t>Остановки:</w:t>
      </w:r>
    </w:p>
    <w:p>
      <w:r>
        <w:t>ТЦ Емшан</w:t>
      </w:r>
    </w:p>
    <w:p>
      <w:pPr>
        <w:pStyle w:val="Heading2"/>
      </w:pPr>
      <w:r>
        <w:t>Маршрут: https://yandex.ru/maps/10295/kostanai/stops/1543145560/?ll=63.615049%2C53.194669&amp;tab=overview&amp;z=16</w:t>
      </w:r>
    </w:p>
    <w:p>
      <w:pPr>
        <w:pStyle w:val="Heading3"/>
      </w:pPr>
      <w:r>
        <w:t>Остановки:</w:t>
      </w:r>
    </w:p>
    <w:p>
      <w:r>
        <w:t>Административная полиция</w:t>
      </w:r>
    </w:p>
    <w:p>
      <w:pPr>
        <w:pStyle w:val="Heading2"/>
      </w:pPr>
      <w:r>
        <w:t>Маршрут: https://yandex.ru/maps/10295/kostanai/stops/1543145533/?ll=63.619768%2C53.198123&amp;tab=overview&amp;z=16</w:t>
      </w:r>
    </w:p>
    <w:p>
      <w:pPr>
        <w:pStyle w:val="Heading3"/>
      </w:pPr>
      <w:r>
        <w:t>Остановки:</w:t>
      </w:r>
    </w:p>
    <w:p>
      <w:r>
        <w:t>Поликлиника № 2</w:t>
      </w:r>
    </w:p>
    <w:p>
      <w:pPr>
        <w:pStyle w:val="Heading2"/>
      </w:pPr>
      <w:r>
        <w:t>Маршрут: https://yandex.ru/maps/10295/kostanai/stops/1543145519/?ll=63.624290%2C53.201392&amp;tab=overview&amp;z=16</w:t>
      </w:r>
    </w:p>
    <w:p>
      <w:pPr>
        <w:pStyle w:val="Heading3"/>
      </w:pPr>
      <w:r>
        <w:t>Остановки:</w:t>
      </w:r>
    </w:p>
    <w:p>
      <w:r>
        <w:t>Наримановский рынок</w:t>
      </w:r>
    </w:p>
    <w:p>
      <w:pPr>
        <w:pStyle w:val="Heading2"/>
      </w:pPr>
      <w:r>
        <w:t>Маршрут: https://yandex.ru/maps/10295/kostanai/stops/1543145513/?ll=63.626510%2C53.202914&amp;tab=overview&amp;z=16</w:t>
      </w:r>
    </w:p>
    <w:p>
      <w:pPr>
        <w:pStyle w:val="Heading3"/>
      </w:pPr>
      <w:r>
        <w:t>Остановки:</w:t>
      </w:r>
    </w:p>
    <w:p>
      <w:r>
        <w:t>Медицинский центр Жемчужина</w:t>
      </w:r>
    </w:p>
    <w:p>
      <w:pPr>
        <w:pStyle w:val="Heading2"/>
      </w:pPr>
      <w:r>
        <w:t>Маршрут: https://yandex.ru/maps/10295/kostanai/stops/1543145480/?ll=63.635732%2C53.209331&amp;tab=overview&amp;z=16</w:t>
      </w:r>
    </w:p>
    <w:p>
      <w:pPr>
        <w:pStyle w:val="Heading3"/>
      </w:pPr>
      <w:r>
        <w:t>Остановки:</w:t>
      </w:r>
    </w:p>
    <w:p>
      <w:r>
        <w:t>ЦУМ</w:t>
      </w:r>
    </w:p>
    <w:p>
      <w:pPr>
        <w:pStyle w:val="Heading2"/>
      </w:pPr>
      <w:r>
        <w:t>Маршрут: https://yandex.ru/maps/10295/kostanai/stops/1543145466/?ll=63.638174%2C53.215280&amp;tab=overview&amp;z=16</w:t>
      </w:r>
    </w:p>
    <w:p>
      <w:pPr>
        <w:pStyle w:val="Heading3"/>
      </w:pPr>
      <w:r>
        <w:t>Остановки:</w:t>
      </w:r>
    </w:p>
    <w:p>
      <w:r>
        <w:t>Спортзал</w:t>
      </w:r>
    </w:p>
    <w:p>
      <w:pPr>
        <w:pStyle w:val="Heading2"/>
      </w:pPr>
      <w:r>
        <w:t>Маршрут: https://yandex.ru/maps/10295/kostanai/stops/1543145433/?ll=63.643961%2C53.219199&amp;tab=overview&amp;z=16</w:t>
      </w:r>
    </w:p>
    <w:p>
      <w:pPr>
        <w:pStyle w:val="Heading3"/>
      </w:pPr>
      <w:r>
        <w:t>Остановки:</w:t>
      </w:r>
    </w:p>
    <w:p>
      <w:r>
        <w:t>Центральный рынок</w:t>
      </w:r>
    </w:p>
    <w:p>
      <w:pPr>
        <w:pStyle w:val="Heading2"/>
      </w:pPr>
      <w:r>
        <w:t>Маршрут: https://yandex.ru/maps/10295/kostanai/stops/1723049400/?ll=63.649461%2C53.220914&amp;tab=overview&amp;z=16</w:t>
      </w:r>
    </w:p>
    <w:p>
      <w:pPr>
        <w:pStyle w:val="Heading3"/>
      </w:pPr>
      <w:r>
        <w:t>Остановки:</w:t>
      </w:r>
    </w:p>
    <w:p>
      <w:r>
        <w:t>Магазин № 95</w:t>
      </w:r>
    </w:p>
    <w:p>
      <w:pPr>
        <w:pStyle w:val="Heading2"/>
      </w:pPr>
      <w:r>
        <w:t>Маршрут: https://yandex.ru/maps/10295/kostanai/stops/1543145393/?ll=63.657127%2C53.221090&amp;tab=overview&amp;z=16</w:t>
      </w:r>
    </w:p>
    <w:p>
      <w:pPr>
        <w:pStyle w:val="Heading3"/>
      </w:pPr>
      <w:r>
        <w:t>Остановки:</w:t>
      </w:r>
    </w:p>
    <w:p>
      <w:r>
        <w:t>Пивзавод</w:t>
      </w:r>
    </w:p>
    <w:p>
      <w:pPr>
        <w:pStyle w:val="Heading2"/>
      </w:pPr>
      <w:r>
        <w:t>Маршрут: https://yandex.ru/maps/10295/kostanai/stops/3695238164/?ll=63.663619%2C53.225930&amp;tab=overview&amp;z=16</w:t>
      </w:r>
    </w:p>
    <w:p>
      <w:pPr>
        <w:pStyle w:val="Heading3"/>
      </w:pPr>
      <w:r>
        <w:t>Остановки:</w:t>
      </w:r>
    </w:p>
    <w:p>
      <w:r>
        <w:t>Телецентр</w:t>
      </w:r>
    </w:p>
    <w:p>
      <w:pPr>
        <w:pStyle w:val="Heading2"/>
      </w:pPr>
      <w:r>
        <w:t>Маршрут: https://yandex.ru/maps/10295/kostanai/stops/1543145367/?ll=63.669739%2C53.230377&amp;tab=overview&amp;z=16</w:t>
      </w:r>
    </w:p>
    <w:p>
      <w:pPr>
        <w:pStyle w:val="Heading3"/>
      </w:pPr>
      <w:r>
        <w:t>Остановки:</w:t>
      </w:r>
    </w:p>
    <w:p>
      <w:r>
        <w:t>Сельмаг</w:t>
      </w:r>
    </w:p>
    <w:p>
      <w:pPr>
        <w:pStyle w:val="Heading2"/>
      </w:pPr>
      <w:r>
        <w:t>Маршрут: https://yandex.ru/maps/10295/kostanai/stops/1543145349/?ll=63.674633%2C53.233989&amp;tab=overview&amp;z=16</w:t>
      </w:r>
    </w:p>
    <w:p>
      <w:pPr>
        <w:pStyle w:val="Heading3"/>
      </w:pPr>
      <w:r>
        <w:t>Остановки:</w:t>
      </w:r>
    </w:p>
    <w:p>
      <w:r>
        <w:t>Онкологический диспансер</w:t>
      </w:r>
    </w:p>
    <w:p>
      <w:pPr>
        <w:pStyle w:val="Heading2"/>
      </w:pPr>
      <w:r>
        <w:t>Маршрут: https://yandex.ru/maps/10295/kostanai/stops/1543145324/?ll=63.681506%2C53.239029&amp;tab=overview&amp;z=16</w:t>
      </w:r>
    </w:p>
    <w:p>
      <w:pPr>
        <w:pStyle w:val="Heading3"/>
      </w:pPr>
      <w:r>
        <w:t>Остановки:</w:t>
      </w:r>
    </w:p>
    <w:p>
      <w:r>
        <w:t>Школа № 9</w:t>
      </w:r>
    </w:p>
    <w:p>
      <w:pPr>
        <w:pStyle w:val="Heading2"/>
      </w:pPr>
      <w:r>
        <w:t>Маршрут: https://yandex.ru/maps/10295/kostanai/stops/1543145311/?ll=63.683902%2C53.240741&amp;tab=overview&amp;z=16</w:t>
      </w:r>
    </w:p>
    <w:p>
      <w:pPr>
        <w:pStyle w:val="Heading3"/>
      </w:pPr>
      <w:r>
        <w:t>Остановки:</w:t>
      </w:r>
    </w:p>
    <w:p>
      <w:r>
        <w:t>Улица Текстильщиков</w:t>
      </w:r>
    </w:p>
    <w:p>
      <w:pPr>
        <w:pStyle w:val="Heading2"/>
      </w:pPr>
      <w:r>
        <w:t>Маршрут: https://yandex.ru/maps/10295/kostanai/stops/4466029160/?ll=63.687263%2C53.243240&amp;tab=overview&amp;z=16</w:t>
      </w:r>
    </w:p>
    <w:p>
      <w:pPr>
        <w:pStyle w:val="Heading3"/>
      </w:pPr>
      <w:r>
        <w:t>Остановки:</w:t>
      </w:r>
    </w:p>
    <w:p>
      <w:r>
        <w:t>Улица Текстильщиков</w:t>
      </w:r>
    </w:p>
    <w:p>
      <w:pPr>
        <w:pStyle w:val="Heading2"/>
      </w:pPr>
      <w:r>
        <w:t>Маршрут: https://yandex.ru/maps/10295/kostanai/stops/1543145300/?ll=63.691100%2C53.246067&amp;tab=overview&amp;z=16</w:t>
      </w:r>
    </w:p>
    <w:p>
      <w:pPr>
        <w:pStyle w:val="Heading3"/>
      </w:pPr>
      <w:r>
        <w:t>Остановки:</w:t>
      </w:r>
    </w:p>
    <w:p>
      <w:r>
        <w:t>Универсальный рынок</w:t>
      </w:r>
    </w:p>
    <w:p>
      <w:pPr>
        <w:pStyle w:val="Heading2"/>
      </w:pPr>
      <w:r>
        <w:t>Маршрут: https://yandex.ru/maps/10295/kostanai/stops/4428210830/?ll=63.693592%2C53.247946&amp;tab=overview&amp;z=16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https://yandex.ru/maps/10295/kostanai/stops/1722886810/?ll=63.698424%2C53.251460&amp;tab=overview&amp;z=16</w:t>
      </w:r>
    </w:p>
    <w:p>
      <w:pPr>
        <w:pStyle w:val="Heading3"/>
      </w:pPr>
      <w:r>
        <w:t>Остановки:</w:t>
      </w:r>
    </w:p>
    <w:p>
      <w:r>
        <w:t>Тепличный комбинат</w:t>
      </w:r>
    </w:p>
    <w:p>
      <w:pPr>
        <w:pStyle w:val="Heading2"/>
      </w:pPr>
      <w:r>
        <w:t>Маршрут обратно:</w:t>
      </w:r>
    </w:p>
    <w:p>
      <w:pPr>
        <w:pStyle w:val="Heading3"/>
      </w:pPr>
      <w:r>
        <w:t>Маршрут: https://yandex.ru/maps/10295/kostanai/stops/1722886810/?ll=63.698424%2C53.251460&amp;tab=overview&amp;z=16</w:t>
      </w:r>
    </w:p>
    <w:p>
      <w:r>
        <w:t>Тепличный комбинат</w:t>
      </w:r>
    </w:p>
    <w:p>
      <w:pPr>
        <w:pStyle w:val="Heading3"/>
      </w:pPr>
      <w:r>
        <w:t>Маршрут: https://yandex.ru/maps/10295/kostanai/stops/4428210830/?ll=63.693592%2C53.247946&amp;tab=overview&amp;z=16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https://yandex.ru/maps/10295/kostanai/stops/1543145300/?ll=63.691100%2C53.246067&amp;tab=overview&amp;z=16</w:t>
      </w:r>
    </w:p>
    <w:p>
      <w:r>
        <w:t>Универсальный рынок</w:t>
      </w:r>
    </w:p>
    <w:p>
      <w:pPr>
        <w:pStyle w:val="Heading3"/>
      </w:pPr>
      <w:r>
        <w:t>Маршрут: https://yandex.ru/maps/10295/kostanai/stops/4466029160/?ll=63.687263%2C53.243240&amp;tab=overview&amp;z=16</w:t>
      </w:r>
    </w:p>
    <w:p>
      <w:r>
        <w:t>Улица Текстильщиков</w:t>
      </w:r>
    </w:p>
    <w:p>
      <w:pPr>
        <w:pStyle w:val="Heading3"/>
      </w:pPr>
      <w:r>
        <w:t>Маршрут: https://yandex.ru/maps/10295/kostanai/stops/1543145311/?ll=63.683902%2C53.240741&amp;tab=overview&amp;z=16</w:t>
      </w:r>
    </w:p>
    <w:p>
      <w:r>
        <w:t>Улица Текстильщиков</w:t>
      </w:r>
    </w:p>
    <w:p>
      <w:pPr>
        <w:pStyle w:val="Heading3"/>
      </w:pPr>
      <w:r>
        <w:t>Маршрут: https://yandex.ru/maps/10295/kostanai/stops/1543145324/?ll=63.681506%2C53.239029&amp;tab=overview&amp;z=16</w:t>
      </w:r>
    </w:p>
    <w:p>
      <w:r>
        <w:t>Школа № 9</w:t>
      </w:r>
    </w:p>
    <w:p>
      <w:pPr>
        <w:pStyle w:val="Heading3"/>
      </w:pPr>
      <w:r>
        <w:t>Маршрут: https://yandex.ru/maps/10295/kostanai/stops/1543145349/?ll=63.674633%2C53.233989&amp;tab=overview&amp;z=16</w:t>
      </w:r>
    </w:p>
    <w:p>
      <w:r>
        <w:t>Онкологический диспансер</w:t>
      </w:r>
    </w:p>
    <w:p>
      <w:pPr>
        <w:pStyle w:val="Heading3"/>
      </w:pPr>
      <w:r>
        <w:t>Маршрут: https://yandex.ru/maps/10295/kostanai/stops/1543145367/?ll=63.669739%2C53.230377&amp;tab=overview&amp;z=16</w:t>
      </w:r>
    </w:p>
    <w:p>
      <w:r>
        <w:t>Сельмаг</w:t>
      </w:r>
    </w:p>
    <w:p>
      <w:pPr>
        <w:pStyle w:val="Heading3"/>
      </w:pPr>
      <w:r>
        <w:t>Маршрут: https://yandex.ru/maps/10295/kostanai/stops/3695238164/?ll=63.663619%2C53.225930&amp;tab=overview&amp;z=16</w:t>
      </w:r>
    </w:p>
    <w:p>
      <w:r>
        <w:t>Телецентр</w:t>
      </w:r>
    </w:p>
    <w:p>
      <w:pPr>
        <w:pStyle w:val="Heading3"/>
      </w:pPr>
      <w:r>
        <w:t>Маршрут: https://yandex.ru/maps/10295/kostanai/stops/1543145393/?ll=63.657127%2C53.221090&amp;tab=overview&amp;z=16</w:t>
      </w:r>
    </w:p>
    <w:p>
      <w:r>
        <w:t>Пивзавод</w:t>
      </w:r>
    </w:p>
    <w:p>
      <w:pPr>
        <w:pStyle w:val="Heading3"/>
      </w:pPr>
      <w:r>
        <w:t>Маршрут: https://yandex.ru/maps/10295/kostanai/stops/1723049400/?ll=63.649461%2C53.220914&amp;tab=overview&amp;z=16</w:t>
      </w:r>
    </w:p>
    <w:p>
      <w:r>
        <w:t>Магазин № 95</w:t>
      </w:r>
    </w:p>
    <w:p>
      <w:pPr>
        <w:pStyle w:val="Heading3"/>
      </w:pPr>
      <w:r>
        <w:t>Маршрут: https://yandex.ru/maps/10295/kostanai/stops/1543145433/?ll=63.643961%2C53.219199&amp;tab=overview&amp;z=16</w:t>
      </w:r>
    </w:p>
    <w:p>
      <w:r>
        <w:t>Центральный рынок</w:t>
      </w:r>
    </w:p>
    <w:p>
      <w:pPr>
        <w:pStyle w:val="Heading3"/>
      </w:pPr>
      <w:r>
        <w:t>Маршрут: https://yandex.ru/maps/10295/kostanai/stops/1543145466/?ll=63.638174%2C53.215280&amp;tab=overview&amp;z=16</w:t>
      </w:r>
    </w:p>
    <w:p>
      <w:r>
        <w:t>Спортзал</w:t>
      </w:r>
    </w:p>
    <w:p>
      <w:pPr>
        <w:pStyle w:val="Heading3"/>
      </w:pPr>
      <w:r>
        <w:t>Маршрут: https://yandex.ru/maps/10295/kostanai/stops/1543145480/?ll=63.635732%2C53.209331&amp;tab=overview&amp;z=16</w:t>
      </w:r>
    </w:p>
    <w:p>
      <w:r>
        <w:t>ЦУМ</w:t>
      </w:r>
    </w:p>
    <w:p>
      <w:pPr>
        <w:pStyle w:val="Heading3"/>
      </w:pPr>
      <w:r>
        <w:t>Маршрут: https://yandex.ru/maps/10295/kostanai/stops/1543145513/?ll=63.626510%2C53.202914&amp;tab=overview&amp;z=16</w:t>
      </w:r>
    </w:p>
    <w:p>
      <w:r>
        <w:t>Медицинский центр Жемчужина</w:t>
      </w:r>
    </w:p>
    <w:p>
      <w:pPr>
        <w:pStyle w:val="Heading3"/>
      </w:pPr>
      <w:r>
        <w:t>Маршрут: https://yandex.ru/maps/10295/kostanai/stops/1543145519/?ll=63.624290%2C53.201392&amp;tab=overview&amp;z=16</w:t>
      </w:r>
    </w:p>
    <w:p>
      <w:r>
        <w:t>Наримановский рынок</w:t>
      </w:r>
    </w:p>
    <w:p>
      <w:pPr>
        <w:pStyle w:val="Heading3"/>
      </w:pPr>
      <w:r>
        <w:t>Маршрут: https://yandex.ru/maps/10295/kostanai/stops/1543145533/?ll=63.619768%2C53.198123&amp;tab=overview&amp;z=16</w:t>
      </w:r>
    </w:p>
    <w:p>
      <w:r>
        <w:t>Поликлиника № 2</w:t>
      </w:r>
    </w:p>
    <w:p>
      <w:pPr>
        <w:pStyle w:val="Heading3"/>
      </w:pPr>
      <w:r>
        <w:t>Маршрут: https://yandex.ru/maps/10295/kostanai/stops/1543145560/?ll=63.615049%2C53.194669&amp;tab=overview&amp;z=16</w:t>
      </w:r>
    </w:p>
    <w:p>
      <w:r>
        <w:t>Административная полиция</w:t>
      </w:r>
    </w:p>
    <w:p>
      <w:pPr>
        <w:pStyle w:val="Heading3"/>
      </w:pPr>
      <w:r>
        <w:t>Маршрут: https://yandex.ru/maps/10295/kostanai/stops/1722640210/?ll=63.612612%2C53.191580&amp;tab=overview&amp;z=16</w:t>
      </w:r>
    </w:p>
    <w:p>
      <w:r>
        <w:t>ТЦ Емшан</w:t>
      </w:r>
    </w:p>
    <w:p>
      <w:pPr>
        <w:pStyle w:val="Heading3"/>
      </w:pPr>
      <w:r>
        <w:t>Маршрут: https://yandex.ru/maps/10295/kostanai/stops/1543145567/?ll=63.611710%2C53.190410&amp;tab=overview&amp;z=16</w:t>
      </w:r>
    </w:p>
    <w:p>
      <w:r>
        <w:t>Индустриальный колледж</w:t>
      </w:r>
    </w:p>
    <w:p>
      <w:pPr>
        <w:pStyle w:val="Heading3"/>
      </w:pPr>
      <w:r>
        <w:t>Маршрут: https://yandex.ru/maps/10295/kostanai/stops/1543145597/?ll=63.606488%2C53.183338&amp;tab=overview&amp;z=16</w:t>
      </w:r>
    </w:p>
    <w:p>
      <w:r>
        <w:t>Университет</w:t>
      </w:r>
    </w:p>
    <w:p>
      <w:pPr>
        <w:pStyle w:val="Heading3"/>
      </w:pPr>
      <w:r>
        <w:t>Маршрут: https://yandex.ru/maps/10295/kostanai/stops/1543145611/?ll=63.604103%2C53.180052&amp;tab=overview&amp;z=16</w:t>
      </w:r>
    </w:p>
    <w:p>
      <w:r>
        <w:t>2-й подъём</w:t>
      </w:r>
    </w:p>
    <w:p>
      <w:pPr>
        <w:pStyle w:val="Heading3"/>
      </w:pPr>
      <w:r>
        <w:t>Маршрут: https://yandex.ru/maps/10295/kostanai/stops/1543145622/?ll=63.601507%2C53.176508&amp;tab=overview&amp;z=16</w:t>
      </w:r>
    </w:p>
    <w:p>
      <w:r>
        <w:t>Академия</w:t>
      </w:r>
    </w:p>
    <w:p>
      <w:pPr>
        <w:pStyle w:val="Heading3"/>
      </w:pPr>
      <w:r>
        <w:t>Маршрут: https://yandex.ru/maps/10295/kostanai/stops/1543145629/?ll=63.597510%2C53.171073&amp;tab=overview&amp;z=16</w:t>
      </w:r>
    </w:p>
    <w:p>
      <w:r>
        <w:t>КЖБИ</w:t>
      </w:r>
    </w:p>
    <w:p>
      <w:pPr>
        <w:pStyle w:val="Heading3"/>
      </w:pPr>
      <w:r>
        <w:t>Маршрут: https://yandex.ru/maps/10295/kostanai/stops/1543145658/?ll=63.589419%2C53.161516&amp;tab=overview&amp;z=16</w:t>
      </w:r>
    </w:p>
    <w:p>
      <w:r>
        <w:t>Авторынок</w:t>
      </w:r>
    </w:p>
    <w:p>
      <w:pPr>
        <w:pStyle w:val="Heading3"/>
      </w:pPr>
      <w:r>
        <w:t>Маршрут: https://yandex.ru/maps/10295/kostanai/stops/1597776588/?ll=63.585771%2C53.157856&amp;tab=overview&amp;z=16</w:t>
      </w:r>
    </w:p>
    <w:p>
      <w:r>
        <w:t>ТЦ Астыкжан</w:t>
      </w:r>
    </w:p>
    <w:p>
      <w:pPr>
        <w:pStyle w:val="Heading3"/>
      </w:pPr>
      <w:r>
        <w:t>Маршрут: https://yandex.ru/maps/10295/kostanai/stops/1543145670/?ll=63.585375%2C53.152390&amp;tab=overview&amp;z=16</w:t>
      </w:r>
    </w:p>
    <w:p>
      <w:r>
        <w:t>Школа № 30</w:t>
      </w:r>
    </w:p>
    <w:p>
      <w:pPr>
        <w:pStyle w:val="Heading3"/>
      </w:pPr>
      <w:r>
        <w:t>Маршрут: https://yandex.ru/maps/10295/kostanai/stops/1723073290/?ll=63.592915%2C53.151071&amp;tab=overview&amp;z=16</w:t>
      </w:r>
    </w:p>
    <w:p>
      <w:r>
        <w:t>АО Электрострой</w:t>
      </w:r>
    </w:p>
    <w:p>
      <w:pPr>
        <w:pStyle w:val="Heading3"/>
      </w:pPr>
      <w:r>
        <w:t>Маршрут: https://yandex.ru/maps/10295/kostanai/stops/1932071841/?ll=63.590160%2C53.146106&amp;tab=overview&amp;z=16</w:t>
      </w:r>
    </w:p>
    <w:p>
      <w:r>
        <w:t>Целинная улица</w:t>
      </w:r>
    </w:p>
    <w:p>
      <w:pPr>
        <w:pStyle w:val="Heading3"/>
      </w:pPr>
      <w:r>
        <w:t>Маршрут: https://yandex.ru/maps/10295/kostanai/stops/1723073170/?ll=63.586732%2C53.145146&amp;tab=overview&amp;z=16</w:t>
      </w:r>
    </w:p>
    <w:p>
      <w:r>
        <w:t>Парковая улица</w:t>
      </w:r>
    </w:p>
    <w:p>
      <w:pPr>
        <w:pStyle w:val="Heading3"/>
      </w:pPr>
      <w:r>
        <w:t>Маршрут: https://yandex.ru/maps/10295/kostanai/stops/1723073070/?ll=63.583541%2C53.146095&amp;tab=overview&amp;z=16</w:t>
      </w:r>
    </w:p>
    <w:p>
      <w:r>
        <w:t>Улица Карла Маркса</w:t>
      </w:r>
    </w:p>
    <w:p>
      <w:pPr>
        <w:pStyle w:val="Heading3"/>
      </w:pPr>
      <w:r>
        <w:t>Маршрут: https://yandex.ru/maps/10295/kostanai/stops/1723072910/?ll=63.578595%2C53.143680&amp;tab=overview&amp;z=16</w:t>
      </w:r>
    </w:p>
    <w:p>
      <w:r>
        <w:t>Магазин Новинка</w:t>
      </w:r>
    </w:p>
    <w:p>
      <w:pPr>
        <w:pStyle w:val="Heading3"/>
      </w:pPr>
      <w:r>
        <w:t>Маршрут: https://yandex.ru/maps/10295/kostanai/stops/1723072690/?ll=63.572734%2C53.142583&amp;tab=overview&amp;z=16</w:t>
      </w:r>
    </w:p>
    <w:p>
      <w:r>
        <w:t>ДЭУ</w:t>
      </w:r>
    </w:p>
    <w:p>
      <w:pPr>
        <w:pStyle w:val="Heading3"/>
      </w:pPr>
      <w:r>
        <w:t>Маршрут: https://yandex.ru/maps/10295/kostanai/stops/1597778328/?ll=63.557690%2C53.146819&amp;tab=overview&amp;z=16</w:t>
      </w:r>
    </w:p>
    <w:p>
      <w:r>
        <w:t>Птицефабрика</w:t>
      </w:r>
    </w:p>
    <w:p>
      <w:pPr>
        <w:pStyle w:val="Heading3"/>
      </w:pPr>
      <w:r>
        <w:t>Маршрут: https://yandex.ru/maps/10295/kostanai/stops/4619800793/?ll=63.552625%2C53.154108&amp;tab=overview&amp;z=16</w:t>
      </w:r>
    </w:p>
    <w:p>
      <w:r>
        <w:t>Молодёжная улица</w:t>
      </w:r>
    </w:p>
    <w:p>
      <w:pPr>
        <w:pStyle w:val="Heading3"/>
      </w:pPr>
      <w:r>
        <w:t>Маршрут: https://yandex.ru/maps/10295/kostanai/stops/4619797863/?ll=63.547388%2C53.154131&amp;tab=overview&amp;z=16</w:t>
      </w:r>
    </w:p>
    <w:p>
      <w:r>
        <w:t>Акимат</w:t>
      </w:r>
    </w:p>
    <w:p>
      <w:pPr>
        <w:pStyle w:val="Heading3"/>
      </w:pPr>
      <w:r>
        <w:t>Маршрут: https://yandex.ru/maps/10295/kostanai/stops/4619793753/?ll=63.540011%2C53.154400&amp;tab=overview&amp;z=16</w:t>
      </w:r>
    </w:p>
    <w:p>
      <w:r>
        <w:t>Дружбинская школа</w:t>
      </w:r>
    </w:p>
    <w:p>
      <w:pPr>
        <w:pStyle w:val="Heading1"/>
      </w:pPr>
      <w:r>
        <w:t>Автобус: Автобус 113А</w:t>
      </w:r>
    </w:p>
    <w:p>
      <w:pPr>
        <w:pStyle w:val="Heading2"/>
      </w:pPr>
      <w:r>
        <w:t>Маршрут: https://yandex.ru/maps/10295/kostanai/stops/1723053280/?ll=63.492016%2C53.094283&amp;tab=overview&amp;z=16</w:t>
      </w:r>
    </w:p>
    <w:p>
      <w:pPr>
        <w:pStyle w:val="Heading3"/>
      </w:pPr>
      <w:r>
        <w:t>Остановки:</w:t>
      </w:r>
    </w:p>
    <w:p>
      <w:r>
        <w:t>СО Пригородное</w:t>
      </w:r>
    </w:p>
    <w:p>
      <w:pPr>
        <w:pStyle w:val="Heading2"/>
      </w:pPr>
      <w:r>
        <w:t>Маршрут: https://yandex.ru/maps/10295/kostanai/stops/1723053200/?ll=63.502313%2C53.098762&amp;tab=overview&amp;z=16</w:t>
      </w:r>
    </w:p>
    <w:p>
      <w:pPr>
        <w:pStyle w:val="Heading3"/>
      </w:pPr>
      <w:r>
        <w:t>Остановки:</w:t>
      </w:r>
    </w:p>
    <w:p>
      <w:r>
        <w:t>СО Элеваторщик</w:t>
      </w:r>
    </w:p>
    <w:p>
      <w:pPr>
        <w:pStyle w:val="Heading2"/>
      </w:pPr>
      <w:r>
        <w:t>Маршрут: https://yandex.ru/maps/10295/kostanai/stops/1938263001/?ll=63.508704%2C53.101948&amp;tab=overview&amp;z=16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https://yandex.ru/maps/10295/kostanai/stops/1723052940/?ll=63.515346%2C53.105205&amp;tab=overview&amp;z=16</w:t>
      </w:r>
    </w:p>
    <w:p>
      <w:pPr>
        <w:pStyle w:val="Heading3"/>
      </w:pPr>
      <w:r>
        <w:t>Остановки:</w:t>
      </w:r>
    </w:p>
    <w:p>
      <w:r>
        <w:t>СО Дархан-2</w:t>
      </w:r>
    </w:p>
    <w:p>
      <w:pPr>
        <w:pStyle w:val="Heading2"/>
      </w:pPr>
      <w:r>
        <w:t>Маршрут: https://yandex.ru/maps/10295/kostanai/stops/1723052810/?ll=63.529350%2C53.112067&amp;tab=overview&amp;z=16</w:t>
      </w:r>
    </w:p>
    <w:p>
      <w:pPr>
        <w:pStyle w:val="Heading3"/>
      </w:pPr>
      <w:r>
        <w:t>Остановки:</w:t>
      </w:r>
    </w:p>
    <w:p>
      <w:r>
        <w:t>СО Урожай</w:t>
      </w:r>
    </w:p>
    <w:p>
      <w:pPr>
        <w:pStyle w:val="Heading2"/>
      </w:pPr>
      <w:r>
        <w:t>Маршрут: https://yandex.ru/maps/10295/kostanai/stops/1723052740/?ll=63.545229%2C53.119918&amp;tab=overview&amp;z=16</w:t>
      </w:r>
    </w:p>
    <w:p>
      <w:pPr>
        <w:pStyle w:val="Heading3"/>
      </w:pPr>
      <w:r>
        <w:t>Остановки:</w:t>
      </w:r>
    </w:p>
    <w:p>
      <w:r>
        <w:t>Кладбище</w:t>
      </w:r>
    </w:p>
    <w:p>
      <w:pPr>
        <w:pStyle w:val="Heading2"/>
      </w:pPr>
      <w:r>
        <w:t>Маршрут: https://yandex.ru/maps/10295/kostanai/stops/1723052670/?ll=63.550113%2C53.123187&amp;tab=overview&amp;z=16</w:t>
      </w:r>
    </w:p>
    <w:p>
      <w:pPr>
        <w:pStyle w:val="Heading3"/>
      </w:pPr>
      <w:r>
        <w:t>Остановки:</w:t>
      </w:r>
    </w:p>
    <w:p>
      <w:r>
        <w:t>СО Чапаева</w:t>
      </w:r>
    </w:p>
    <w:p>
      <w:pPr>
        <w:pStyle w:val="Heading2"/>
      </w:pPr>
      <w:r>
        <w:t>Маршрут: https://yandex.ru/maps/10295/kostanai/stops/1723052560/?ll=63.562720%2C53.134758&amp;tab=overview&amp;z=16</w:t>
      </w:r>
    </w:p>
    <w:p>
      <w:pPr>
        <w:pStyle w:val="Heading3"/>
      </w:pPr>
      <w:r>
        <w:t>Остановки:</w:t>
      </w:r>
    </w:p>
    <w:p>
      <w:r>
        <w:t>СО Краснопартизанское</w:t>
      </w:r>
    </w:p>
    <w:p>
      <w:pPr>
        <w:pStyle w:val="Heading2"/>
      </w:pPr>
      <w:r>
        <w:t>Маршрут: https://yandex.ru/maps/10295/kostanai/stops/1723052520/?ll=63.569846%2C53.141836&amp;tab=overview&amp;z=16</w:t>
      </w:r>
    </w:p>
    <w:p>
      <w:pPr>
        <w:pStyle w:val="Heading3"/>
      </w:pPr>
      <w:r>
        <w:t>Остановки:</w:t>
      </w:r>
    </w:p>
    <w:p>
      <w:r>
        <w:t>Птицефабрика</w:t>
      </w:r>
    </w:p>
    <w:p>
      <w:pPr>
        <w:pStyle w:val="Heading2"/>
      </w:pPr>
      <w:r>
        <w:t>Маршрут: https://yandex.ru/maps/10295/kostanai/stops/1597776588/?ll=63.585771%2C53.157856&amp;tab=overview&amp;z=16</w:t>
      </w:r>
    </w:p>
    <w:p>
      <w:pPr>
        <w:pStyle w:val="Heading3"/>
      </w:pPr>
      <w:r>
        <w:t>Остановки:</w:t>
      </w:r>
    </w:p>
    <w:p>
      <w:r>
        <w:t>ТЦ Астыкжан</w:t>
      </w:r>
    </w:p>
    <w:p>
      <w:pPr>
        <w:pStyle w:val="Heading2"/>
      </w:pPr>
      <w:r>
        <w:t>Маршрут: https://yandex.ru/maps/10295/kostanai/stops/1543145658/?ll=63.589419%2C53.161516&amp;tab=overview&amp;z=16</w:t>
      </w:r>
    </w:p>
    <w:p>
      <w:pPr>
        <w:pStyle w:val="Heading3"/>
      </w:pPr>
      <w:r>
        <w:t>Остановки:</w:t>
      </w:r>
    </w:p>
    <w:p>
      <w:r>
        <w:t>Авторынок</w:t>
      </w:r>
    </w:p>
    <w:p>
      <w:pPr>
        <w:pStyle w:val="Heading2"/>
      </w:pPr>
      <w:r>
        <w:t>Маршрут: https://yandex.ru/maps/10295/kostanai/stops/1543145629/?ll=63.597510%2C53.171073&amp;tab=overview&amp;z=16</w:t>
      </w:r>
    </w:p>
    <w:p>
      <w:pPr>
        <w:pStyle w:val="Heading3"/>
      </w:pPr>
      <w:r>
        <w:t>Остановки:</w:t>
      </w:r>
    </w:p>
    <w:p>
      <w:r>
        <w:t>КЖБИ</w:t>
      </w:r>
    </w:p>
    <w:p>
      <w:pPr>
        <w:pStyle w:val="Heading2"/>
      </w:pPr>
      <w:r>
        <w:t>Маршрут: https://yandex.ru/maps/10295/kostanai/stops/1543145622/?ll=63.601507%2C53.176508&amp;tab=overview&amp;z=16</w:t>
      </w:r>
    </w:p>
    <w:p>
      <w:pPr>
        <w:pStyle w:val="Heading3"/>
      </w:pPr>
      <w:r>
        <w:t>Остановки:</w:t>
      </w:r>
    </w:p>
    <w:p>
      <w:r>
        <w:t>Академия</w:t>
      </w:r>
    </w:p>
    <w:p>
      <w:pPr>
        <w:pStyle w:val="Heading2"/>
      </w:pPr>
      <w:r>
        <w:t>Маршрут: https://yandex.ru/maps/10295/kostanai/stops/1543145611/?ll=63.604103%2C53.180052&amp;tab=overview&amp;z=16</w:t>
      </w:r>
    </w:p>
    <w:p>
      <w:pPr>
        <w:pStyle w:val="Heading3"/>
      </w:pPr>
      <w:r>
        <w:t>Остановки:</w:t>
      </w:r>
    </w:p>
    <w:p>
      <w:r>
        <w:t>2-й подъём</w:t>
      </w:r>
    </w:p>
    <w:p>
      <w:pPr>
        <w:pStyle w:val="Heading2"/>
      </w:pPr>
      <w:r>
        <w:t>Маршрут: https://yandex.ru/maps/10295/kostanai/stops/1543145597/?ll=63.606488%2C53.183338&amp;tab=overview&amp;z=16</w:t>
      </w:r>
    </w:p>
    <w:p>
      <w:pPr>
        <w:pStyle w:val="Heading3"/>
      </w:pPr>
      <w:r>
        <w:t>Остановки:</w:t>
      </w:r>
    </w:p>
    <w:p>
      <w:r>
        <w:t>Университет</w:t>
      </w:r>
    </w:p>
    <w:p>
      <w:pPr>
        <w:pStyle w:val="Heading2"/>
      </w:pPr>
      <w:r>
        <w:t>Маршрут: https://yandex.ru/maps/10295/kostanai/stops/1543145623/?ll=63.601279%2C53.186364&amp;tab=overview&amp;z=16</w:t>
      </w:r>
    </w:p>
    <w:p>
      <w:pPr>
        <w:pStyle w:val="Heading3"/>
      </w:pPr>
      <w:r>
        <w:t>Остановки:</w:t>
      </w:r>
    </w:p>
    <w:p>
      <w:r>
        <w:t>15-й магазин</w:t>
      </w:r>
    </w:p>
    <w:p>
      <w:pPr>
        <w:pStyle w:val="Heading2"/>
      </w:pPr>
      <w:r>
        <w:t>Маршрут: https://yandex.ru/maps/10295/kostanai/stops/1543145635/?ll=63.595953%2C53.184953&amp;tab=overview&amp;z=16</w:t>
      </w:r>
    </w:p>
    <w:p>
      <w:pPr>
        <w:pStyle w:val="Heading3"/>
      </w:pPr>
      <w:r>
        <w:t>Остановки:</w:t>
      </w:r>
    </w:p>
    <w:p>
      <w:r>
        <w:t>9-й микрорайон</w:t>
      </w:r>
    </w:p>
    <w:p>
      <w:pPr>
        <w:pStyle w:val="Heading2"/>
      </w:pPr>
      <w:r>
        <w:t>Маршрут: https://yandex.ru/maps/10295/kostanai/stops/1543145665/?ll=63.593951%2C53.183211&amp;tab=overview&amp;z=16</w:t>
      </w:r>
    </w:p>
    <w:p>
      <w:pPr>
        <w:pStyle w:val="Heading3"/>
      </w:pPr>
      <w:r>
        <w:t>Остановки:</w:t>
      </w:r>
    </w:p>
    <w:p>
      <w:r>
        <w:t>Апогей</w:t>
      </w:r>
    </w:p>
    <w:p>
      <w:pPr>
        <w:pStyle w:val="Heading2"/>
      </w:pPr>
      <w:r>
        <w:t>Маршрут: https://yandex.ru/maps/10295/kostanai/stops/4390212880/?ll=63.587973%2C53.183662&amp;tab=overview&amp;z=16</w:t>
      </w:r>
    </w:p>
    <w:p>
      <w:pPr>
        <w:pStyle w:val="Heading3"/>
      </w:pPr>
      <w:r>
        <w:t>Остановки:</w:t>
      </w:r>
    </w:p>
    <w:p>
      <w:r>
        <w:t>Улица Чкалова</w:t>
      </w:r>
    </w:p>
    <w:p>
      <w:pPr>
        <w:pStyle w:val="Heading2"/>
      </w:pPr>
      <w:r>
        <w:t>Маршрут: https://yandex.ru/maps/10295/kostanai/stops/4404219130/?ll=63.585782%2C53.184214&amp;tab=overview&amp;z=16</w:t>
      </w:r>
    </w:p>
    <w:p>
      <w:pPr>
        <w:pStyle w:val="Heading3"/>
      </w:pPr>
      <w:r>
        <w:t>Остановки:</w:t>
      </w:r>
    </w:p>
    <w:p>
      <w:r>
        <w:t>Супермаркет Солнечный</w:t>
      </w:r>
    </w:p>
    <w:p>
      <w:pPr>
        <w:pStyle w:val="Heading2"/>
      </w:pPr>
      <w:r>
        <w:t>Маршрут: https://yandex.ru/maps/10295/kostanai/stops/1543145667/?ll=63.587006%2C53.190889&amp;tab=overview&amp;z=16</w:t>
      </w:r>
    </w:p>
    <w:p>
      <w:pPr>
        <w:pStyle w:val="Heading3"/>
      </w:pPr>
      <w:r>
        <w:t>Остановки:</w:t>
      </w:r>
    </w:p>
    <w:p>
      <w:r>
        <w:t>Timber Trading Base</w:t>
      </w:r>
    </w:p>
    <w:p>
      <w:pPr>
        <w:pStyle w:val="Heading2"/>
      </w:pPr>
      <w:r>
        <w:t>Маршрут: https://yandex.ru/maps/10295/kostanai/stops/1543145664/?ll=63.588202%2C53.196684&amp;tab=overview&amp;z=16</w:t>
      </w:r>
    </w:p>
    <w:p>
      <w:pPr>
        <w:pStyle w:val="Heading3"/>
      </w:pPr>
      <w:r>
        <w:t>Остановки:</w:t>
      </w:r>
    </w:p>
    <w:p>
      <w:r>
        <w:t>Горгаз</w:t>
      </w:r>
    </w:p>
    <w:p>
      <w:pPr>
        <w:pStyle w:val="Heading2"/>
      </w:pPr>
      <w:r>
        <w:t>Маршрут: https://yandex.ru/maps/10295/kostanai/stops/1543145659/?ll=63.589278%2C53.201653&amp;tab=overview&amp;z=16</w:t>
      </w:r>
    </w:p>
    <w:p>
      <w:pPr>
        <w:pStyle w:val="Heading3"/>
      </w:pPr>
      <w:r>
        <w:t>Остановки:</w:t>
      </w:r>
    </w:p>
    <w:p>
      <w:r>
        <w:t>31-й магазин</w:t>
      </w:r>
    </w:p>
    <w:p>
      <w:pPr>
        <w:pStyle w:val="Heading2"/>
      </w:pPr>
      <w:r>
        <w:t>Маршрут: https://yandex.ru/maps/10295/kostanai/stops/1543145655/?ll=63.590085%2C53.205274&amp;tab=overview&amp;z=16</w:t>
      </w:r>
    </w:p>
    <w:p>
      <w:pPr>
        <w:pStyle w:val="Heading3"/>
      </w:pPr>
      <w:r>
        <w:t>Остановки:</w:t>
      </w:r>
    </w:p>
    <w:p>
      <w:r>
        <w:t>Улица Карбышева – Кузет</w:t>
      </w:r>
    </w:p>
    <w:p>
      <w:pPr>
        <w:pStyle w:val="Heading2"/>
      </w:pPr>
      <w:r>
        <w:t>Маршрут: https://yandex.ru/maps/10295/kostanai/stops/1543145631/?ll=63.595742%2C53.209641&amp;tab=overview&amp;z=16</w:t>
      </w:r>
    </w:p>
    <w:p>
      <w:pPr>
        <w:pStyle w:val="Heading3"/>
      </w:pPr>
      <w:r>
        <w:t>Остановки:</w:t>
      </w:r>
    </w:p>
    <w:p>
      <w:r>
        <w:t>Автоколонна</w:t>
      </w:r>
    </w:p>
    <w:p>
      <w:pPr>
        <w:pStyle w:val="Heading2"/>
      </w:pPr>
      <w:r>
        <w:t>Маршрут: https://yandex.ru/maps/10295/kostanai/stops/1543145625/?ll=63.601739%2C53.212950&amp;tab=overview&amp;z=16</w:t>
      </w:r>
    </w:p>
    <w:p>
      <w:pPr>
        <w:pStyle w:val="Heading3"/>
      </w:pPr>
      <w:r>
        <w:t>Остановки:</w:t>
      </w:r>
    </w:p>
    <w:p>
      <w:r>
        <w:t>Дом печати</w:t>
      </w:r>
    </w:p>
    <w:p>
      <w:pPr>
        <w:pStyle w:val="Heading2"/>
      </w:pPr>
      <w:r>
        <w:t>Маршрут: https://yandex.ru/maps/10295/kostanai/stops/1722636110/?ll=63.605245%2C53.214781&amp;tab=overview&amp;z=16</w:t>
      </w:r>
    </w:p>
    <w:p>
      <w:pPr>
        <w:pStyle w:val="Heading3"/>
      </w:pPr>
      <w:r>
        <w:t>Остановки:</w:t>
      </w:r>
    </w:p>
    <w:p>
      <w:r>
        <w:t>Хлебокомбинат</w:t>
      </w:r>
    </w:p>
    <w:p>
      <w:pPr>
        <w:pStyle w:val="Heading2"/>
      </w:pPr>
      <w:r>
        <w:t>Маршрут: https://yandex.ru/maps/10295/kostanai/stops/1543145593/?ll=63.607483%2C53.218154&amp;tab=overview&amp;z=16</w:t>
      </w:r>
    </w:p>
    <w:p>
      <w:pPr>
        <w:pStyle w:val="Heading3"/>
      </w:pPr>
      <w:r>
        <w:t>Остановки:</w:t>
      </w:r>
    </w:p>
    <w:p>
      <w:r>
        <w:t>Детский сад</w:t>
      </w:r>
    </w:p>
    <w:p>
      <w:pPr>
        <w:pStyle w:val="Heading2"/>
      </w:pPr>
      <w:r>
        <w:t>Маршрут: https://yandex.ru/maps/10295/kostanai/stops/1543145601/?ll=63.605742%2C53.220074&amp;tab=overview&amp;z=16</w:t>
      </w:r>
    </w:p>
    <w:p>
      <w:pPr>
        <w:pStyle w:val="Heading3"/>
      </w:pPr>
      <w:r>
        <w:t>Остановки:</w:t>
      </w:r>
    </w:p>
    <w:p>
      <w:r>
        <w:t>Центр недвижимости</w:t>
      </w:r>
    </w:p>
    <w:p>
      <w:pPr>
        <w:pStyle w:val="Heading2"/>
      </w:pPr>
      <w:r>
        <w:t>Маршрут: https://yandex.ru/maps/10295/kostanai/stops/1722635730/?ll=63.605636%2C53.224012&amp;tab=overview&amp;z=16</w:t>
      </w:r>
    </w:p>
    <w:p>
      <w:pPr>
        <w:pStyle w:val="Heading3"/>
      </w:pPr>
      <w:r>
        <w:t>Остановки:</w:t>
      </w:r>
    </w:p>
    <w:p>
      <w:r>
        <w:t>По требованию</w:t>
      </w:r>
    </w:p>
    <w:p>
      <w:pPr>
        <w:pStyle w:val="Heading2"/>
      </w:pPr>
      <w:r>
        <w:t>Маршрут: https://yandex.ru/maps/10295/kostanai/stops/1722635270/?ll=63.607787%2C53.226082&amp;tab=overview&amp;z=16</w:t>
      </w:r>
    </w:p>
    <w:p>
      <w:pPr>
        <w:pStyle w:val="Heading3"/>
      </w:pPr>
      <w:r>
        <w:t>Остановки:</w:t>
      </w:r>
    </w:p>
    <w:p>
      <w:r>
        <w:t>Железнодорожный вокзал</w:t>
      </w:r>
    </w:p>
    <w:p>
      <w:pPr>
        <w:pStyle w:val="Heading2"/>
      </w:pPr>
      <w:r>
        <w:t>Маршрут обратно:</w:t>
      </w:r>
    </w:p>
    <w:p>
      <w:pPr>
        <w:pStyle w:val="Heading3"/>
      </w:pPr>
      <w:r>
        <w:t>Маршрут: https://yandex.ru/maps/10295/kostanai/stops/1722635270/?ll=63.607787%2C53.226082&amp;tab=overview&amp;z=16</w:t>
      </w:r>
    </w:p>
    <w:p>
      <w:r>
        <w:t>Железнодорожный вокзал</w:t>
      </w:r>
    </w:p>
    <w:p>
      <w:pPr>
        <w:pStyle w:val="Heading3"/>
      </w:pPr>
      <w:r>
        <w:t>Маршрут: https://yandex.ru/maps/10295/kostanai/stops/1722635730/?ll=63.605636%2C53.224012&amp;tab=overview&amp;z=16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https://yandex.ru/maps/10295/kostanai/stops/1543145601/?ll=63.605742%2C53.220074&amp;tab=overview&amp;z=16</w:t>
      </w:r>
    </w:p>
    <w:p>
      <w:r>
        <w:t>Центр недвижимости</w:t>
      </w:r>
    </w:p>
    <w:p>
      <w:pPr>
        <w:pStyle w:val="Heading3"/>
      </w:pPr>
      <w:r>
        <w:t>Маршрут: https://yandex.ru/maps/10295/kostanai/stops/1543145593/?ll=63.607483%2C53.218154&amp;tab=overview&amp;z=16</w:t>
      </w:r>
    </w:p>
    <w:p>
      <w:r>
        <w:t>Детский сад</w:t>
      </w:r>
    </w:p>
    <w:p>
      <w:pPr>
        <w:pStyle w:val="Heading3"/>
      </w:pPr>
      <w:r>
        <w:t>Маршрут: https://yandex.ru/maps/10295/kostanai/stops/1722636110/?ll=63.605245%2C53.214781&amp;tab=overview&amp;z=16</w:t>
      </w:r>
    </w:p>
    <w:p>
      <w:r>
        <w:t>Хлебокомбинат</w:t>
      </w:r>
    </w:p>
    <w:p>
      <w:pPr>
        <w:pStyle w:val="Heading3"/>
      </w:pPr>
      <w:r>
        <w:t>Маршрут: https://yandex.ru/maps/10295/kostanai/stops/1543145625/?ll=63.601739%2C53.212950&amp;tab=overview&amp;z=16</w:t>
      </w:r>
    </w:p>
    <w:p>
      <w:r>
        <w:t>Дом печати</w:t>
      </w:r>
    </w:p>
    <w:p>
      <w:pPr>
        <w:pStyle w:val="Heading3"/>
      </w:pPr>
      <w:r>
        <w:t>Маршрут: https://yandex.ru/maps/10295/kostanai/stops/1543145631/?ll=63.595742%2C53.209641&amp;tab=overview&amp;z=16</w:t>
      </w:r>
    </w:p>
    <w:p>
      <w:r>
        <w:t>Автоколонна</w:t>
      </w:r>
    </w:p>
    <w:p>
      <w:pPr>
        <w:pStyle w:val="Heading3"/>
      </w:pPr>
      <w:r>
        <w:t>Маршрут: https://yandex.ru/maps/10295/kostanai/stops/1543145655/?ll=63.590085%2C53.205274&amp;tab=overview&amp;z=16</w:t>
      </w:r>
    </w:p>
    <w:p>
      <w:r>
        <w:t>Улица Карбышева – Кузет</w:t>
      </w:r>
    </w:p>
    <w:p>
      <w:pPr>
        <w:pStyle w:val="Heading3"/>
      </w:pPr>
      <w:r>
        <w:t>Маршрут: https://yandex.ru/maps/10295/kostanai/stops/1543145659/?ll=63.589278%2C53.201653&amp;tab=overview&amp;z=16</w:t>
      </w:r>
    </w:p>
    <w:p>
      <w:r>
        <w:t>31-й магазин</w:t>
      </w:r>
    </w:p>
    <w:p>
      <w:pPr>
        <w:pStyle w:val="Heading3"/>
      </w:pPr>
      <w:r>
        <w:t>Маршрут: https://yandex.ru/maps/10295/kostanai/stops/1543145664/?ll=63.588202%2C53.196684&amp;tab=overview&amp;z=16</w:t>
      </w:r>
    </w:p>
    <w:p>
      <w:r>
        <w:t>Горгаз</w:t>
      </w:r>
    </w:p>
    <w:p>
      <w:pPr>
        <w:pStyle w:val="Heading3"/>
      </w:pPr>
      <w:r>
        <w:t>Маршрут: https://yandex.ru/maps/10295/kostanai/stops/1543145667/?ll=63.587006%2C53.190889&amp;tab=overview&amp;z=16</w:t>
      </w:r>
    </w:p>
    <w:p>
      <w:r>
        <w:t>Timber Trading Base</w:t>
      </w:r>
    </w:p>
    <w:p>
      <w:pPr>
        <w:pStyle w:val="Heading3"/>
      </w:pPr>
      <w:r>
        <w:t>Маршрут: https://yandex.ru/maps/10295/kostanai/stops/4404219130/?ll=63.585782%2C53.184214&amp;tab=overview&amp;z=16</w:t>
      </w:r>
    </w:p>
    <w:p>
      <w:r>
        <w:t>Супермаркет Солнечный</w:t>
      </w:r>
    </w:p>
    <w:p>
      <w:pPr>
        <w:pStyle w:val="Heading3"/>
      </w:pPr>
      <w:r>
        <w:t>Маршрут: https://yandex.ru/maps/10295/kostanai/stops/4390212880/?ll=63.587973%2C53.183662&amp;tab=overview&amp;z=16</w:t>
      </w:r>
    </w:p>
    <w:p>
      <w:r>
        <w:t>Улица Чкалова</w:t>
      </w:r>
    </w:p>
    <w:p>
      <w:pPr>
        <w:pStyle w:val="Heading3"/>
      </w:pPr>
      <w:r>
        <w:t>Маршрут: https://yandex.ru/maps/10295/kostanai/stops/1543145665/?ll=63.593951%2C53.183211&amp;tab=overview&amp;z=16</w:t>
      </w:r>
    </w:p>
    <w:p>
      <w:r>
        <w:t>Апогей</w:t>
      </w:r>
    </w:p>
    <w:p>
      <w:pPr>
        <w:pStyle w:val="Heading3"/>
      </w:pPr>
      <w:r>
        <w:t>Маршрут: https://yandex.ru/maps/10295/kostanai/stops/1543145635/?ll=63.595953%2C53.184953&amp;tab=overview&amp;z=16</w:t>
      </w:r>
    </w:p>
    <w:p>
      <w:r>
        <w:t>9-й микрорайон</w:t>
      </w:r>
    </w:p>
    <w:p>
      <w:pPr>
        <w:pStyle w:val="Heading3"/>
      </w:pPr>
      <w:r>
        <w:t>Маршрут: https://yandex.ru/maps/10295/kostanai/stops/1543145623/?ll=63.601279%2C53.186364&amp;tab=overview&amp;z=16</w:t>
      </w:r>
    </w:p>
    <w:p>
      <w:r>
        <w:t>15-й магазин</w:t>
      </w:r>
    </w:p>
    <w:p>
      <w:pPr>
        <w:pStyle w:val="Heading3"/>
      </w:pPr>
      <w:r>
        <w:t>Маршрут: https://yandex.ru/maps/10295/kostanai/stops/1543145597/?ll=63.606488%2C53.183338&amp;tab=overview&amp;z=16</w:t>
      </w:r>
    </w:p>
    <w:p>
      <w:r>
        <w:t>Университет</w:t>
      </w:r>
    </w:p>
    <w:p>
      <w:pPr>
        <w:pStyle w:val="Heading3"/>
      </w:pPr>
      <w:r>
        <w:t>Маршрут: https://yandex.ru/maps/10295/kostanai/stops/1543145611/?ll=63.604103%2C53.180052&amp;tab=overview&amp;z=16</w:t>
      </w:r>
    </w:p>
    <w:p>
      <w:r>
        <w:t>2-й подъём</w:t>
      </w:r>
    </w:p>
    <w:p>
      <w:pPr>
        <w:pStyle w:val="Heading3"/>
      </w:pPr>
      <w:r>
        <w:t>Маршрут: https://yandex.ru/maps/10295/kostanai/stops/1543145622/?ll=63.601507%2C53.176508&amp;tab=overview&amp;z=16</w:t>
      </w:r>
    </w:p>
    <w:p>
      <w:r>
        <w:t>Академия</w:t>
      </w:r>
    </w:p>
    <w:p>
      <w:pPr>
        <w:pStyle w:val="Heading3"/>
      </w:pPr>
      <w:r>
        <w:t>Маршрут: https://yandex.ru/maps/10295/kostanai/stops/1543145629/?ll=63.597510%2C53.171073&amp;tab=overview&amp;z=16</w:t>
      </w:r>
    </w:p>
    <w:p>
      <w:r>
        <w:t>КЖБИ</w:t>
      </w:r>
    </w:p>
    <w:p>
      <w:pPr>
        <w:pStyle w:val="Heading3"/>
      </w:pPr>
      <w:r>
        <w:t>Маршрут: https://yandex.ru/maps/10295/kostanai/stops/1543145658/?ll=63.589419%2C53.161516&amp;tab=overview&amp;z=16</w:t>
      </w:r>
    </w:p>
    <w:p>
      <w:r>
        <w:t>Авторынок</w:t>
      </w:r>
    </w:p>
    <w:p>
      <w:pPr>
        <w:pStyle w:val="Heading3"/>
      </w:pPr>
      <w:r>
        <w:t>Маршрут: https://yandex.ru/maps/10295/kostanai/stops/1597776588/?ll=63.585771%2C53.157856&amp;tab=overview&amp;z=16</w:t>
      </w:r>
    </w:p>
    <w:p>
      <w:r>
        <w:t>ТЦ Астыкжан</w:t>
      </w:r>
    </w:p>
    <w:p>
      <w:pPr>
        <w:pStyle w:val="Heading3"/>
      </w:pPr>
      <w:r>
        <w:t>Маршрут: https://yandex.ru/maps/10295/kostanai/stops/1723052520/?ll=63.569846%2C53.141836&amp;tab=overview&amp;z=16</w:t>
      </w:r>
    </w:p>
    <w:p>
      <w:r>
        <w:t>Птицефабрика</w:t>
      </w:r>
    </w:p>
    <w:p>
      <w:pPr>
        <w:pStyle w:val="Heading3"/>
      </w:pPr>
      <w:r>
        <w:t>Маршрут: https://yandex.ru/maps/10295/kostanai/stops/1723052560/?ll=63.562720%2C53.134758&amp;tab=overview&amp;z=16</w:t>
      </w:r>
    </w:p>
    <w:p>
      <w:r>
        <w:t>СО Краснопартизанское</w:t>
      </w:r>
    </w:p>
    <w:p>
      <w:pPr>
        <w:pStyle w:val="Heading3"/>
      </w:pPr>
      <w:r>
        <w:t>Маршрут: https://yandex.ru/maps/10295/kostanai/stops/1723052670/?ll=63.550113%2C53.123187&amp;tab=overview&amp;z=16</w:t>
      </w:r>
    </w:p>
    <w:p>
      <w:r>
        <w:t>СО Чапаева</w:t>
      </w:r>
    </w:p>
    <w:p>
      <w:pPr>
        <w:pStyle w:val="Heading3"/>
      </w:pPr>
      <w:r>
        <w:t>Маршрут: https://yandex.ru/maps/10295/kostanai/stops/1723052740/?ll=63.545229%2C53.119918&amp;tab=overview&amp;z=16</w:t>
      </w:r>
    </w:p>
    <w:p>
      <w:r>
        <w:t>Кладбище</w:t>
      </w:r>
    </w:p>
    <w:p>
      <w:pPr>
        <w:pStyle w:val="Heading3"/>
      </w:pPr>
      <w:r>
        <w:t>Маршрут: https://yandex.ru/maps/10295/kostanai/stops/1723052810/?ll=63.529350%2C53.112067&amp;tab=overview&amp;z=16</w:t>
      </w:r>
    </w:p>
    <w:p>
      <w:r>
        <w:t>СО Урожай</w:t>
      </w:r>
    </w:p>
    <w:p>
      <w:pPr>
        <w:pStyle w:val="Heading3"/>
      </w:pPr>
      <w:r>
        <w:t>Маршрут: https://yandex.ru/maps/10295/kostanai/stops/1723052940/?ll=63.515346%2C53.105205&amp;tab=overview&amp;z=16</w:t>
      </w:r>
    </w:p>
    <w:p>
      <w:r>
        <w:t>СО Дархан-2</w:t>
      </w:r>
    </w:p>
    <w:p>
      <w:pPr>
        <w:pStyle w:val="Heading3"/>
      </w:pPr>
      <w:r>
        <w:t>Маршрут: https://yandex.ru/maps/10295/kostanai/stops/1938263001/?ll=63.508704%2C53.101948&amp;tab=overview&amp;z=16</w:t>
      </w:r>
    </w:p>
    <w:p>
      <w:r>
        <w:t>По требованию</w:t>
      </w:r>
    </w:p>
    <w:p>
      <w:pPr>
        <w:pStyle w:val="Heading3"/>
      </w:pPr>
      <w:r>
        <w:t>Маршрут: https://yandex.ru/maps/10295/kostanai/stops/1723053200/?ll=63.502313%2C53.098762&amp;tab=overview&amp;z=16</w:t>
      </w:r>
    </w:p>
    <w:p>
      <w:r>
        <w:t>СО Элеваторщик</w:t>
      </w:r>
    </w:p>
    <w:p>
      <w:pPr>
        <w:pStyle w:val="Heading3"/>
      </w:pPr>
      <w:r>
        <w:t>Маршрут: https://yandex.ru/maps/10295/kostanai/stops/1723053280/?ll=63.492016%2C53.094283&amp;tab=overview&amp;z=16</w:t>
      </w:r>
    </w:p>
    <w:p>
      <w:r>
        <w:t>СО Пригородное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